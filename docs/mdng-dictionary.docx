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18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center"/>
      </w:pPr>
      <w:r>
        <w:rPr>
          <w:rFonts w:ascii="" w:hAnsi="" w:eastAsia=""/>
          <w:b/>
          <w:i/>
          <w:color w:val="000000"/>
          <w:sz w:val="72"/>
        </w:rPr>
        <w:t>॥EREWOL MGBAI</w:t>
      </w:r>
      <w:r>
        <w:rPr>
          <w:rFonts w:ascii="" w:hAnsi="" w:eastAsia=""/>
          <w:b/>
          <w:i/>
          <w:color w:val="000000"/>
          <w:sz w:val="72"/>
        </w:rPr>
        <w:t xml:space="preserve"> </w:t>
      </w:r>
      <w:r>
        <w:rPr>
          <w:rFonts w:ascii="" w:hAnsi="" w:eastAsia=""/>
          <w:b/>
          <w:i/>
          <w:color w:val="000000"/>
          <w:sz w:val="72"/>
        </w:rPr>
        <w:t xml:space="preserve">MOR ॣ୚ ZAH </w:t>
      </w:r>
      <w:r>
        <w:br/>
      </w:r>
      <w:r>
        <w:rPr>
          <w:rFonts w:ascii="" w:hAnsi="" w:eastAsia=""/>
          <w:b/>
          <w:i/>
          <w:color w:val="000000"/>
          <w:sz w:val="72"/>
        </w:rPr>
        <w:t xml:space="preserve">MUNDAઞ </w:t>
      </w:r>
    </w:p>
    <w:p>
      <w:pPr>
        <w:autoSpaceDN w:val="0"/>
        <w:autoSpaceDE w:val="0"/>
        <w:widowControl/>
        <w:spacing w:line="250" w:lineRule="auto" w:before="550" w:after="0"/>
        <w:ind w:left="0" w:right="0" w:firstLine="0"/>
        <w:jc w:val="center"/>
      </w:pPr>
      <w:r>
        <w:rPr>
          <w:rFonts w:ascii="" w:hAnsi="" w:eastAsia=""/>
          <w:b/>
          <w:i/>
          <w:color w:val="000000"/>
          <w:sz w:val="40"/>
        </w:rPr>
        <w:t xml:space="preserve">(DICTIONNAIRE   MOUNDANG) </w:t>
      </w:r>
    </w:p>
    <w:p>
      <w:pPr>
        <w:sectPr>
          <w:pgSz w:w="8400" w:h="11900"/>
          <w:pgMar w:top="1440" w:right="400" w:bottom="1440" w:left="1240" w:header="720" w:footer="720" w:gutter="0"/>
          <w:cols/>
          <w:docGrid w:linePitch="360"/>
        </w:sectPr>
      </w:pPr>
    </w:p>
    <w:p>
      <w:pPr>
        <w:sectPr>
          <w:pgSz w:w="8400" w:h="1190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52"/>
        </w:rPr>
        <w:t>A</w:t>
      </w:r>
      <w:r>
        <w:rPr>
          <w:rFonts w:ascii="" w:hAnsi="" w:eastAsia=""/>
          <w:b w:val="0"/>
          <w:i w:val="0"/>
          <w:color w:val="000000"/>
          <w:sz w:val="40"/>
        </w:rPr>
        <w:t xml:space="preserve">ssociation </w:t>
      </w:r>
      <w:r>
        <w:rPr>
          <w:rFonts w:ascii="" w:hAnsi="" w:eastAsia=""/>
          <w:b/>
          <w:i w:val="0"/>
          <w:color w:val="000000"/>
          <w:sz w:val="52"/>
        </w:rPr>
        <w:t>C</w:t>
      </w:r>
      <w:r>
        <w:rPr>
          <w:rFonts w:ascii="" w:hAnsi="" w:eastAsia=""/>
          <w:b w:val="0"/>
          <w:i w:val="0"/>
          <w:color w:val="000000"/>
          <w:sz w:val="40"/>
        </w:rPr>
        <w:t xml:space="preserve">hrétienne pour la </w:t>
      </w:r>
      <w:r>
        <w:br/>
      </w:r>
      <w:r>
        <w:rPr>
          <w:rFonts w:ascii="" w:hAnsi="" w:eastAsia=""/>
          <w:b/>
          <w:i w:val="0"/>
          <w:color w:val="000000"/>
          <w:sz w:val="52"/>
        </w:rPr>
        <w:t>L</w:t>
      </w:r>
      <w:r>
        <w:rPr>
          <w:rFonts w:ascii="" w:hAnsi="" w:eastAsia=""/>
          <w:b w:val="0"/>
          <w:i w:val="0"/>
          <w:color w:val="000000"/>
          <w:sz w:val="40"/>
        </w:rPr>
        <w:t xml:space="preserve">ittérature </w:t>
      </w:r>
      <w:r>
        <w:rPr>
          <w:rFonts w:ascii="" w:hAnsi="" w:eastAsia=""/>
          <w:b/>
          <w:i w:val="0"/>
          <w:color w:val="000000"/>
          <w:sz w:val="52"/>
        </w:rPr>
        <w:t>M</w:t>
      </w:r>
      <w:r>
        <w:rPr>
          <w:rFonts w:ascii="" w:hAnsi="" w:eastAsia=""/>
          <w:b w:val="0"/>
          <w:i w:val="0"/>
          <w:color w:val="000000"/>
          <w:sz w:val="40"/>
        </w:rPr>
        <w:t xml:space="preserve">oundang </w:t>
      </w:r>
      <w:r>
        <w:br/>
      </w:r>
      <w:r>
        <w:rPr>
          <w:rFonts w:ascii="" w:hAnsi="" w:eastAsia=""/>
          <w:b w:val="0"/>
          <w:i w:val="0"/>
          <w:color w:val="000000"/>
          <w:sz w:val="40"/>
        </w:rPr>
        <w:t xml:space="preserve">(Gbanzah za Kristu mor yeջ ॥erewol </w:t>
      </w:r>
      <w:r>
        <w:rPr>
          <w:rFonts w:ascii="" w:hAnsi="" w:eastAsia=""/>
          <w:b w:val="0"/>
          <w:i w:val="0"/>
          <w:color w:val="000000"/>
          <w:sz w:val="40"/>
        </w:rPr>
        <w:t xml:space="preserve">Munda֊) </w:t>
      </w:r>
    </w:p>
    <w:p>
      <w:pPr>
        <w:autoSpaceDN w:val="0"/>
        <w:autoSpaceDE w:val="0"/>
        <w:widowControl/>
        <w:spacing w:line="245" w:lineRule="auto" w:before="3588" w:after="0"/>
        <w:ind w:left="132" w:right="432" w:firstLine="0"/>
        <w:jc w:val="left"/>
      </w:pPr>
      <w:r>
        <w:rPr>
          <w:rFonts w:ascii="" w:hAnsi="" w:eastAsia=""/>
          <w:b w:val="0"/>
          <w:i w:val="0"/>
          <w:color w:val="000000"/>
          <w:sz w:val="32"/>
        </w:rPr>
        <w:t xml:space="preserve">Siège Social : B.P. 07 Léré, Tchad </w:t>
      </w:r>
      <w:r>
        <w:br/>
      </w:r>
      <w:r>
        <w:rPr>
          <w:rFonts w:ascii="" w:hAnsi="" w:eastAsia=""/>
          <w:b w:val="0"/>
          <w:i w:val="0"/>
          <w:color w:val="000000"/>
          <w:sz w:val="32"/>
        </w:rPr>
        <w:t xml:space="preserve">Bureau Annexe : B.P. 28 Kaélé, Cameroun </w:t>
      </w:r>
    </w:p>
    <w:p>
      <w:pPr>
        <w:autoSpaceDN w:val="0"/>
        <w:autoSpaceDE w:val="0"/>
        <w:widowControl/>
        <w:spacing w:line="266" w:lineRule="auto" w:before="168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i </w:t>
      </w:r>
    </w:p>
    <w:p>
      <w:pPr>
        <w:sectPr>
          <w:pgSz w:w="8400" w:h="11900"/>
          <w:pgMar w:top="1362" w:right="486" w:bottom="276" w:left="14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6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40"/>
        </w:rPr>
        <w:t xml:space="preserve">© 2009 </w:t>
      </w:r>
    </w:p>
    <w:p>
      <w:pPr>
        <w:autoSpaceDN w:val="0"/>
        <w:autoSpaceDE w:val="0"/>
        <w:widowControl/>
        <w:spacing w:line="245" w:lineRule="auto" w:before="350" w:after="0"/>
        <w:ind w:left="0" w:right="20" w:firstLine="540"/>
        <w:jc w:val="both"/>
      </w:pPr>
      <w:r>
        <w:rPr>
          <w:rFonts w:ascii="" w:hAnsi="" w:eastAsia=""/>
          <w:b w:val="0"/>
          <w:i w:val="0"/>
          <w:color w:val="000000"/>
          <w:sz w:val="28"/>
        </w:rPr>
        <w:t xml:space="preserve">Tous droits de reproduction, de traduction et </w:t>
      </w:r>
      <w:r>
        <w:rPr>
          <w:rFonts w:ascii="" w:hAnsi="" w:eastAsia=""/>
          <w:b w:val="0"/>
          <w:i w:val="0"/>
          <w:color w:val="000000"/>
          <w:sz w:val="28"/>
        </w:rPr>
        <w:t xml:space="preserve">d’adaptation réservés pour toutes personnes et </w:t>
      </w:r>
      <w:r>
        <w:rPr>
          <w:rFonts w:ascii="" w:hAnsi="" w:eastAsia=""/>
          <w:b w:val="0"/>
          <w:i w:val="0"/>
          <w:color w:val="000000"/>
          <w:sz w:val="28"/>
        </w:rPr>
        <w:t xml:space="preserve">associations. </w:t>
      </w:r>
    </w:p>
    <w:p>
      <w:pPr>
        <w:autoSpaceDN w:val="0"/>
        <w:autoSpaceDE w:val="0"/>
        <w:widowControl/>
        <w:spacing w:line="245" w:lineRule="auto" w:before="0" w:after="0"/>
        <w:ind w:left="0" w:right="20" w:firstLine="540"/>
        <w:jc w:val="both"/>
      </w:pPr>
      <w:r>
        <w:rPr>
          <w:rFonts w:ascii="" w:hAnsi="" w:eastAsia=""/>
          <w:b w:val="0"/>
          <w:i w:val="0"/>
          <w:color w:val="000000"/>
          <w:sz w:val="28"/>
        </w:rPr>
        <w:t>Tai</w:t>
      </w:r>
      <w:r>
        <w:rPr>
          <w:rFonts w:ascii="" w:hAnsi="" w:eastAsia=""/>
          <w:b w:val="0"/>
          <w:i w:val="0"/>
          <w:color w:val="000000"/>
          <w:sz w:val="28"/>
        </w:rPr>
        <w:t xml:space="preserve">Kђsyil Munda֊ (Mђnda֊) zyii ka dђջ, wala </w:t>
      </w:r>
      <w:r>
        <w:rPr>
          <w:rFonts w:ascii="" w:hAnsi="" w:eastAsia=""/>
          <w:b w:val="0"/>
          <w:i w:val="0"/>
          <w:color w:val="000000"/>
          <w:sz w:val="28"/>
        </w:rPr>
        <w:t xml:space="preserve">gbanzah maki ah cam mo ջa֊ սerewol nyee ֊wђђre, </w:t>
      </w:r>
      <w:r>
        <w:rPr>
          <w:rFonts w:ascii="" w:hAnsi="" w:eastAsia=""/>
          <w:b w:val="0"/>
          <w:i w:val="0"/>
          <w:color w:val="000000"/>
          <w:sz w:val="28"/>
        </w:rPr>
        <w:t xml:space="preserve">zyeջջe wala ferre bai fii fahlii ah ya. </w:t>
      </w:r>
    </w:p>
    <w:p>
      <w:pPr>
        <w:autoSpaceDN w:val="0"/>
        <w:autoSpaceDE w:val="0"/>
        <w:widowControl/>
        <w:spacing w:line="266" w:lineRule="auto" w:before="157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ii </w:t>
      </w:r>
    </w:p>
    <w:p>
      <w:pPr>
        <w:sectPr>
          <w:pgSz w:w="8400" w:h="11900"/>
          <w:pgMar w:top="1440" w:right="1266" w:bottom="276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6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DAN ॣ୚ ॥EREWOL MA MGBAI MOR ZAH MUNDAઞ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98" w:after="0"/>
        <w:ind w:left="0" w:right="14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Zah sye, ako fan mai dђfuu moo jo֊ yeջ ne ko kђsyil ki mor ka </w:t>
      </w:r>
      <w:r>
        <w:rPr>
          <w:rFonts w:ascii="" w:hAnsi="" w:eastAsia=""/>
          <w:b w:val="0"/>
          <w:i w:val="0"/>
          <w:color w:val="000000"/>
          <w:sz w:val="22"/>
        </w:rPr>
        <w:t xml:space="preserve">laa ki, ka cuu fan ’yah ջђђra, cuu kal ջђђra.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Zah Munda֊ (Mђnda֊) a tђgђђ kul zah ma սii ne zah “Adamawa </w:t>
      </w:r>
      <w:r>
        <w:rPr>
          <w:rFonts w:ascii="" w:hAnsi="" w:eastAsia=""/>
          <w:b w:val="0"/>
          <w:i w:val="0"/>
          <w:color w:val="000000"/>
          <w:sz w:val="22"/>
        </w:rPr>
        <w:t xml:space="preserve">ma morcomzah’nanne”. Zah Munda֊ (Mђnda֊) a ne gbya֊ (kya֊) ջђ </w:t>
      </w:r>
      <w:r>
        <w:rPr>
          <w:rFonts w:ascii="" w:hAnsi="" w:eastAsia=""/>
          <w:b w:val="0"/>
          <w:i w:val="0"/>
          <w:color w:val="000000"/>
          <w:sz w:val="22"/>
        </w:rPr>
        <w:t xml:space="preserve">faa camcam ջya֊ki ne kal za Munda֊ (Mђnda֊) mo kaara ջo pђ cok </w:t>
      </w:r>
      <w:r>
        <w:rPr>
          <w:rFonts w:ascii="" w:hAnsi="" w:eastAsia=""/>
          <w:b w:val="0"/>
          <w:i w:val="0"/>
          <w:color w:val="000000"/>
          <w:sz w:val="22"/>
        </w:rPr>
        <w:t xml:space="preserve">camcam: tђgbana Lђђre, Torrocko, wala Kah-Elle. ॣђ ah ka cakra </w:t>
      </w:r>
      <w:r>
        <w:rPr>
          <w:rFonts w:ascii="" w:hAnsi="" w:eastAsia=""/>
          <w:b w:val="0"/>
          <w:i w:val="0"/>
          <w:color w:val="000000"/>
          <w:sz w:val="22"/>
        </w:rPr>
        <w:t xml:space="preserve">bai laa ki ya.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0" w:after="0"/>
        <w:ind w:left="0" w:right="288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Fan sah ma kal zah ջya֊ dђջ kђka. Zah da֊ ջya֊ki ne fan jo֊ </w:t>
      </w:r>
      <w:r>
        <w:rPr>
          <w:rFonts w:ascii="" w:hAnsi="" w:eastAsia=""/>
          <w:b w:val="0"/>
          <w:i w:val="0"/>
          <w:color w:val="000000"/>
          <w:sz w:val="22"/>
        </w:rPr>
        <w:t xml:space="preserve">zan ahe. Zah mabe’ la֊ kђka ta.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Za Munda֊ (Mђnda֊), zah ջђђ la֊ a սii ne </w:t>
      </w:r>
      <w:r>
        <w:rPr>
          <w:rFonts w:ascii="" w:hAnsi="" w:eastAsia=""/>
          <w:b/>
          <w:i w:val="0"/>
          <w:color w:val="000000"/>
          <w:sz w:val="22"/>
        </w:rPr>
        <w:t>zah Munda֊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(Mђnda֊) ta. Kђlii zan ah a ’yahra zah ջђђra. Ne da֊ la֊, zaki kђsyil </w:t>
      </w:r>
      <w:r>
        <w:rPr>
          <w:rFonts w:ascii="" w:hAnsi="" w:eastAsia=""/>
          <w:b w:val="0"/>
          <w:i w:val="0"/>
          <w:color w:val="000000"/>
          <w:sz w:val="22"/>
        </w:rPr>
        <w:t xml:space="preserve">ջђђ a kwora zah Munda֊ (Mђnda֊) pђla֊ne, wala pђgwahe, ra kal tђl </w:t>
      </w:r>
      <w:r>
        <w:rPr>
          <w:rFonts w:ascii="" w:hAnsi="" w:eastAsia=""/>
          <w:b w:val="0"/>
          <w:i w:val="0"/>
          <w:color w:val="000000"/>
          <w:sz w:val="22"/>
        </w:rPr>
        <w:t xml:space="preserve">ah ջe. Ne jo֊ ah nai zah Munda֊ (Mђnda֊) a gak mu֊ na zah ki pђlli </w:t>
      </w:r>
      <w:r>
        <w:rPr>
          <w:rFonts w:ascii="" w:hAnsi="" w:eastAsia=""/>
          <w:b w:val="0"/>
          <w:i w:val="0"/>
          <w:color w:val="000000"/>
          <w:sz w:val="22"/>
        </w:rPr>
        <w:t xml:space="preserve">pђ dunia tђ’nahko mo tђ “wokki”, mor ջђ mai zah ki mo tђ jeara ga </w:t>
      </w:r>
      <w:r>
        <w:rPr>
          <w:rFonts w:ascii="" w:hAnsi="" w:eastAsia=""/>
          <w:b w:val="0"/>
          <w:i w:val="0"/>
          <w:color w:val="000000"/>
          <w:sz w:val="22"/>
        </w:rPr>
        <w:t xml:space="preserve">sђ֊.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ॣђ foo ge kђsyil za Munda֊ (Mђnda֊) ka ’em zah ջђђra. ॣђ foo </w:t>
      </w:r>
      <w:r>
        <w:rPr>
          <w:rFonts w:ascii="" w:hAnsi="" w:eastAsia=""/>
          <w:b w:val="0"/>
          <w:i w:val="0"/>
          <w:color w:val="000000"/>
          <w:sz w:val="22"/>
        </w:rPr>
        <w:t xml:space="preserve">ah tђ֊ ne </w:t>
      </w:r>
      <w:r>
        <w:rPr>
          <w:rFonts w:ascii="" w:hAnsi="" w:eastAsia=""/>
          <w:b/>
          <w:i w:val="0"/>
          <w:color w:val="000000"/>
          <w:sz w:val="22"/>
        </w:rPr>
        <w:t xml:space="preserve">syii 1956 </w:t>
      </w:r>
      <w:r>
        <w:rPr>
          <w:rFonts w:ascii="" w:hAnsi="" w:eastAsia=""/>
          <w:b w:val="0"/>
          <w:i w:val="0"/>
          <w:color w:val="000000"/>
          <w:sz w:val="22"/>
        </w:rPr>
        <w:t xml:space="preserve">sђ, ka kyeջ yella ka zah Munսa֊ (Mђnda֊) mo </w:t>
      </w:r>
      <w:r>
        <w:rPr>
          <w:rFonts w:ascii="" w:hAnsi="" w:eastAsia=""/>
          <w:b w:val="0"/>
          <w:i w:val="0"/>
          <w:color w:val="000000"/>
          <w:sz w:val="22"/>
        </w:rPr>
        <w:t xml:space="preserve">mu֊ ka. Pakђpii ma սii ne </w:t>
      </w:r>
      <w:r>
        <w:rPr>
          <w:rFonts w:ascii="" w:hAnsi="" w:eastAsia=""/>
          <w:b/>
          <w:i w:val="0"/>
          <w:color w:val="000000"/>
          <w:sz w:val="22"/>
        </w:rPr>
        <w:t>Dahwi B. Mika</w:t>
      </w:r>
      <w:r>
        <w:rPr>
          <w:rFonts w:ascii="" w:hAnsi="" w:eastAsia=""/>
          <w:b w:val="0"/>
          <w:i w:val="0"/>
          <w:color w:val="000000"/>
          <w:sz w:val="22"/>
        </w:rPr>
        <w:t xml:space="preserve"> (Lђђre) tђ֊  yeջ ahe ne </w:t>
      </w:r>
      <w:r>
        <w:rPr>
          <w:rFonts w:ascii="" w:hAnsi="" w:eastAsia=""/>
          <w:b/>
          <w:i w:val="0"/>
          <w:color w:val="000000"/>
          <w:sz w:val="22"/>
        </w:rPr>
        <w:t>syii 1957,</w:t>
      </w:r>
      <w:r>
        <w:rPr>
          <w:rFonts w:ascii="" w:hAnsi="" w:eastAsia=""/>
          <w:b w:val="0"/>
          <w:i w:val="0"/>
          <w:color w:val="000000"/>
          <w:sz w:val="22"/>
        </w:rPr>
        <w:t xml:space="preserve"> jo֊ yeջ ah syee ge ne ko. Zaki tђ֊ ne ki, so ge soջra yeջ </w:t>
      </w:r>
      <w:r>
        <w:rPr>
          <w:rFonts w:ascii="" w:hAnsi="" w:eastAsia=""/>
          <w:b w:val="0"/>
          <w:i w:val="0"/>
          <w:color w:val="000000"/>
          <w:sz w:val="22"/>
        </w:rPr>
        <w:t xml:space="preserve">ah kah fahe. Tђwon ka zah Munda֊ (Mђnda֊)  mo mu֊ ka a pђzyil </w:t>
      </w:r>
      <w:r>
        <w:rPr>
          <w:rFonts w:ascii="" w:hAnsi="" w:eastAsia=""/>
          <w:b w:val="0"/>
          <w:i w:val="0"/>
          <w:color w:val="000000"/>
          <w:sz w:val="22"/>
        </w:rPr>
        <w:t xml:space="preserve">Pakђpii Dawi ne za Munda֊ (Mђnda֊) maki ahe. Koo ne bai fee fan </w:t>
      </w:r>
      <w:r>
        <w:rPr>
          <w:rFonts w:ascii="" w:hAnsi="" w:eastAsia=""/>
          <w:b w:val="0"/>
          <w:i w:val="0"/>
          <w:color w:val="000000"/>
          <w:sz w:val="22"/>
        </w:rPr>
        <w:t xml:space="preserve">tђ ջђ zahe (linguistique), a jo֊ra yeջ ne ’yahe fan սђђ ջђђ mo սђђra </w:t>
      </w:r>
      <w:r>
        <w:rPr>
          <w:rFonts w:ascii="" w:hAnsi="" w:eastAsia=""/>
          <w:b w:val="0"/>
          <w:i w:val="0"/>
          <w:color w:val="000000"/>
          <w:sz w:val="22"/>
        </w:rPr>
        <w:t xml:space="preserve">ջo jol Msђ֊. Lee syem yeջ ջђђ la֊ a no. Fahfal wul Dahwi ne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zah’nan 28 Fփi Munda֊ (Mђnda֊) (Novembre) </w:t>
      </w:r>
      <w:r>
        <w:rPr>
          <w:rFonts w:ascii="" w:hAnsi="" w:eastAsia=""/>
          <w:b/>
          <w:i w:val="0"/>
          <w:color w:val="000000"/>
          <w:sz w:val="22"/>
        </w:rPr>
        <w:t>syii 1976</w:t>
      </w:r>
      <w:r>
        <w:rPr>
          <w:rFonts w:ascii="" w:hAnsi="" w:eastAsia=""/>
          <w:b w:val="0"/>
          <w:i w:val="0"/>
          <w:color w:val="000000"/>
          <w:sz w:val="22"/>
        </w:rPr>
        <w:t xml:space="preserve"> Gueulao, </w:t>
      </w:r>
      <w:r>
        <w:rPr>
          <w:rFonts w:ascii="" w:hAnsi="" w:eastAsia=""/>
          <w:b w:val="0"/>
          <w:i w:val="0"/>
          <w:color w:val="000000"/>
          <w:sz w:val="22"/>
        </w:rPr>
        <w:t xml:space="preserve">Gbanzah za Kristu mor ջђ ॥erewol Munda֊ </w:t>
      </w:r>
      <w:r>
        <w:rPr>
          <w:rFonts w:ascii="" w:hAnsi="" w:eastAsia=""/>
          <w:b/>
          <w:i w:val="0"/>
          <w:color w:val="000000"/>
          <w:sz w:val="22"/>
        </w:rPr>
        <w:t xml:space="preserve">(G.K.॥.M) </w:t>
      </w:r>
      <w:r>
        <w:rPr>
          <w:rFonts w:ascii="" w:hAnsi="" w:eastAsia=""/>
          <w:b w:val="0"/>
          <w:i w:val="0"/>
          <w:color w:val="000000"/>
          <w:sz w:val="22"/>
        </w:rPr>
        <w:t xml:space="preserve">nyi suu mor </w:t>
      </w:r>
      <w:r>
        <w:rPr>
          <w:rFonts w:ascii="" w:hAnsi="" w:eastAsia=""/>
          <w:b w:val="0"/>
          <w:i w:val="0"/>
          <w:color w:val="000000"/>
          <w:sz w:val="22"/>
        </w:rPr>
        <w:t xml:space="preserve">yeջ ahe kpђ. Gbanzah Munda֊ fii zan sai (3) </w:t>
      </w:r>
      <w:r>
        <w:rPr>
          <w:rFonts w:ascii="" w:hAnsi="" w:eastAsia=""/>
          <w:b/>
          <w:i w:val="0"/>
          <w:color w:val="000000"/>
          <w:sz w:val="22"/>
        </w:rPr>
        <w:t xml:space="preserve">MM. Joswa NETTAH </w:t>
      </w:r>
      <w:r>
        <w:rPr>
          <w:rFonts w:ascii="" w:hAnsi="" w:eastAsia=""/>
          <w:b/>
          <w:i w:val="0"/>
          <w:color w:val="000000"/>
          <w:sz w:val="22"/>
        </w:rPr>
        <w:t>Izeuné, Titus MATCHOKE PAFINGN</w:t>
      </w:r>
      <w:r>
        <w:rPr>
          <w:rFonts w:ascii="" w:hAnsi="" w:eastAsia=""/>
          <w:b w:val="0"/>
          <w:i w:val="0"/>
          <w:color w:val="000000"/>
          <w:sz w:val="22"/>
        </w:rPr>
        <w:t xml:space="preserve"> ne </w:t>
      </w:r>
      <w:r>
        <w:rPr>
          <w:rFonts w:ascii="" w:hAnsi="" w:eastAsia=""/>
          <w:b/>
          <w:i w:val="0"/>
          <w:color w:val="000000"/>
          <w:sz w:val="22"/>
        </w:rPr>
        <w:t xml:space="preserve">Pasteur KOUMAI </w:t>
      </w:r>
      <w:r>
        <w:rPr>
          <w:rFonts w:ascii="" w:hAnsi="" w:eastAsia=""/>
          <w:b/>
          <w:i w:val="0"/>
          <w:color w:val="000000"/>
          <w:sz w:val="22"/>
        </w:rPr>
        <w:t>Joseph</w:t>
      </w:r>
      <w:r>
        <w:rPr>
          <w:rFonts w:ascii="" w:hAnsi="" w:eastAsia=""/>
          <w:b w:val="0"/>
          <w:i w:val="0"/>
          <w:color w:val="000000"/>
          <w:sz w:val="22"/>
        </w:rPr>
        <w:t xml:space="preserve"> ka mo gera pel ne yeջ ahe. Tђ֊ra yeջ ah ne </w:t>
      </w:r>
      <w:r>
        <w:rPr>
          <w:rFonts w:ascii="" w:hAnsi="" w:eastAsia=""/>
          <w:b/>
          <w:i w:val="0"/>
          <w:color w:val="000000"/>
          <w:sz w:val="22"/>
        </w:rPr>
        <w:t>syii 1992.</w:t>
      </w:r>
      <w:r>
        <w:rPr>
          <w:rFonts w:ascii="" w:hAnsi="" w:eastAsia=""/>
          <w:b w:val="0"/>
          <w:i w:val="0"/>
          <w:color w:val="000000"/>
          <w:sz w:val="22"/>
        </w:rPr>
        <w:t xml:space="preserve"> Joswa </w:t>
      </w:r>
      <w:r>
        <w:rPr>
          <w:rFonts w:ascii="" w:hAnsi="" w:eastAsia=""/>
          <w:b w:val="0"/>
          <w:i w:val="0"/>
          <w:color w:val="000000"/>
          <w:sz w:val="22"/>
        </w:rPr>
        <w:t xml:space="preserve">Nettah Izeuné ge wђ ne </w:t>
      </w:r>
      <w:r>
        <w:rPr>
          <w:rFonts w:ascii="" w:hAnsi="" w:eastAsia=""/>
          <w:b/>
          <w:i w:val="0"/>
          <w:color w:val="000000"/>
          <w:sz w:val="22"/>
        </w:rPr>
        <w:t>zah’nan 11 Fփi Munda֊ syii 1997.</w:t>
      </w:r>
      <w:r>
        <w:rPr>
          <w:rFonts w:ascii="" w:hAnsi="" w:eastAsia=""/>
          <w:b w:val="0"/>
          <w:i w:val="0"/>
          <w:color w:val="000000"/>
          <w:sz w:val="22"/>
        </w:rPr>
        <w:t xml:space="preserve"> Gaջ yeջ </w:t>
      </w:r>
      <w:r>
        <w:rPr>
          <w:rFonts w:ascii="" w:hAnsi="" w:eastAsia=""/>
          <w:b w:val="0"/>
          <w:i w:val="0"/>
          <w:color w:val="000000"/>
          <w:sz w:val="22"/>
        </w:rPr>
        <w:t xml:space="preserve">ah a no na ma ne cok Dahwi ’wa: zaki jo֊ra yeջ ahe, zaki lwaara jo֊ </w:t>
      </w:r>
      <w:r>
        <w:rPr>
          <w:rFonts w:ascii="" w:hAnsi="" w:eastAsia=""/>
          <w:b w:val="0"/>
          <w:i w:val="0"/>
          <w:color w:val="000000"/>
          <w:sz w:val="22"/>
        </w:rPr>
        <w:t xml:space="preserve">pђlli ya, wala lwaara jo֊ ya sђ mor ջђ gaջ camcam. Ne da֊ la֊ na </w:t>
      </w:r>
      <w:r>
        <w:rPr>
          <w:rFonts w:ascii="" w:hAnsi="" w:eastAsia=""/>
          <w:b w:val="0"/>
          <w:i w:val="0"/>
          <w:color w:val="000000"/>
          <w:sz w:val="22"/>
        </w:rPr>
        <w:t xml:space="preserve">lwaa սerewol mai moo gak cuu, wala mgbai mor ջђ zah Munda֊ </w:t>
      </w:r>
      <w:r>
        <w:rPr>
          <w:rFonts w:ascii="" w:hAnsi="" w:eastAsia=""/>
          <w:b w:val="0"/>
          <w:i w:val="0"/>
          <w:color w:val="000000"/>
          <w:sz w:val="22"/>
        </w:rPr>
        <w:t xml:space="preserve">(Mђnda֊) ջe. Soko. Yeջ mai mo co֊ ջo ye ka ana zaki na zyeջ o, ka </w:t>
      </w:r>
      <w:r>
        <w:rPr>
          <w:rFonts w:ascii="" w:hAnsi="" w:eastAsia=""/>
          <w:b w:val="0"/>
          <w:i w:val="0"/>
          <w:color w:val="000000"/>
          <w:sz w:val="22"/>
        </w:rPr>
        <w:t xml:space="preserve">yeջ ah mo syee ge pelle, ge pelle. </w:t>
      </w:r>
    </w:p>
    <w:p>
      <w:pPr>
        <w:autoSpaceDN w:val="0"/>
        <w:autoSpaceDE w:val="0"/>
        <w:widowControl/>
        <w:spacing w:line="247" w:lineRule="auto" w:before="242" w:after="0"/>
        <w:ind w:left="0" w:right="20" w:firstLine="0"/>
        <w:jc w:val="right"/>
      </w:pPr>
      <w:r>
        <w:rPr>
          <w:rFonts w:ascii="" w:hAnsi="" w:eastAsia=""/>
          <w:b/>
          <w:i w:val="0"/>
          <w:color w:val="000000"/>
          <w:sz w:val="22"/>
        </w:rPr>
        <w:t xml:space="preserve">YANBE OUADJON D. </w:t>
      </w:r>
    </w:p>
    <w:p>
      <w:pPr>
        <w:autoSpaceDN w:val="0"/>
        <w:autoSpaceDE w:val="0"/>
        <w:widowControl/>
        <w:spacing w:line="266" w:lineRule="auto" w:before="22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iii </w:t>
      </w:r>
    </w:p>
    <w:p>
      <w:pPr>
        <w:sectPr>
          <w:pgSz w:w="8400" w:h="11900"/>
          <w:pgMar w:top="396" w:right="490" w:bottom="276" w:left="13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6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Osoko </w:t>
      </w:r>
    </w:p>
    <w:p>
      <w:pPr>
        <w:autoSpaceDN w:val="0"/>
        <w:autoSpaceDE w:val="0"/>
        <w:widowControl/>
        <w:spacing w:line="240" w:lineRule="auto" w:before="98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Me tђ soko wo za mai mo tђ ga keera սerewol maino. </w:t>
      </w:r>
    </w:p>
    <w:p>
      <w:pPr>
        <w:autoSpaceDN w:val="0"/>
        <w:autoSpaceDE w:val="0"/>
        <w:widowControl/>
        <w:spacing w:line="245" w:lineRule="auto" w:before="0" w:after="0"/>
        <w:ind w:left="0" w:right="334" w:firstLine="36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॥erewol ah a pђzyil սerewol mai gban zah Munda֊ (Mђnda֊) </w:t>
      </w:r>
      <w:r>
        <w:rPr>
          <w:rFonts w:ascii="" w:hAnsi="" w:eastAsia=""/>
          <w:b w:val="0"/>
          <w:i w:val="0"/>
          <w:color w:val="000000"/>
          <w:sz w:val="22"/>
        </w:rPr>
        <w:t xml:space="preserve">mo tђ ferre, zyeջջe ka gbah jol za mai mo ’yahra kee zah munda֊ </w:t>
      </w:r>
      <w:r>
        <w:rPr>
          <w:rFonts w:ascii="" w:hAnsi="" w:eastAsia=""/>
          <w:b w:val="0"/>
          <w:i w:val="0"/>
          <w:color w:val="000000"/>
          <w:sz w:val="22"/>
        </w:rPr>
        <w:t xml:space="preserve">(mђnda֊) ne ֊wђђ ah da֊. </w:t>
      </w:r>
    </w:p>
    <w:p>
      <w:pPr>
        <w:autoSpaceDN w:val="0"/>
        <w:autoSpaceDE w:val="0"/>
        <w:widowControl/>
        <w:spacing w:line="245" w:lineRule="auto" w:before="0" w:after="0"/>
        <w:ind w:left="0" w:right="360" w:firstLine="36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We tђ, zah da֊ a ga pelle ne cok zan ah mo ’yahra ka zah ջђђ </w:t>
      </w:r>
      <w:r>
        <w:rPr>
          <w:rFonts w:ascii="" w:hAnsi="" w:eastAsia=""/>
          <w:b w:val="0"/>
          <w:i w:val="0"/>
          <w:color w:val="000000"/>
          <w:sz w:val="22"/>
        </w:rPr>
        <w:t xml:space="preserve">mo ga pelle. Me pђђ we, we kyeջ fan mafuu ah ge g֊ ka zah man </w:t>
      </w:r>
      <w:r>
        <w:rPr>
          <w:rFonts w:ascii="" w:hAnsi="" w:eastAsia=""/>
          <w:b w:val="0"/>
          <w:i w:val="0"/>
          <w:color w:val="000000"/>
          <w:sz w:val="22"/>
        </w:rPr>
        <w:t xml:space="preserve">mo ge ko pelle, mo yea ko pђyђkki. 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Faսa, pђ սerewol mgbai mor ջђ zah Munda֊ (Mђnda֊) mai mo </w:t>
      </w:r>
      <w:r>
        <w:rPr>
          <w:rFonts w:ascii="" w:hAnsi="" w:eastAsia=""/>
          <w:b w:val="0"/>
          <w:i w:val="0"/>
          <w:color w:val="000000"/>
          <w:sz w:val="22"/>
        </w:rPr>
        <w:t xml:space="preserve">tђ ga kee, mo ga lwaa fan ֊wђђ g֊ camcam tђgbana maraiko: </w:t>
      </w:r>
      <w:r>
        <w:rPr>
          <w:rFonts w:ascii="" w:hAnsi="" w:eastAsia=""/>
          <w:b/>
          <w:i w:val="0"/>
          <w:color w:val="000000"/>
          <w:sz w:val="22"/>
        </w:rPr>
        <w:t xml:space="preserve">ս, jf, </w:t>
      </w:r>
      <w:r>
        <w:rPr>
          <w:rFonts w:ascii="" w:hAnsi="" w:eastAsia=""/>
          <w:b/>
          <w:i w:val="0"/>
          <w:color w:val="000000"/>
          <w:sz w:val="22"/>
        </w:rPr>
        <w:t xml:space="preserve">fmcd.f, ջmcd.f, ջmckd.f, ջmzcd, ջmsջ, ջff, f, ff, zmmf, fpp, </w:t>
      </w:r>
      <w:r>
        <w:rPr>
          <w:rFonts w:ascii="" w:hAnsi="" w:eastAsia=""/>
          <w:b/>
          <w:i w:val="0"/>
          <w:color w:val="000000"/>
          <w:sz w:val="22"/>
        </w:rPr>
        <w:t>zzk</w:t>
      </w:r>
      <w:r>
        <w:rPr>
          <w:rFonts w:ascii="" w:hAnsi="" w:eastAsia=""/>
          <w:b w:val="0"/>
          <w:i w:val="0"/>
          <w:color w:val="000000"/>
          <w:sz w:val="22"/>
        </w:rPr>
        <w:t xml:space="preserve">..... ka mo ee ne yella, ջђ ah ga gbah jol ջo ne cuu mor kee </w:t>
      </w:r>
      <w:r>
        <w:rPr>
          <w:rFonts w:ascii="" w:hAnsi="" w:eastAsia=""/>
          <w:b w:val="0"/>
          <w:i w:val="0"/>
          <w:color w:val="000000"/>
          <w:sz w:val="22"/>
        </w:rPr>
        <w:t xml:space="preserve">սerewol zah Munda֊ (Mђnda֊) nyee nyi mo pђsahe. 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Mo lwaa fan ֊wђђ kђsyil fan marai naiko ( ) ջe, ջђ ah cuu ջђ, </w:t>
      </w:r>
      <w:r>
        <w:rPr>
          <w:rFonts w:ascii="" w:hAnsi="" w:eastAsia=""/>
          <w:b w:val="0"/>
          <w:i w:val="0"/>
          <w:color w:val="000000"/>
          <w:sz w:val="22"/>
        </w:rPr>
        <w:t xml:space="preserve">wala fan tђ va֊no ջo ne ջђ, wala fan mai mo ֊wђђ ջo kђpel ahe. </w:t>
      </w:r>
      <w:r>
        <w:rPr>
          <w:rFonts w:ascii="" w:hAnsi="" w:eastAsia=""/>
          <w:b w:val="0"/>
          <w:i w:val="0"/>
          <w:color w:val="000000"/>
          <w:sz w:val="22"/>
        </w:rPr>
        <w:t xml:space="preserve">Tђgbana: Va֊no (boono); hђlli (halle, hille); faeecee (fakwocee) .. .. 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Faսa, mo ga lwaa ne inzah mgbai, wala cuu mor սii, ջђ faani ne </w:t>
      </w:r>
      <w:r>
        <w:rPr>
          <w:rFonts w:ascii="" w:hAnsi="" w:eastAsia=""/>
          <w:b w:val="0"/>
          <w:i w:val="0"/>
          <w:color w:val="000000"/>
          <w:sz w:val="22"/>
        </w:rPr>
        <w:t xml:space="preserve">fan manyeeki ahe, ջђ ֊wђђ ma g֊ ne zah Nasara; ֊wђђ ջo mor ka </w:t>
      </w:r>
      <w:r>
        <w:rPr>
          <w:rFonts w:ascii="" w:hAnsi="" w:eastAsia=""/>
          <w:b w:val="0"/>
          <w:i w:val="0"/>
          <w:color w:val="000000"/>
          <w:sz w:val="22"/>
        </w:rPr>
        <w:t xml:space="preserve">gbah jol ջo ne tђ tђսii, ջђ faani wala fan camcam da֊ mo no pђ </w:t>
      </w:r>
      <w:r>
        <w:rPr>
          <w:rFonts w:ascii="" w:hAnsi="" w:eastAsia=""/>
          <w:b w:val="0"/>
          <w:i w:val="0"/>
          <w:color w:val="000000"/>
          <w:sz w:val="22"/>
        </w:rPr>
        <w:t xml:space="preserve">սerewol nyee ko. </w:t>
      </w:r>
    </w:p>
    <w:p>
      <w:pPr>
        <w:autoSpaceDN w:val="0"/>
        <w:tabs>
          <w:tab w:pos="360" w:val="left"/>
        </w:tabs>
        <w:autoSpaceDE w:val="0"/>
        <w:widowControl/>
        <w:spacing w:line="260" w:lineRule="exact" w:before="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Me tђ jo֊ osoko pђlli wo zan camcam nyeeno tђgbana: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rPr>
          <w:rFonts w:ascii="" w:hAnsi="" w:eastAsia=""/>
          <w:b w:val="0"/>
          <w:i w:val="0"/>
          <w:color w:val="000000"/>
          <w:sz w:val="21"/>
        </w:rPr>
        <w:t xml:space="preserve">Angela Directrice SIL TCHAD. Nyi fahlii nyi me ka me gak jo֊ </w:t>
      </w:r>
      <w:r>
        <w:rPr>
          <w:rFonts w:ascii="" w:hAnsi="" w:eastAsia=""/>
          <w:b w:val="0"/>
          <w:i w:val="0"/>
          <w:color w:val="000000"/>
          <w:sz w:val="21"/>
        </w:rPr>
        <w:t xml:space="preserve">yeջ ne masyin ֊wђђ fan ջђђra. </w:t>
      </w:r>
    </w:p>
    <w:p>
      <w:pPr>
        <w:autoSpaceDN w:val="0"/>
        <w:autoSpaceDE w:val="0"/>
        <w:widowControl/>
        <w:spacing w:line="25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Soko pђlli wo MM. Jeff Heath tђkine Natoyoum Innocent, mo nyira </w:t>
      </w: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suu ջђђ mor cuu yella ֊wђђ syel masyin zyeջ սerewol gbai mor ջђ </w:t>
      </w:r>
      <w:r>
        <w:rPr>
          <w:rFonts w:ascii="" w:hAnsi="" w:eastAsia=""/>
          <w:b w:val="0"/>
          <w:i w:val="0"/>
          <w:color w:val="000000"/>
          <w:sz w:val="21"/>
        </w:rPr>
        <w:t xml:space="preserve">zah munda֊ (mђnda֊) (dictionnaire) pђ ordinateur (shoebox) nyi </w:t>
      </w:r>
      <w:r>
        <w:rPr>
          <w:rFonts w:ascii="" w:hAnsi="" w:eastAsia=""/>
          <w:b w:val="0"/>
          <w:i w:val="0"/>
          <w:color w:val="000000"/>
          <w:sz w:val="21"/>
        </w:rPr>
        <w:t xml:space="preserve">me. </w:t>
      </w:r>
    </w:p>
    <w:p>
      <w:pPr>
        <w:autoSpaceDN w:val="0"/>
        <w:tabs>
          <w:tab w:pos="360" w:val="left"/>
        </w:tabs>
        <w:autoSpaceDE w:val="0"/>
        <w:widowControl/>
        <w:spacing w:line="250" w:lineRule="exact" w:before="2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rPr>
          <w:rFonts w:ascii="" w:hAnsi="" w:eastAsia=""/>
          <w:b w:val="0"/>
          <w:i w:val="0"/>
          <w:color w:val="000000"/>
          <w:sz w:val="21"/>
        </w:rPr>
        <w:t xml:space="preserve">Soko pђlli wo Noelle Hutcinson mo zyeջ fahlii ka za mo cuu yella </w:t>
      </w:r>
      <w:r>
        <w:rPr>
          <w:rFonts w:ascii="" w:hAnsi="" w:eastAsia=""/>
          <w:b w:val="0"/>
          <w:i w:val="0"/>
          <w:color w:val="000000"/>
          <w:sz w:val="21"/>
        </w:rPr>
        <w:t xml:space="preserve">lђђ syel masyin fan ֊wђђ ma zyeջ սerewol gbai mor ջђ zah munda֊ </w:t>
      </w:r>
      <w:r>
        <w:rPr>
          <w:rFonts w:ascii="" w:hAnsi="" w:eastAsia=""/>
          <w:b w:val="0"/>
          <w:i w:val="0"/>
          <w:color w:val="000000"/>
          <w:sz w:val="21"/>
        </w:rPr>
        <w:t xml:space="preserve">(mђnda֊) (dictionnaire) rai da֊ nyi me pђ ordinateur. </w:t>
      </w:r>
    </w:p>
    <w:p>
      <w:pPr>
        <w:autoSpaceDN w:val="0"/>
        <w:tabs>
          <w:tab w:pos="360" w:val="left"/>
        </w:tabs>
        <w:autoSpaceDE w:val="0"/>
        <w:widowControl/>
        <w:spacing w:line="250" w:lineRule="exact" w:before="2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rPr>
          <w:rFonts w:ascii="" w:hAnsi="" w:eastAsia=""/>
          <w:b w:val="0"/>
          <w:i w:val="0"/>
          <w:color w:val="000000"/>
          <w:sz w:val="21"/>
        </w:rPr>
        <w:t xml:space="preserve">Soko pђlli wo Stefanie Pauke swah “Alphabétisation” ne Sylvie </w:t>
      </w:r>
      <w:r>
        <w:rPr>
          <w:rFonts w:ascii="" w:hAnsi="" w:eastAsia=""/>
          <w:b w:val="0"/>
          <w:i w:val="0"/>
          <w:color w:val="000000"/>
          <w:sz w:val="21"/>
        </w:rPr>
        <w:t xml:space="preserve">Tala, Secrétaire SIL, moo yeara gwari ka gbah jol ջe ka me tђ ֊wђђ </w:t>
      </w:r>
      <w:r>
        <w:rPr>
          <w:rFonts w:ascii="" w:hAnsi="" w:eastAsia=""/>
          <w:b w:val="0"/>
          <w:i w:val="0"/>
          <w:color w:val="000000"/>
          <w:sz w:val="21"/>
        </w:rPr>
        <w:t xml:space="preserve">fan pђ ordinateur. Masђ֊ mo eera va֊no va֊no ջђђ da֊. </w:t>
      </w:r>
    </w:p>
    <w:p>
      <w:pPr>
        <w:autoSpaceDN w:val="0"/>
        <w:tabs>
          <w:tab w:pos="360" w:val="left"/>
        </w:tabs>
        <w:autoSpaceDE w:val="0"/>
        <w:widowControl/>
        <w:spacing w:line="252" w:lineRule="exact" w:before="22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rPr>
          <w:rFonts w:ascii="" w:hAnsi="" w:eastAsia=""/>
          <w:b w:val="0"/>
          <w:i w:val="0"/>
          <w:color w:val="000000"/>
          <w:sz w:val="21"/>
        </w:rPr>
        <w:t xml:space="preserve">Soko wo MM. Famakéné Madiné, Ignaféné Thomas, Yanbé </w:t>
      </w:r>
      <w:r>
        <w:rPr>
          <w:rFonts w:ascii="" w:hAnsi="" w:eastAsia=""/>
          <w:b w:val="0"/>
          <w:i w:val="0"/>
          <w:color w:val="000000"/>
          <w:sz w:val="21"/>
        </w:rPr>
        <w:t xml:space="preserve">Ouadjon Dama, Gabriel Sinսeuh, ne kul Munda֊ (Mђnda֊) camcam </w:t>
      </w:r>
      <w:r>
        <w:rPr>
          <w:rFonts w:ascii="" w:hAnsi="" w:eastAsia=""/>
          <w:b w:val="0"/>
          <w:i w:val="0"/>
          <w:color w:val="000000"/>
          <w:sz w:val="21"/>
        </w:rPr>
        <w:t xml:space="preserve">cok camcam mo gbahra jol pђ yeջ ahe. Me ka gak kee tђսii ջђђ </w:t>
      </w:r>
      <w:r>
        <w:rPr>
          <w:rFonts w:ascii="" w:hAnsi="" w:eastAsia=""/>
          <w:b w:val="0"/>
          <w:i w:val="0"/>
          <w:color w:val="000000"/>
          <w:sz w:val="21"/>
        </w:rPr>
        <w:t xml:space="preserve">va֊no va֊no da֊ ya, zan ah pђpaare. </w:t>
      </w:r>
    </w:p>
    <w:p>
      <w:pPr>
        <w:autoSpaceDN w:val="0"/>
        <w:autoSpaceDE w:val="0"/>
        <w:widowControl/>
        <w:spacing w:line="247" w:lineRule="auto" w:before="96" w:after="0"/>
        <w:ind w:left="0" w:right="20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>(</w:t>
      </w:r>
      <w:r>
        <w:rPr>
          <w:rFonts w:ascii="" w:hAnsi="" w:eastAsia=""/>
          <w:b/>
          <w:i w:val="0"/>
          <w:color w:val="000000"/>
          <w:sz w:val="22"/>
        </w:rPr>
        <w:t xml:space="preserve">Titus) Matchoké Pafingn Fanezouné </w:t>
      </w:r>
    </w:p>
    <w:p>
      <w:pPr>
        <w:autoSpaceDN w:val="0"/>
        <w:autoSpaceDE w:val="0"/>
        <w:widowControl/>
        <w:spacing w:line="266" w:lineRule="auto" w:before="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iv </w:t>
      </w:r>
    </w:p>
    <w:p>
      <w:pPr>
        <w:sectPr>
          <w:pgSz w:w="8400" w:h="11900"/>
          <w:pgMar w:top="396" w:right="1284" w:bottom="276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6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I. </w:t>
      </w:r>
      <w:r>
        <w:rPr>
          <w:rFonts w:ascii="" w:hAnsi="" w:eastAsia=""/>
          <w:b/>
          <w:i w:val="0"/>
          <w:color w:val="000000"/>
          <w:sz w:val="24"/>
          <w:u w:val="single"/>
        </w:rPr>
        <w:t>Paa syel masyin fan֊wђђ zah Munda֊:</w:t>
      </w:r>
      <w:r>
        <w:rPr>
          <w:rFonts w:ascii="" w:hAnsi="" w:eastAsia="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180" w:val="left"/>
        </w:tabs>
        <w:autoSpaceDE w:val="0"/>
        <w:widowControl/>
        <w:spacing w:line="247" w:lineRule="auto" w:before="150" w:after="0"/>
        <w:ind w:left="0" w:right="0" w:firstLine="0"/>
        <w:jc w:val="left"/>
      </w:pP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a, b, ջ, c, d, ս, e, f, g, h, i, j, k, l, m, n, ֊, o, p, r, s, t, u, v, </w:t>
      </w:r>
      <w:r>
        <w:rPr>
          <w:rFonts w:ascii="" w:hAnsi="" w:eastAsia=""/>
          <w:b/>
          <w:i w:val="0"/>
          <w:color w:val="000000"/>
          <w:sz w:val="24"/>
        </w:rPr>
        <w:t xml:space="preserve">v, w, y, z, ђ. </w:t>
      </w:r>
    </w:p>
    <w:p>
      <w:pPr>
        <w:autoSpaceDN w:val="0"/>
        <w:tabs>
          <w:tab w:pos="360" w:val="left"/>
        </w:tabs>
        <w:autoSpaceDE w:val="0"/>
        <w:widowControl/>
        <w:spacing w:line="298" w:lineRule="exact" w:before="31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Ma bai gaջ ah g֊ </w:t>
      </w:r>
      <w:r>
        <w:rPr>
          <w:rFonts w:ascii="" w:hAnsi="" w:eastAsia=""/>
          <w:b/>
          <w:i w:val="0"/>
          <w:color w:val="000000"/>
          <w:sz w:val="24"/>
        </w:rPr>
        <w:t xml:space="preserve">24 </w:t>
      </w:r>
      <w:r>
        <w:rPr>
          <w:rFonts w:ascii="" w:hAnsi="" w:eastAsia=""/>
          <w:b w:val="0"/>
          <w:i w:val="0"/>
          <w:color w:val="000000"/>
          <w:sz w:val="24"/>
        </w:rPr>
        <w:t xml:space="preserve">: </w:t>
      </w:r>
      <w:r>
        <w:rPr>
          <w:rFonts w:ascii="" w:hAnsi="" w:eastAsia=""/>
          <w:b/>
          <w:i w:val="0"/>
          <w:color w:val="000000"/>
          <w:sz w:val="24"/>
        </w:rPr>
        <w:t xml:space="preserve">a, b, c, d, e, f, g, h, i, j, k, l, m, n, o,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p, r, s, t, u, v, w, y, z. </w:t>
      </w:r>
    </w:p>
    <w:p>
      <w:pPr>
        <w:autoSpaceDN w:val="0"/>
        <w:autoSpaceDE w:val="0"/>
        <w:widowControl/>
        <w:spacing w:line="314" w:lineRule="exact" w:before="0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Ma gaջ ah g֊ 5, mor kya֊ ah fer ջo: ջ, ս, ֊, v, ђ. </w:t>
      </w:r>
    </w:p>
    <w:p>
      <w:pPr>
        <w:autoSpaceDN w:val="0"/>
        <w:autoSpaceDE w:val="0"/>
        <w:widowControl/>
        <w:spacing w:line="296" w:lineRule="exact" w:before="16" w:after="0"/>
        <w:ind w:left="360" w:right="2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Syel masyin fan֊wђђ maki ah tahջki (taiki) ջo ne syel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masyin fan֊wђђ manyeeki ah ra ka fer kya֊ ջђ faani, na ka </w:t>
      </w:r>
      <w:r>
        <w:rPr>
          <w:rFonts w:ascii="" w:hAnsi="" w:eastAsia=""/>
          <w:b w:val="0"/>
          <w:i w:val="0"/>
          <w:color w:val="000000"/>
          <w:sz w:val="24"/>
        </w:rPr>
        <w:t>gak kee na syel masyin fan֊wђђ ye sђ ya. Ara naiko:</w:t>
      </w:r>
      <w:r>
        <w:rPr>
          <w:rFonts w:ascii="" w:hAnsi="" w:eastAsia=""/>
          <w:b/>
          <w:i w:val="0"/>
          <w:color w:val="000000"/>
          <w:sz w:val="24"/>
        </w:rPr>
        <w:t xml:space="preserve"> gb, </w:t>
      </w:r>
      <w:r>
        <w:rPr>
          <w:rFonts w:ascii="" w:hAnsi="" w:eastAsia=""/>
          <w:b/>
          <w:i w:val="0"/>
          <w:color w:val="000000"/>
          <w:sz w:val="24"/>
        </w:rPr>
        <w:t xml:space="preserve">kp, ’m, mb, mgb, ’n, nd, nj, ny, ’ny, ֊g, ֊h, ֊w, sw, sy, </w:t>
      </w:r>
      <w:r>
        <w:rPr>
          <w:rFonts w:ascii="" w:hAnsi="" w:eastAsia=""/>
          <w:b/>
          <w:i w:val="0"/>
          <w:color w:val="000000"/>
          <w:sz w:val="24"/>
        </w:rPr>
        <w:t xml:space="preserve">’w, ’y, zy. </w:t>
      </w:r>
    </w:p>
    <w:p>
      <w:pPr>
        <w:autoSpaceDN w:val="0"/>
        <w:autoSpaceDE w:val="0"/>
        <w:widowControl/>
        <w:spacing w:line="294" w:lineRule="exact" w:before="20" w:after="0"/>
        <w:ind w:left="360" w:right="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Syel masyin fan֊wђђ maino (’) moo kan kђpel ջђ,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tђսii: </w:t>
      </w:r>
      <w:r>
        <w:rPr>
          <w:rFonts w:ascii="" w:hAnsi="" w:eastAsia=""/>
          <w:b/>
          <w:i w:val="0"/>
          <w:color w:val="000000"/>
          <w:sz w:val="24"/>
        </w:rPr>
        <w:t>(’yahe, ’nyahre);</w:t>
      </w:r>
      <w:r>
        <w:rPr>
          <w:rFonts w:ascii="" w:hAnsi="" w:eastAsia=""/>
          <w:b w:val="0"/>
          <w:i w:val="0"/>
          <w:color w:val="000000"/>
          <w:sz w:val="24"/>
        </w:rPr>
        <w:t xml:space="preserve"> kђsyil ջђ, wala tђսii: </w:t>
      </w:r>
      <w:r>
        <w:rPr>
          <w:rFonts w:ascii="" w:hAnsi="" w:eastAsia=""/>
          <w:b/>
          <w:i w:val="0"/>
          <w:color w:val="000000"/>
          <w:sz w:val="24"/>
        </w:rPr>
        <w:t xml:space="preserve">(pђ’nyahre, </w:t>
      </w:r>
      <w:r>
        <w:rPr>
          <w:rFonts w:ascii="" w:hAnsi="" w:eastAsia=""/>
          <w:b/>
          <w:i w:val="0"/>
          <w:color w:val="000000"/>
          <w:sz w:val="24"/>
        </w:rPr>
        <w:t>pђ’manne)</w:t>
      </w:r>
      <w:r>
        <w:rPr>
          <w:rFonts w:ascii="" w:hAnsi="" w:eastAsia=""/>
          <w:b w:val="0"/>
          <w:i w:val="0"/>
          <w:color w:val="000000"/>
          <w:sz w:val="24"/>
        </w:rPr>
        <w:t xml:space="preserve">, pel ջђ, wala tђսii: </w:t>
      </w:r>
      <w:r>
        <w:rPr>
          <w:rFonts w:ascii="" w:hAnsi="" w:eastAsia=""/>
          <w:b/>
          <w:i w:val="0"/>
          <w:color w:val="000000"/>
          <w:sz w:val="24"/>
        </w:rPr>
        <w:t>(faջe’, ջђջe’)</w:t>
      </w:r>
      <w:r>
        <w:rPr>
          <w:rFonts w:ascii="" w:hAnsi="" w:eastAsia=""/>
          <w:b w:val="0"/>
          <w:i w:val="0"/>
          <w:color w:val="000000"/>
          <w:sz w:val="24"/>
        </w:rPr>
        <w:t xml:space="preserve"> a fer kya֊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faani. Syel masyin fan֊wђђ ye ka sђ ya ta. Manyee ki ah ra </w:t>
      </w:r>
      <w:r>
        <w:rPr>
          <w:rFonts w:ascii="" w:hAnsi="" w:eastAsia=""/>
          <w:b w:val="0"/>
          <w:i w:val="0"/>
          <w:color w:val="000000"/>
          <w:sz w:val="24"/>
        </w:rPr>
        <w:t xml:space="preserve">no kpђ, a սii ne voo, na ka gak kee na syel masyin fan֊wђђ </w:t>
      </w:r>
      <w:r>
        <w:rPr>
          <w:rFonts w:ascii="" w:hAnsi="" w:eastAsia=""/>
          <w:b w:val="0"/>
          <w:i w:val="0"/>
          <w:color w:val="000000"/>
          <w:sz w:val="24"/>
        </w:rPr>
        <w:t>sђ ya ta:</w:t>
      </w:r>
      <w:r>
        <w:rPr>
          <w:rFonts w:ascii="" w:hAnsi="" w:eastAsia=""/>
          <w:b/>
          <w:i w:val="0"/>
          <w:color w:val="000000"/>
          <w:sz w:val="24"/>
        </w:rPr>
        <w:t xml:space="preserve"> aa, ai, ah, ee, ђђ, oo, փi. </w:t>
      </w:r>
    </w:p>
    <w:p>
      <w:pPr>
        <w:autoSpaceDN w:val="0"/>
        <w:autoSpaceDE w:val="0"/>
        <w:widowControl/>
        <w:spacing w:line="250" w:lineRule="auto" w:before="298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II. </w:t>
      </w:r>
      <w:r>
        <w:rPr>
          <w:rFonts w:ascii="" w:hAnsi="" w:eastAsia=""/>
          <w:b/>
          <w:i w:val="0"/>
          <w:color w:val="000000"/>
          <w:sz w:val="24"/>
          <w:u w:val="single"/>
        </w:rPr>
        <w:t>ॣђ ma gbah jol ne kee սerewol cuu mor ջђ zah Munda֊:</w:t>
      </w:r>
      <w:r>
        <w:rPr>
          <w:rFonts w:ascii="" w:hAnsi="" w:eastAsia="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0" w:lineRule="auto" w:before="148" w:after="0"/>
        <w:ind w:left="540" w:right="1584" w:hanging="54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1. ॥ii camcam: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ս.</w:t>
      </w:r>
      <w:r>
        <w:rPr>
          <w:rFonts w:ascii="" w:hAnsi="" w:eastAsia=""/>
          <w:b w:val="0"/>
          <w:i w:val="0"/>
          <w:color w:val="000000"/>
          <w:sz w:val="24"/>
        </w:rPr>
        <w:t xml:space="preserve"> սii.</w:t>
      </w:r>
      <w:r>
        <w:rPr>
          <w:rFonts w:ascii="" w:hAnsi="" w:eastAsia=""/>
          <w:b/>
          <w:i w:val="0"/>
          <w:color w:val="000000"/>
          <w:sz w:val="24"/>
        </w:rPr>
        <w:t xml:space="preserve">  tս.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tђսii: </w:t>
      </w:r>
      <w:r>
        <w:rPr>
          <w:rFonts w:ascii="" w:hAnsi="" w:eastAsia=""/>
          <w:b/>
          <w:i w:val="0"/>
          <w:color w:val="000000"/>
          <w:sz w:val="24"/>
        </w:rPr>
        <w:t xml:space="preserve">Nom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ptgս.</w:t>
      </w:r>
      <w:r>
        <w:rPr>
          <w:rFonts w:ascii="" w:hAnsi="" w:eastAsia=""/>
          <w:b w:val="0"/>
          <w:i w:val="0"/>
          <w:color w:val="000000"/>
          <w:sz w:val="24"/>
        </w:rPr>
        <w:t xml:space="preserve"> patђgwa սii: </w:t>
      </w:r>
      <w:r>
        <w:rPr>
          <w:rFonts w:ascii="" w:hAnsi="" w:eastAsia=""/>
          <w:b/>
          <w:i w:val="0"/>
          <w:color w:val="000000"/>
          <w:sz w:val="24"/>
        </w:rPr>
        <w:t>Prénom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սfmw.</w:t>
      </w:r>
      <w:r>
        <w:rPr>
          <w:rFonts w:ascii="" w:hAnsi="" w:eastAsia=""/>
          <w:b w:val="0"/>
          <w:i w:val="0"/>
          <w:color w:val="000000"/>
          <w:sz w:val="24"/>
        </w:rPr>
        <w:t xml:space="preserve"> սii fan ma wore:</w:t>
      </w:r>
      <w:r>
        <w:rPr>
          <w:rFonts w:ascii="" w:hAnsi="" w:eastAsia=""/>
          <w:b/>
          <w:i w:val="0"/>
          <w:color w:val="000000"/>
          <w:sz w:val="24"/>
        </w:rPr>
        <w:t xml:space="preserve"> Masculin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սfmw. </w:t>
      </w:r>
      <w:r>
        <w:rPr>
          <w:rFonts w:ascii="" w:hAnsi="" w:eastAsia=""/>
          <w:b w:val="0"/>
          <w:i w:val="0"/>
          <w:color w:val="000000"/>
          <w:sz w:val="24"/>
        </w:rPr>
        <w:t>սii fan ma winni:</w:t>
      </w:r>
      <w:r>
        <w:rPr>
          <w:rFonts w:ascii="" w:hAnsi="" w:eastAsia=""/>
          <w:b/>
          <w:i w:val="0"/>
          <w:color w:val="000000"/>
          <w:sz w:val="24"/>
        </w:rPr>
        <w:t xml:space="preserve"> Féminin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սfmt. </w:t>
      </w:r>
      <w:r>
        <w:rPr>
          <w:rFonts w:ascii="" w:hAnsi="" w:eastAsia=""/>
          <w:b w:val="0"/>
          <w:i w:val="0"/>
          <w:color w:val="000000"/>
          <w:sz w:val="24"/>
        </w:rPr>
        <w:t>սii fan ma tamme:</w:t>
      </w:r>
      <w:r>
        <w:rPr>
          <w:rFonts w:ascii="" w:hAnsi="" w:eastAsia=""/>
          <w:b/>
          <w:i w:val="0"/>
          <w:color w:val="000000"/>
          <w:sz w:val="24"/>
        </w:rPr>
        <w:t xml:space="preserve"> Féminin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սd.</w:t>
      </w:r>
      <w:r>
        <w:rPr>
          <w:rFonts w:ascii="" w:hAnsi="" w:eastAsia=""/>
          <w:b w:val="0"/>
          <w:i w:val="0"/>
          <w:color w:val="000000"/>
          <w:sz w:val="24"/>
        </w:rPr>
        <w:t xml:space="preserve"> սii dђfuu.  </w:t>
      </w:r>
      <w:r>
        <w:rPr>
          <w:rFonts w:ascii="" w:hAnsi="" w:eastAsia=""/>
          <w:b/>
          <w:i w:val="0"/>
          <w:color w:val="000000"/>
          <w:sz w:val="24"/>
        </w:rPr>
        <w:t xml:space="preserve">սn: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nђђ.  </w:t>
      </w:r>
      <w:r>
        <w:rPr>
          <w:rFonts w:ascii="" w:hAnsi="" w:eastAsia=""/>
          <w:b/>
          <w:i w:val="0"/>
          <w:color w:val="000000"/>
          <w:sz w:val="24"/>
        </w:rPr>
        <w:t>սkp.</w:t>
      </w:r>
      <w:r>
        <w:rPr>
          <w:rFonts w:ascii="" w:hAnsi="" w:eastAsia=""/>
          <w:b w:val="0"/>
          <w:i w:val="0"/>
          <w:color w:val="000000"/>
          <w:sz w:val="24"/>
        </w:rPr>
        <w:t xml:space="preserve"> սii kpuu. </w:t>
      </w:r>
    </w:p>
    <w:p>
      <w:pPr>
        <w:autoSpaceDN w:val="0"/>
        <w:autoSpaceDE w:val="0"/>
        <w:widowControl/>
        <w:spacing w:line="250" w:lineRule="auto" w:before="0" w:after="0"/>
        <w:ind w:left="54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սj.</w:t>
      </w:r>
      <w:r>
        <w:rPr>
          <w:rFonts w:ascii="" w:hAnsi="" w:eastAsia=""/>
          <w:b w:val="0"/>
          <w:i w:val="0"/>
          <w:color w:val="000000"/>
          <w:sz w:val="24"/>
        </w:rPr>
        <w:t xml:space="preserve"> սii juu.  </w:t>
      </w:r>
      <w:r>
        <w:rPr>
          <w:rFonts w:ascii="" w:hAnsi="" w:eastAsia=""/>
          <w:b/>
          <w:i w:val="0"/>
          <w:color w:val="000000"/>
          <w:sz w:val="24"/>
        </w:rPr>
        <w:t>սfջ.</w:t>
      </w:r>
      <w:r>
        <w:rPr>
          <w:rFonts w:ascii="" w:hAnsi="" w:eastAsia=""/>
          <w:b w:val="0"/>
          <w:i w:val="0"/>
          <w:color w:val="000000"/>
          <w:sz w:val="24"/>
        </w:rPr>
        <w:t xml:space="preserve"> սii faջalle. </w:t>
      </w:r>
      <w:r>
        <w:rPr>
          <w:rFonts w:ascii="" w:hAnsi="" w:eastAsia=""/>
          <w:b/>
          <w:i w:val="0"/>
          <w:color w:val="000000"/>
          <w:sz w:val="24"/>
        </w:rPr>
        <w:t xml:space="preserve"> սfջr.</w:t>
      </w:r>
      <w:r>
        <w:rPr>
          <w:rFonts w:ascii="" w:hAnsi="" w:eastAsia=""/>
          <w:b w:val="0"/>
          <w:i w:val="0"/>
          <w:color w:val="000000"/>
          <w:sz w:val="24"/>
        </w:rPr>
        <w:t xml:space="preserve"> սii fan ջeare. </w:t>
      </w:r>
      <w:r>
        <w:rPr>
          <w:rFonts w:ascii="" w:hAnsi="" w:eastAsia=""/>
          <w:b/>
          <w:i w:val="0"/>
          <w:color w:val="000000"/>
          <w:sz w:val="24"/>
        </w:rPr>
        <w:t>սfv.</w:t>
      </w:r>
      <w:r>
        <w:rPr>
          <w:rFonts w:ascii="" w:hAnsi="" w:eastAsia=""/>
          <w:b w:val="0"/>
          <w:i w:val="0"/>
          <w:color w:val="000000"/>
          <w:sz w:val="24"/>
        </w:rPr>
        <w:t xml:space="preserve"> սii fan va֊no.  </w:t>
      </w:r>
      <w:r>
        <w:rPr>
          <w:rFonts w:ascii="" w:hAnsi="" w:eastAsia=""/>
          <w:b/>
          <w:i w:val="0"/>
          <w:color w:val="000000"/>
          <w:sz w:val="24"/>
        </w:rPr>
        <w:t>սfp.</w:t>
      </w:r>
      <w:r>
        <w:rPr>
          <w:rFonts w:ascii="" w:hAnsi="" w:eastAsia=""/>
          <w:b w:val="0"/>
          <w:i w:val="0"/>
          <w:color w:val="000000"/>
          <w:sz w:val="24"/>
        </w:rPr>
        <w:t xml:space="preserve"> սii fan paare. </w:t>
      </w:r>
    </w:p>
    <w:p>
      <w:pPr>
        <w:autoSpaceDN w:val="0"/>
        <w:autoSpaceDE w:val="0"/>
        <w:widowControl/>
        <w:spacing w:line="247" w:lineRule="auto" w:before="0" w:after="0"/>
        <w:ind w:left="54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սtk.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tahջki: </w:t>
      </w:r>
      <w:r>
        <w:rPr>
          <w:rFonts w:ascii="" w:hAnsi="" w:eastAsia=""/>
          <w:b/>
          <w:i w:val="0"/>
          <w:color w:val="000000"/>
          <w:sz w:val="24"/>
        </w:rPr>
        <w:t xml:space="preserve">Nom composé </w:t>
      </w:r>
    </w:p>
    <w:p>
      <w:pPr>
        <w:autoSpaceDN w:val="0"/>
        <w:autoSpaceDE w:val="0"/>
        <w:widowControl/>
        <w:spacing w:line="266" w:lineRule="auto" w:before="95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v </w:t>
      </w:r>
    </w:p>
    <w:p>
      <w:pPr>
        <w:sectPr>
          <w:pgSz w:w="8400" w:h="11900"/>
          <w:pgMar w:top="396" w:right="484" w:bottom="276" w:left="13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6"/>
        <w:ind w:left="0" w:right="0"/>
      </w:pPr>
    </w:p>
    <w:p>
      <w:pPr>
        <w:autoSpaceDN w:val="0"/>
        <w:tabs>
          <w:tab w:pos="540" w:val="left"/>
          <w:tab w:pos="900" w:val="left"/>
        </w:tabs>
        <w:autoSpaceDE w:val="0"/>
        <w:widowControl/>
        <w:spacing w:line="250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2. ॣђ mai mo na սii ta: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սd.</w:t>
      </w:r>
      <w:r>
        <w:rPr>
          <w:rFonts w:ascii="" w:hAnsi="" w:eastAsia=""/>
          <w:b w:val="0"/>
          <w:i w:val="0"/>
          <w:color w:val="000000"/>
          <w:sz w:val="24"/>
        </w:rPr>
        <w:t xml:space="preserve"> ॥ii dђջջi: Me, mo, na, ru, ko, ra, we. </w:t>
      </w:r>
      <w:r>
        <w:rPr>
          <w:rFonts w:ascii="" w:hAnsi="" w:eastAsia=""/>
          <w:b/>
          <w:i w:val="0"/>
          <w:color w:val="000000"/>
          <w:sz w:val="24"/>
        </w:rPr>
        <w:t>Pronom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սmcd.f.</w:t>
      </w:r>
      <w:r>
        <w:rPr>
          <w:rFonts w:ascii="" w:hAnsi="" w:eastAsia=""/>
          <w:b w:val="0"/>
          <w:i w:val="0"/>
          <w:color w:val="000000"/>
          <w:sz w:val="24"/>
        </w:rPr>
        <w:t xml:space="preserve"> ॥ii ma cuu dђջջi: Ame, ako... </w:t>
      </w:r>
      <w:r>
        <w:rPr>
          <w:rFonts w:ascii="" w:hAnsi="" w:eastAsia=""/>
          <w:b/>
          <w:i w:val="0"/>
          <w:color w:val="000000"/>
          <w:sz w:val="24"/>
        </w:rPr>
        <w:t xml:space="preserve">Pronom </w:t>
      </w:r>
      <w:r>
        <w:br/>
      </w:r>
      <w:r>
        <w:tab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personnel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d.</w:t>
      </w:r>
      <w:r>
        <w:rPr>
          <w:rFonts w:ascii="" w:hAnsi="" w:eastAsia=""/>
          <w:b w:val="0"/>
          <w:i w:val="0"/>
          <w:color w:val="000000"/>
          <w:sz w:val="24"/>
        </w:rPr>
        <w:t xml:space="preserve"> Dђջջi:</w:t>
      </w:r>
      <w:r>
        <w:rPr>
          <w:rFonts w:ascii="" w:hAnsi="" w:eastAsia=""/>
          <w:b/>
          <w:i w:val="0"/>
          <w:color w:val="000000"/>
          <w:sz w:val="24"/>
        </w:rPr>
        <w:t xml:space="preserve">  Personne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dv.</w:t>
      </w:r>
      <w:r>
        <w:rPr>
          <w:rFonts w:ascii="" w:hAnsi="" w:eastAsia=""/>
          <w:b w:val="0"/>
          <w:i w:val="0"/>
          <w:color w:val="000000"/>
          <w:sz w:val="24"/>
        </w:rPr>
        <w:t xml:space="preserve"> Dђջ va֊no, fan va֊no: </w:t>
      </w:r>
      <w:r>
        <w:rPr>
          <w:rFonts w:ascii="" w:hAnsi="" w:eastAsia=""/>
          <w:b/>
          <w:i w:val="0"/>
          <w:color w:val="000000"/>
          <w:sz w:val="24"/>
        </w:rPr>
        <w:t xml:space="preserve">Singulier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ptvd.</w:t>
      </w:r>
      <w:r>
        <w:rPr>
          <w:rFonts w:ascii="" w:hAnsi="" w:eastAsia=""/>
          <w:b w:val="0"/>
          <w:i w:val="0"/>
          <w:color w:val="000000"/>
          <w:sz w:val="24"/>
        </w:rPr>
        <w:t xml:space="preserve"> Patђ va֊no dђջջi.</w:t>
      </w:r>
      <w:r>
        <w:rPr>
          <w:rFonts w:ascii="" w:hAnsi="" w:eastAsia=""/>
          <w:b/>
          <w:i w:val="0"/>
          <w:color w:val="000000"/>
          <w:sz w:val="24"/>
        </w:rPr>
        <w:t xml:space="preserve"> ptgd. </w:t>
      </w:r>
      <w:r>
        <w:rPr>
          <w:rFonts w:ascii="" w:hAnsi="" w:eastAsia=""/>
          <w:b w:val="0"/>
          <w:i w:val="0"/>
          <w:color w:val="000000"/>
          <w:sz w:val="24"/>
        </w:rPr>
        <w:t>Patђ gwa dђջջi.</w:t>
      </w:r>
      <w:r>
        <w:rPr>
          <w:rFonts w:ascii="" w:hAnsi="" w:eastAsia=""/>
          <w:b/>
          <w:i w:val="0"/>
          <w:color w:val="000000"/>
          <w:sz w:val="24"/>
        </w:rPr>
        <w:t xml:space="preserve"> ptsd.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sai dђջջi:  </w:t>
      </w:r>
      <w:r>
        <w:rPr>
          <w:rFonts w:ascii="" w:hAnsi="" w:eastAsia=""/>
          <w:b/>
          <w:i w:val="0"/>
          <w:color w:val="000000"/>
          <w:sz w:val="24"/>
        </w:rPr>
        <w:t>1</w:t>
      </w:r>
      <w:r>
        <w:rPr>
          <w:rFonts w:ascii="" w:hAnsi="" w:eastAsia=""/>
          <w:b/>
          <w:i w:val="0"/>
          <w:color w:val="000000"/>
          <w:sz w:val="16"/>
        </w:rPr>
        <w:t>ère</w:t>
      </w:r>
      <w:r>
        <w:rPr>
          <w:rFonts w:ascii="" w:hAnsi="" w:eastAsia=""/>
          <w:b/>
          <w:i w:val="0"/>
          <w:color w:val="000000"/>
          <w:sz w:val="24"/>
        </w:rPr>
        <w:t>, 2</w:t>
      </w:r>
      <w:r>
        <w:rPr>
          <w:rFonts w:ascii="" w:hAnsi="" w:eastAsia=""/>
          <w:b/>
          <w:i w:val="0"/>
          <w:color w:val="000000"/>
          <w:sz w:val="16"/>
        </w:rPr>
        <w:t>ème</w:t>
      </w:r>
      <w:r>
        <w:rPr>
          <w:rFonts w:ascii="" w:hAnsi="" w:eastAsia=""/>
          <w:b/>
          <w:i w:val="0"/>
          <w:color w:val="000000"/>
          <w:sz w:val="24"/>
        </w:rPr>
        <w:t>, 3</w:t>
      </w:r>
      <w:r>
        <w:rPr>
          <w:rFonts w:ascii="" w:hAnsi="" w:eastAsia=""/>
          <w:b/>
          <w:i w:val="0"/>
          <w:color w:val="000000"/>
          <w:sz w:val="16"/>
        </w:rPr>
        <w:t>ème</w:t>
      </w:r>
      <w:r>
        <w:rPr>
          <w:rFonts w:ascii="" w:hAnsi="" w:eastAsia=""/>
          <w:b/>
          <w:i w:val="0"/>
          <w:color w:val="000000"/>
          <w:sz w:val="24"/>
        </w:rPr>
        <w:t xml:space="preserve"> personne du singulier </w:t>
      </w:r>
      <w:r>
        <w:rPr>
          <w:rFonts w:ascii="" w:hAnsi="" w:eastAsia=""/>
          <w:b/>
          <w:i w:val="0"/>
          <w:color w:val="000000"/>
          <w:sz w:val="24"/>
        </w:rPr>
        <w:t>zp.</w:t>
      </w:r>
      <w:r>
        <w:rPr>
          <w:rFonts w:ascii="" w:hAnsi="" w:eastAsia=""/>
          <w:b w:val="0"/>
          <w:i w:val="0"/>
          <w:color w:val="000000"/>
          <w:sz w:val="24"/>
        </w:rPr>
        <w:t xml:space="preserve"> Za paare: </w:t>
      </w:r>
      <w:r>
        <w:rPr>
          <w:rFonts w:ascii="" w:hAnsi="" w:eastAsia=""/>
          <w:b/>
          <w:i w:val="0"/>
          <w:color w:val="000000"/>
          <w:sz w:val="24"/>
        </w:rPr>
        <w:t xml:space="preserve">Pluriel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ptvzp: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va֊no za paare. </w:t>
      </w:r>
      <w:r>
        <w:rPr>
          <w:rFonts w:ascii="" w:hAnsi="" w:eastAsia=""/>
          <w:b/>
          <w:i w:val="0"/>
          <w:color w:val="000000"/>
          <w:sz w:val="24"/>
        </w:rPr>
        <w:t>ptgzp:</w:t>
      </w:r>
      <w:r>
        <w:rPr>
          <w:rFonts w:ascii="" w:hAnsi="" w:eastAsia=""/>
          <w:b w:val="0"/>
          <w:i w:val="0"/>
          <w:color w:val="000000"/>
          <w:sz w:val="24"/>
        </w:rPr>
        <w:t xml:space="preserve">  Patђ gwa za paare. </w:t>
      </w:r>
    </w:p>
    <w:p>
      <w:pPr>
        <w:autoSpaceDN w:val="0"/>
        <w:tabs>
          <w:tab w:pos="900" w:val="left"/>
        </w:tabs>
        <w:autoSpaceDE w:val="0"/>
        <w:widowControl/>
        <w:spacing w:line="257" w:lineRule="auto" w:before="0" w:after="0"/>
        <w:ind w:left="540" w:right="288" w:firstLine="0"/>
        <w:jc w:val="left"/>
      </w:pPr>
      <w:r>
        <w:tab/>
      </w:r>
      <w:r>
        <w:rPr>
          <w:rFonts w:ascii="" w:hAnsi="" w:eastAsia=""/>
          <w:b/>
          <w:i w:val="0"/>
          <w:color w:val="000000"/>
          <w:sz w:val="24"/>
        </w:rPr>
        <w:t>ptszp.</w:t>
      </w:r>
      <w:r>
        <w:rPr>
          <w:rFonts w:ascii="" w:hAnsi="" w:eastAsia=""/>
          <w:b w:val="0"/>
          <w:i w:val="0"/>
          <w:color w:val="000000"/>
          <w:sz w:val="24"/>
        </w:rPr>
        <w:t xml:space="preserve">  Patђ sai zana. </w:t>
      </w:r>
      <w:r>
        <w:rPr>
          <w:rFonts w:ascii="" w:hAnsi="" w:eastAsia=""/>
          <w:b/>
          <w:i w:val="0"/>
          <w:color w:val="000000"/>
          <w:sz w:val="24"/>
        </w:rPr>
        <w:t>1</w:t>
      </w:r>
      <w:r>
        <w:rPr>
          <w:rFonts w:ascii="" w:hAnsi="" w:eastAsia=""/>
          <w:b/>
          <w:i w:val="0"/>
          <w:color w:val="000000"/>
          <w:sz w:val="16"/>
        </w:rPr>
        <w:t>ère</w:t>
      </w:r>
      <w:r>
        <w:rPr>
          <w:rFonts w:ascii="" w:hAnsi="" w:eastAsia=""/>
          <w:b/>
          <w:i w:val="0"/>
          <w:color w:val="000000"/>
          <w:sz w:val="24"/>
        </w:rPr>
        <w:t>, 2</w:t>
      </w:r>
      <w:r>
        <w:rPr>
          <w:rFonts w:ascii="" w:hAnsi="" w:eastAsia=""/>
          <w:b/>
          <w:i w:val="0"/>
          <w:color w:val="000000"/>
          <w:sz w:val="16"/>
        </w:rPr>
        <w:t>ème</w:t>
      </w:r>
      <w:r>
        <w:rPr>
          <w:rFonts w:ascii="" w:hAnsi="" w:eastAsia=""/>
          <w:b/>
          <w:i w:val="0"/>
          <w:color w:val="000000"/>
          <w:sz w:val="24"/>
        </w:rPr>
        <w:t>, 3</w:t>
      </w:r>
      <w:r>
        <w:rPr>
          <w:rFonts w:ascii="" w:hAnsi="" w:eastAsia=""/>
          <w:b/>
          <w:i w:val="0"/>
          <w:color w:val="000000"/>
          <w:sz w:val="16"/>
        </w:rPr>
        <w:t>ème</w:t>
      </w:r>
      <w:r>
        <w:rPr>
          <w:rFonts w:ascii="" w:hAnsi="" w:eastAsia=""/>
          <w:b/>
          <w:i w:val="0"/>
          <w:color w:val="000000"/>
          <w:sz w:val="24"/>
        </w:rPr>
        <w:t xml:space="preserve"> personne du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>pluriel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սmnf.</w:t>
      </w:r>
      <w:r>
        <w:rPr>
          <w:rFonts w:ascii="" w:hAnsi="" w:eastAsia=""/>
          <w:b w:val="0"/>
          <w:i w:val="0"/>
          <w:color w:val="000000"/>
          <w:sz w:val="24"/>
        </w:rPr>
        <w:t xml:space="preserve"> ॥ii ma ne fii :</w:t>
      </w:r>
      <w:r>
        <w:rPr>
          <w:rFonts w:ascii="" w:hAnsi="" w:eastAsia=""/>
          <w:b/>
          <w:i w:val="0"/>
          <w:color w:val="000000"/>
          <w:sz w:val="24"/>
        </w:rPr>
        <w:t xml:space="preserve"> Pronom intérogatif</w:t>
      </w:r>
    </w:p>
    <w:p>
      <w:pPr>
        <w:autoSpaceDN w:val="0"/>
        <w:autoSpaceDE w:val="0"/>
        <w:widowControl/>
        <w:spacing w:line="250" w:lineRule="auto" w:before="288" w:after="9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III. </w:t>
      </w:r>
      <w:r>
        <w:rPr>
          <w:rFonts w:ascii="" w:hAnsi="" w:eastAsia=""/>
          <w:b/>
          <w:i w:val="0"/>
          <w:color w:val="000000"/>
          <w:sz w:val="24"/>
          <w:u w:val="single"/>
        </w:rPr>
        <w:t>ॣђ ma cuu dђջջi, fanne, ne fahlii camcam:</w:t>
      </w:r>
      <w:r>
        <w:rPr>
          <w:rFonts w:ascii="" w:hAnsi="" w:eastAsia="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21"/>
        <w:gridCol w:w="3221"/>
      </w:tblGrid>
      <w:tr>
        <w:trPr>
          <w:trHeight w:hRule="exact" w:val="5206"/>
        </w:trPr>
        <w:tc>
          <w:tcPr>
            <w:tcW w:type="dxa" w:w="12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fmcd.f. </w:t>
            </w:r>
          </w:p>
          <w:p>
            <w:pPr>
              <w:autoSpaceDN w:val="0"/>
              <w:autoSpaceDE w:val="0"/>
              <w:widowControl/>
              <w:spacing w:line="247" w:lineRule="auto" w:before="2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ջmcd.f. </w:t>
            </w:r>
          </w:p>
          <w:p>
            <w:pPr>
              <w:autoSpaceDN w:val="0"/>
              <w:autoSpaceDE w:val="0"/>
              <w:widowControl/>
              <w:spacing w:line="247" w:lineRule="auto" w:before="2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ջmckd.f. </w:t>
            </w:r>
          </w:p>
          <w:p>
            <w:pPr>
              <w:autoSpaceDN w:val="0"/>
              <w:autoSpaceDE w:val="0"/>
              <w:widowControl/>
              <w:spacing w:line="247" w:lineRule="auto" w:before="30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ջmcfd.</w:t>
            </w:r>
          </w:p>
          <w:p>
            <w:pPr>
              <w:autoSpaceDN w:val="0"/>
              <w:autoSpaceDE w:val="0"/>
              <w:widowControl/>
              <w:spacing w:line="247" w:lineRule="auto" w:before="2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ջmcfvv. </w:t>
            </w:r>
          </w:p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ջmkpd.f. </w:t>
            </w:r>
          </w:p>
          <w:p>
            <w:pPr>
              <w:autoSpaceDN w:val="0"/>
              <w:autoSpaceDE w:val="0"/>
              <w:widowControl/>
              <w:spacing w:line="250" w:lineRule="auto" w:before="30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ջbnt. </w:t>
            </w:r>
          </w:p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ջmsջ. </w:t>
            </w:r>
          </w:p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f, ff.</w:t>
            </w:r>
          </w:p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ջff.</w:t>
            </w:r>
          </w:p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fջn֊f. </w:t>
            </w:r>
          </w:p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ջll. </w:t>
            </w:r>
          </w:p>
          <w:p>
            <w:pPr>
              <w:autoSpaceDN w:val="0"/>
              <w:autoSpaceDE w:val="0"/>
              <w:widowControl/>
              <w:spacing w:line="250" w:lineRule="auto" w:before="0" w:after="0"/>
              <w:ind w:left="0" w:right="288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ջmzcd.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ջbiz.</w:t>
            </w:r>
          </w:p>
          <w:p>
            <w:pPr>
              <w:autoSpaceDN w:val="0"/>
              <w:autoSpaceDE w:val="0"/>
              <w:widowControl/>
              <w:spacing w:line="247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ջmccd.f.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2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Fan ma cuu dђջջi/fanne: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Adjectif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ॣђ ma cuu dђջջi/fanne: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Adjectif démonstratif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ॣђ ma cuu kpak dђջջi/fanne: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Adjectif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qualificatif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ॣђ ma cuu fan dђջջi: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Adjectif posséssif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ॣђ ma cuu fan va֊no va֊no: maino, manyeeno.</w:t>
            </w:r>
          </w:p>
          <w:p>
            <w:pPr>
              <w:autoSpaceDN w:val="0"/>
              <w:autoSpaceDE w:val="0"/>
              <w:widowControl/>
              <w:spacing w:line="247" w:lineRule="auto" w:before="4" w:after="0"/>
              <w:ind w:left="20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ॣђ kee paa dђfuu/fanne: 1, 2, 3...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Adjectif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numéral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ॣђ bai nђђ tђtђlli: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Adjectif indéfini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ॣђ ma swaa ջђ: A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dverbe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Fii, fifii: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Intérogation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ॣђ fifii: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Question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Faa ջђ ne ֊wђђ fanne: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Conjugaison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Bђ lilii, ջђ lђlђ֊: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Supposition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ॣђ ma zoo cee dђջջi: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Exclamation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ॣђ bai in zahe: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Indéterminer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ॣђ ma cuu cok dђջջi/fanne: Préposition </w:t>
            </w:r>
          </w:p>
        </w:tc>
      </w:tr>
    </w:tbl>
    <w:p>
      <w:pPr>
        <w:autoSpaceDN w:val="0"/>
        <w:autoSpaceDE w:val="0"/>
        <w:widowControl/>
        <w:spacing w:line="266" w:lineRule="auto" w:before="462" w:after="0"/>
        <w:ind w:left="0" w:right="3056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vi </w:t>
      </w:r>
    </w:p>
    <w:p>
      <w:pPr>
        <w:sectPr>
          <w:pgSz w:w="8400" w:h="11900"/>
          <w:pgMar w:top="396" w:right="1392" w:bottom="276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01"/>
        <w:gridCol w:w="3201"/>
      </w:tblGrid>
      <w:tr>
        <w:trPr>
          <w:trHeight w:hRule="exact" w:val="872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ջmtf. </w:t>
            </w:r>
          </w:p>
          <w:p>
            <w:pPr>
              <w:autoSpaceDN w:val="0"/>
              <w:autoSpaceDE w:val="0"/>
              <w:widowControl/>
              <w:spacing w:line="250" w:lineRule="auto" w:before="298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ջmcds. </w:t>
            </w:r>
          </w:p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ջtv. </w:t>
            </w:r>
          </w:p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ջmtjb. </w:t>
            </w:r>
          </w:p>
          <w:p>
            <w:pPr>
              <w:autoSpaceDN w:val="0"/>
              <w:autoSpaceDE w:val="0"/>
              <w:widowControl/>
              <w:spacing w:line="247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ջmjkջ. </w:t>
            </w:r>
          </w:p>
          <w:p>
            <w:pPr>
              <w:autoSpaceDN w:val="0"/>
              <w:autoSpaceDE w:val="0"/>
              <w:widowControl/>
              <w:spacing w:line="247" w:lineRule="auto" w:before="2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ջmtgjb. </w:t>
            </w:r>
          </w:p>
          <w:p>
            <w:pPr>
              <w:autoSpaceDN w:val="0"/>
              <w:autoSpaceDE w:val="0"/>
              <w:widowControl/>
              <w:spacing w:line="247" w:lineRule="auto" w:before="2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ջmfp. </w:t>
            </w:r>
          </w:p>
          <w:p>
            <w:pPr>
              <w:autoSpaceDN w:val="0"/>
              <w:autoSpaceDE w:val="0"/>
              <w:widowControl/>
              <w:spacing w:line="247" w:lineRule="auto" w:before="0" w:after="0"/>
              <w:ind w:left="0" w:right="144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ջmgbjnjf.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ջmza. </w:t>
            </w:r>
          </w:p>
          <w:p>
            <w:pPr>
              <w:autoSpaceDN w:val="0"/>
              <w:autoSpaceDE w:val="0"/>
              <w:widowControl/>
              <w:spacing w:line="247" w:lineRule="auto" w:before="2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ջmzo. </w:t>
            </w:r>
          </w:p>
          <w:p>
            <w:pPr>
              <w:autoSpaceDN w:val="0"/>
              <w:autoSpaceDE w:val="0"/>
              <w:widowControl/>
              <w:spacing w:line="247" w:lineRule="auto" w:before="2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սmջnfja.y.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lջ. </w:t>
            </w:r>
          </w:p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ttս. </w:t>
            </w:r>
          </w:p>
          <w:p>
            <w:pPr>
              <w:autoSpaceDN w:val="0"/>
              <w:autoSpaceDE w:val="0"/>
              <w:widowControl/>
              <w:spacing w:line="250" w:lineRule="auto" w:before="588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ttջ. </w:t>
            </w:r>
          </w:p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j. </w:t>
            </w:r>
          </w:p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tfzn֊a. </w:t>
            </w:r>
          </w:p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j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f (fj). </w:t>
            </w:r>
          </w:p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zmmf. </w:t>
            </w:r>
          </w:p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ջt. </w:t>
            </w:r>
          </w:p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ջkk.</w:t>
            </w:r>
          </w:p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zl. </w:t>
            </w:r>
          </w:p>
          <w:p>
            <w:pPr>
              <w:autoSpaceDN w:val="0"/>
              <w:autoSpaceDE w:val="0"/>
              <w:widowControl/>
              <w:spacing w:line="247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ջs. </w:t>
            </w:r>
          </w:p>
          <w:p>
            <w:pPr>
              <w:autoSpaceDN w:val="0"/>
              <w:autoSpaceDE w:val="0"/>
              <w:widowControl/>
              <w:spacing w:line="247" w:lineRule="auto" w:before="2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zz. </w:t>
            </w:r>
          </w:p>
          <w:p>
            <w:pPr>
              <w:autoSpaceDN w:val="0"/>
              <w:autoSpaceDE w:val="0"/>
              <w:widowControl/>
              <w:spacing w:line="247" w:lineRule="auto" w:before="2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fv. </w:t>
            </w:r>
          </w:p>
          <w:p>
            <w:pPr>
              <w:autoSpaceDN w:val="0"/>
              <w:autoSpaceDE w:val="0"/>
              <w:widowControl/>
              <w:spacing w:line="247" w:lineRule="auto" w:before="0" w:after="0"/>
              <w:ind w:left="0" w:right="288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zpp-fpp.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zzk. 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0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ॣђ ma tai fanne: dђђ ne gwii: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Conjonction de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coordination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ॣђ ma cuu dђջ sђ: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ye, yea, yo: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Verbe d’état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ॣђ tђ va֊no: S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ynonyme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ॣђ mai mo tђ jojo֊ ba: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Présent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ॣђ mai mo jo֊ kal ջe: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Passé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ॣђ mai mo tђ ga jojo֊ ba: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Futur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ॣђ ma faa pђswahe: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Impératif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ॣђ ma gbah jol ne jo֊ fanne: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Auxilliaire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ॣђ ma zyii a’a: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Négation (non)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ॣђ ma zyii oho: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Affirmation (oui)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॥ii ma ջya֊ ne fan jo֊/yee ahe: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Onomatopée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Lii ջђ: tђgbana: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Comparaison.</w:t>
            </w:r>
          </w:p>
          <w:p>
            <w:pPr>
              <w:autoSpaceDN w:val="0"/>
              <w:autoSpaceDE w:val="0"/>
              <w:widowControl/>
              <w:spacing w:line="247" w:lineRule="auto" w:before="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Tђtђ֊ սii ma cuu pa jo֊ fanne, yea ne fanne,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’yah fanne. Tђgbana: Pacwakke, pabame,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paya֊...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Préfixe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ॣђ kan pђ cok սii dђջ pђ tђtђ֊ ջђ: amo, ako.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Jeertђ.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Pђ lii ne pђla֊ne, pђlli ne bi֊: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Contraire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Tan faa zah ne ֊wђђ ahe: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Grammaire.</w:t>
            </w:r>
          </w:p>
          <w:p>
            <w:pPr>
              <w:autoSpaceDN w:val="0"/>
              <w:autoSpaceDE w:val="0"/>
              <w:widowControl/>
              <w:spacing w:line="247" w:lineRule="auto" w:before="0" w:after="0"/>
              <w:ind w:left="100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Jo֊ fanne (fan jo֊ni):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Verbe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Zah Munda֊ moo faani: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Expression, dicton. </w:t>
            </w:r>
          </w:p>
          <w:p>
            <w:pPr>
              <w:autoSpaceDN w:val="0"/>
              <w:autoSpaceDE w:val="0"/>
              <w:widowControl/>
              <w:spacing w:line="250" w:lineRule="auto" w:before="0" w:after="0"/>
              <w:ind w:left="100" w:right="172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ॣђ tђջђroo: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Proverbe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ॣђ kiki֊: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Enigme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Zahlii: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Ironie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ॣђ syakke: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Blague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Zah zyelle: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Raillerie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Fan va֊no: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Un, unité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Zan/fan pђpaare: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Pluriel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Zah zan ki: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Langue étrangère </w:t>
            </w:r>
          </w:p>
        </w:tc>
      </w:tr>
    </w:tbl>
    <w:p>
      <w:pPr>
        <w:autoSpaceDN w:val="0"/>
        <w:autoSpaceDE w:val="0"/>
        <w:widowControl/>
        <w:spacing w:line="266" w:lineRule="auto" w:before="1508" w:after="0"/>
        <w:ind w:left="0" w:right="2982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vii </w:t>
      </w:r>
    </w:p>
    <w:p>
      <w:pPr>
        <w:sectPr>
          <w:pgSz w:w="8400" w:h="11900"/>
          <w:pgMar w:top="396" w:right="638" w:bottom="276" w:left="13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36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0" w:right="294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viii </w:t>
      </w:r>
    </w:p>
    <w:p>
      <w:pPr>
        <w:sectPr>
          <w:pgSz w:w="8400" w:h="11900"/>
          <w:pgMar w:top="1440" w:right="1440" w:bottom="2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40"/>
        </w:rPr>
        <w:t xml:space="preserve">A </w:t>
      </w:r>
    </w:p>
    <w:p>
      <w:pPr>
        <w:autoSpaceDN w:val="0"/>
        <w:autoSpaceDE w:val="0"/>
        <w:widowControl/>
        <w:spacing w:line="245" w:lineRule="auto" w:before="20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va֊no (boono) (1) syel masyin fan֊wђђ zah Munda֊. A,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ջђ ջo camcam pђlli. A cuu tђ֊ mor bђ, ջђ fan ma ga jo֊ pelle, </w:t>
      </w:r>
      <w:r>
        <w:rPr>
          <w:rFonts w:ascii="" w:hAnsi="" w:eastAsia=""/>
          <w:b w:val="0"/>
          <w:i w:val="0"/>
          <w:color w:val="000000"/>
          <w:sz w:val="24"/>
        </w:rPr>
        <w:t>cok fanne. A, mo tai ne ջђ ma nyeeki ah ջe, a swaa ջђ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1ère lettre d’alphabet moundang. </w:t>
      </w:r>
    </w:p>
    <w:p>
      <w:pPr>
        <w:autoSpaceDN w:val="0"/>
        <w:autoSpaceDE w:val="0"/>
        <w:widowControl/>
        <w:spacing w:line="247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A, 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a. A </w:t>
      </w:r>
      <w:r>
        <w:rPr>
          <w:rFonts w:ascii="" w:hAnsi="" w:eastAsia=""/>
          <w:b/>
          <w:i w:val="0"/>
          <w:color w:val="000000"/>
          <w:sz w:val="24"/>
        </w:rPr>
        <w:t>(o)</w:t>
      </w:r>
      <w:r>
        <w:rPr>
          <w:rFonts w:ascii="" w:hAnsi="" w:eastAsia=""/>
          <w:b w:val="0"/>
          <w:i w:val="0"/>
          <w:color w:val="000000"/>
          <w:sz w:val="24"/>
        </w:rPr>
        <w:t xml:space="preserve">, mo kah tђսii ջe, a cuu cok mai dђջ, wala fan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g֊: A </w:t>
      </w:r>
      <w:r>
        <w:rPr>
          <w:rFonts w:ascii="" w:hAnsi="" w:eastAsia=""/>
          <w:b/>
          <w:i w:val="0"/>
          <w:color w:val="000000"/>
          <w:sz w:val="24"/>
        </w:rPr>
        <w:t>(o)</w:t>
      </w:r>
      <w:r>
        <w:rPr>
          <w:rFonts w:ascii="" w:hAnsi="" w:eastAsia=""/>
          <w:b w:val="0"/>
          <w:i w:val="0"/>
          <w:color w:val="000000"/>
          <w:sz w:val="24"/>
        </w:rPr>
        <w:t xml:space="preserve"> ya֊, </w:t>
      </w:r>
      <w:r>
        <w:rPr>
          <w:rFonts w:ascii="" w:hAnsi="" w:eastAsia=""/>
          <w:b/>
          <w:i w:val="0"/>
          <w:color w:val="000000"/>
          <w:sz w:val="24"/>
        </w:rPr>
        <w:t xml:space="preserve">a 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cokki, </w:t>
      </w:r>
      <w:r>
        <w:rPr>
          <w:rFonts w:ascii="" w:hAnsi="" w:eastAsia=""/>
          <w:b/>
          <w:i w:val="0"/>
          <w:color w:val="000000"/>
          <w:sz w:val="24"/>
        </w:rPr>
        <w:t xml:space="preserve">a 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sђ֊, </w:t>
      </w:r>
      <w:r>
        <w:rPr>
          <w:rFonts w:ascii="" w:hAnsi="" w:eastAsia=""/>
          <w:b/>
          <w:i w:val="0"/>
          <w:color w:val="000000"/>
          <w:sz w:val="24"/>
        </w:rPr>
        <w:t xml:space="preserve">a 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zahbii, </w:t>
      </w:r>
      <w:r>
        <w:rPr>
          <w:rFonts w:ascii="" w:hAnsi="" w:eastAsia=""/>
          <w:b/>
          <w:i w:val="0"/>
          <w:color w:val="000000"/>
          <w:sz w:val="24"/>
        </w:rPr>
        <w:t xml:space="preserve">a 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</w:t>
      </w:r>
      <w:r>
        <w:rPr>
          <w:rFonts w:ascii="" w:hAnsi="" w:eastAsia=""/>
          <w:b w:val="0"/>
          <w:i w:val="0"/>
          <w:color w:val="000000"/>
          <w:sz w:val="24"/>
        </w:rPr>
        <w:t xml:space="preserve">waare, </w:t>
      </w:r>
      <w:r>
        <w:rPr>
          <w:rFonts w:ascii="" w:hAnsi="" w:eastAsia=""/>
          <w:b/>
          <w:i w:val="0"/>
          <w:color w:val="000000"/>
          <w:sz w:val="24"/>
        </w:rPr>
        <w:t xml:space="preserve">a 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ahe. </w:t>
      </w:r>
      <w:r>
        <w:rPr>
          <w:rFonts w:ascii="" w:hAnsi="" w:eastAsia=""/>
          <w:b/>
          <w:i w:val="0"/>
          <w:color w:val="000000"/>
          <w:sz w:val="24"/>
        </w:rPr>
        <w:t>b.</w:t>
      </w:r>
      <w:r>
        <w:rPr>
          <w:rFonts w:ascii="" w:hAnsi="" w:eastAsia=""/>
          <w:b w:val="0"/>
          <w:i w:val="0"/>
          <w:color w:val="000000"/>
          <w:sz w:val="24"/>
        </w:rPr>
        <w:t xml:space="preserve"> A </w:t>
      </w:r>
      <w:r>
        <w:rPr>
          <w:rFonts w:ascii="" w:hAnsi="" w:eastAsia=""/>
          <w:b/>
          <w:i w:val="0"/>
          <w:color w:val="000000"/>
          <w:sz w:val="24"/>
        </w:rPr>
        <w:t>(o)</w:t>
      </w:r>
      <w:r>
        <w:rPr>
          <w:rFonts w:ascii="" w:hAnsi="" w:eastAsia=""/>
          <w:b w:val="0"/>
          <w:i w:val="0"/>
          <w:color w:val="000000"/>
          <w:sz w:val="24"/>
        </w:rPr>
        <w:t xml:space="preserve"> mo kah ջђ ma cuu kpak dђջջi </w:t>
      </w:r>
      <w:r>
        <w:rPr>
          <w:rFonts w:ascii="" w:hAnsi="" w:eastAsia=""/>
          <w:b w:val="0"/>
          <w:i w:val="0"/>
          <w:color w:val="000000"/>
          <w:sz w:val="24"/>
        </w:rPr>
        <w:t xml:space="preserve">(fanne) ջe, a swaa ջђ ahe: A </w:t>
      </w:r>
      <w:r>
        <w:rPr>
          <w:rFonts w:ascii="" w:hAnsi="" w:eastAsia=""/>
          <w:b/>
          <w:i w:val="0"/>
          <w:color w:val="000000"/>
          <w:sz w:val="24"/>
        </w:rPr>
        <w:t>(o)</w:t>
      </w:r>
      <w:r>
        <w:rPr>
          <w:rFonts w:ascii="" w:hAnsi="" w:eastAsia=""/>
          <w:b w:val="0"/>
          <w:i w:val="0"/>
          <w:color w:val="000000"/>
          <w:sz w:val="24"/>
        </w:rPr>
        <w:t xml:space="preserve"> pђfai, </w:t>
      </w:r>
      <w:r>
        <w:rPr>
          <w:rFonts w:ascii="" w:hAnsi="" w:eastAsia=""/>
          <w:b/>
          <w:i w:val="0"/>
          <w:color w:val="000000"/>
          <w:sz w:val="24"/>
        </w:rPr>
        <w:t xml:space="preserve">a 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pђla֊ne, </w:t>
      </w:r>
      <w:r>
        <w:rPr>
          <w:rFonts w:ascii="" w:hAnsi="" w:eastAsia=""/>
          <w:b/>
          <w:i w:val="0"/>
          <w:color w:val="000000"/>
          <w:sz w:val="24"/>
        </w:rPr>
        <w:t xml:space="preserve">a (o)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pђyђkki, </w:t>
      </w:r>
      <w:r>
        <w:rPr>
          <w:rFonts w:ascii="" w:hAnsi="" w:eastAsia=""/>
          <w:b/>
          <w:i w:val="0"/>
          <w:color w:val="000000"/>
          <w:sz w:val="24"/>
        </w:rPr>
        <w:t>a (o)</w:t>
      </w:r>
      <w:r>
        <w:rPr>
          <w:rFonts w:ascii="" w:hAnsi="" w:eastAsia=""/>
          <w:b w:val="0"/>
          <w:i w:val="0"/>
          <w:color w:val="000000"/>
          <w:sz w:val="24"/>
        </w:rPr>
        <w:t xml:space="preserve"> pђcoo. A</w:t>
      </w:r>
      <w:r>
        <w:rPr>
          <w:rFonts w:ascii="" w:hAnsi="" w:eastAsia=""/>
          <w:b/>
          <w:i w:val="0"/>
          <w:color w:val="000000"/>
          <w:sz w:val="24"/>
        </w:rPr>
        <w:t xml:space="preserve"> (o)</w:t>
      </w:r>
      <w:r>
        <w:rPr>
          <w:rFonts w:ascii="" w:hAnsi="" w:eastAsia=""/>
          <w:b w:val="0"/>
          <w:i w:val="0"/>
          <w:color w:val="000000"/>
          <w:sz w:val="24"/>
        </w:rPr>
        <w:t xml:space="preserve"> cuu fan ma paa ta: </w:t>
      </w:r>
      <w:r>
        <w:rPr>
          <w:rFonts w:ascii="" w:hAnsi="" w:eastAsia=""/>
          <w:b/>
          <w:i w:val="0"/>
          <w:color w:val="000000"/>
          <w:sz w:val="24"/>
        </w:rPr>
        <w:t xml:space="preserve">a 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pђnyeere, </w:t>
      </w:r>
      <w:r>
        <w:rPr>
          <w:rFonts w:ascii="" w:hAnsi="" w:eastAsia=""/>
          <w:b/>
          <w:i w:val="0"/>
          <w:color w:val="000000"/>
          <w:sz w:val="24"/>
        </w:rPr>
        <w:t xml:space="preserve">a </w:t>
      </w:r>
      <w:r>
        <w:rPr>
          <w:rFonts w:ascii="" w:hAnsi="" w:eastAsia=""/>
          <w:b/>
          <w:i w:val="0"/>
          <w:color w:val="000000"/>
          <w:sz w:val="24"/>
        </w:rPr>
        <w:t>(o)</w:t>
      </w:r>
      <w:r>
        <w:rPr>
          <w:rFonts w:ascii="" w:hAnsi="" w:eastAsia=""/>
          <w:b w:val="0"/>
          <w:i w:val="0"/>
          <w:color w:val="000000"/>
          <w:sz w:val="24"/>
        </w:rPr>
        <w:t xml:space="preserve"> pђluuri. </w:t>
      </w:r>
      <w:r>
        <w:rPr>
          <w:rFonts w:ascii="" w:hAnsi="" w:eastAsia=""/>
          <w:b/>
          <w:i w:val="0"/>
          <w:color w:val="000000"/>
          <w:sz w:val="24"/>
        </w:rPr>
        <w:t>a (o)</w:t>
      </w:r>
      <w:r>
        <w:rPr>
          <w:rFonts w:ascii="" w:hAnsi="" w:eastAsia=""/>
          <w:b w:val="0"/>
          <w:i w:val="0"/>
          <w:color w:val="000000"/>
          <w:sz w:val="24"/>
        </w:rPr>
        <w:t xml:space="preserve"> parђrђђ. A </w:t>
      </w:r>
      <w:r>
        <w:rPr>
          <w:rFonts w:ascii="" w:hAnsi="" w:eastAsia=""/>
          <w:b/>
          <w:i w:val="0"/>
          <w:color w:val="000000"/>
          <w:sz w:val="24"/>
        </w:rPr>
        <w:t xml:space="preserve">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fan ma ’man ahe: </w:t>
      </w:r>
      <w:r>
        <w:rPr>
          <w:rFonts w:ascii="" w:hAnsi="" w:eastAsia=""/>
          <w:b/>
          <w:i w:val="0"/>
          <w:color w:val="000000"/>
          <w:sz w:val="24"/>
        </w:rPr>
        <w:t xml:space="preserve">a (o)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gђtђrik, </w:t>
      </w:r>
      <w:r>
        <w:rPr>
          <w:rFonts w:ascii="" w:hAnsi="" w:eastAsia=""/>
          <w:b/>
          <w:i w:val="0"/>
          <w:color w:val="000000"/>
          <w:sz w:val="24"/>
        </w:rPr>
        <w:t xml:space="preserve">a 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mgba֊ta֊. A </w:t>
      </w:r>
      <w:r>
        <w:rPr>
          <w:rFonts w:ascii="" w:hAnsi="" w:eastAsia=""/>
          <w:b/>
          <w:i w:val="0"/>
          <w:color w:val="000000"/>
          <w:sz w:val="24"/>
        </w:rPr>
        <w:t>(o)</w:t>
      </w:r>
      <w:r>
        <w:rPr>
          <w:rFonts w:ascii="" w:hAnsi="" w:eastAsia=""/>
          <w:b w:val="0"/>
          <w:i w:val="0"/>
          <w:color w:val="000000"/>
          <w:sz w:val="24"/>
        </w:rPr>
        <w:t xml:space="preserve"> cuu fan ah pђlli, </w:t>
      </w:r>
      <w:r>
        <w:rPr>
          <w:rFonts w:ascii="" w:hAnsi="" w:eastAsia=""/>
          <w:b/>
          <w:i w:val="0"/>
          <w:color w:val="000000"/>
          <w:sz w:val="24"/>
        </w:rPr>
        <w:t>a (o)</w:t>
      </w:r>
      <w:r>
        <w:rPr>
          <w:rFonts w:ascii="" w:hAnsi="" w:eastAsia=""/>
          <w:b w:val="0"/>
          <w:i w:val="0"/>
          <w:color w:val="000000"/>
          <w:sz w:val="24"/>
        </w:rPr>
        <w:t xml:space="preserve"> hai, </w:t>
      </w:r>
      <w:r>
        <w:rPr>
          <w:rFonts w:ascii="" w:hAnsi="" w:eastAsia=""/>
          <w:b/>
          <w:i w:val="0"/>
          <w:color w:val="000000"/>
          <w:sz w:val="24"/>
        </w:rPr>
        <w:t xml:space="preserve">a 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haihai, </w:t>
      </w:r>
      <w:r>
        <w:rPr>
          <w:rFonts w:ascii="" w:hAnsi="" w:eastAsia=""/>
          <w:b/>
          <w:i w:val="0"/>
          <w:color w:val="000000"/>
          <w:sz w:val="24"/>
        </w:rPr>
        <w:t xml:space="preserve">a 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badսђսђ, </w:t>
      </w:r>
      <w:r>
        <w:rPr>
          <w:rFonts w:ascii="" w:hAnsi="" w:eastAsia=""/>
          <w:b/>
          <w:i w:val="0"/>
          <w:color w:val="000000"/>
          <w:sz w:val="24"/>
        </w:rPr>
        <w:t>a (o)</w:t>
      </w:r>
      <w:r>
        <w:rPr>
          <w:rFonts w:ascii="" w:hAnsi="" w:eastAsia=""/>
          <w:b w:val="0"/>
          <w:i w:val="0"/>
          <w:color w:val="000000"/>
          <w:sz w:val="24"/>
        </w:rPr>
        <w:t xml:space="preserve"> vђnyenyee. A </w:t>
      </w:r>
      <w:r>
        <w:rPr>
          <w:rFonts w:ascii="" w:hAnsi="" w:eastAsia=""/>
          <w:b/>
          <w:i w:val="0"/>
          <w:color w:val="000000"/>
          <w:sz w:val="24"/>
        </w:rPr>
        <w:t xml:space="preserve">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fan mai mo ka </w:t>
      </w:r>
      <w:r>
        <w:rPr>
          <w:rFonts w:ascii="" w:hAnsi="" w:eastAsia=""/>
          <w:b w:val="0"/>
          <w:i w:val="0"/>
          <w:color w:val="000000"/>
          <w:sz w:val="24"/>
        </w:rPr>
        <w:t>pђlli ya, wala mo ka pђswah ya:</w:t>
      </w:r>
      <w:r>
        <w:rPr>
          <w:rFonts w:ascii="" w:hAnsi="" w:eastAsia=""/>
          <w:b/>
          <w:i w:val="0"/>
          <w:color w:val="000000"/>
          <w:sz w:val="24"/>
        </w:rPr>
        <w:t xml:space="preserve"> a (o)</w:t>
      </w:r>
      <w:r>
        <w:rPr>
          <w:rFonts w:ascii="" w:hAnsi="" w:eastAsia=""/>
          <w:b w:val="0"/>
          <w:i w:val="0"/>
          <w:color w:val="000000"/>
          <w:sz w:val="24"/>
        </w:rPr>
        <w:t xml:space="preserve"> ջђri ջђri, </w:t>
      </w:r>
      <w:r>
        <w:rPr>
          <w:rFonts w:ascii="" w:hAnsi="" w:eastAsia=""/>
          <w:b/>
          <w:i w:val="0"/>
          <w:color w:val="000000"/>
          <w:sz w:val="24"/>
        </w:rPr>
        <w:t xml:space="preserve">a (o) </w:t>
      </w:r>
      <w:r>
        <w:rPr>
          <w:rFonts w:ascii="" w:hAnsi="" w:eastAsia=""/>
          <w:b w:val="0"/>
          <w:i w:val="0"/>
          <w:color w:val="000000"/>
          <w:sz w:val="24"/>
        </w:rPr>
        <w:t>jokoko,</w:t>
      </w:r>
      <w:r>
        <w:rPr>
          <w:rFonts w:ascii="" w:hAnsi="" w:eastAsia=""/>
          <w:b/>
          <w:i w:val="0"/>
          <w:color w:val="000000"/>
          <w:sz w:val="24"/>
        </w:rPr>
        <w:t xml:space="preserve"> a 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njwђri njwђri, </w:t>
      </w:r>
      <w:r>
        <w:rPr>
          <w:rFonts w:ascii="" w:hAnsi="" w:eastAsia=""/>
          <w:b/>
          <w:i w:val="0"/>
          <w:color w:val="000000"/>
          <w:sz w:val="24"/>
        </w:rPr>
        <w:t xml:space="preserve">a (o) </w:t>
      </w:r>
      <w:r>
        <w:rPr>
          <w:rFonts w:ascii="" w:hAnsi="" w:eastAsia=""/>
          <w:b w:val="0"/>
          <w:i w:val="0"/>
          <w:color w:val="000000"/>
          <w:sz w:val="24"/>
        </w:rPr>
        <w:t>garђrђ.</w:t>
      </w:r>
      <w:r>
        <w:rPr>
          <w:rFonts w:ascii="" w:hAnsi="" w:eastAsia=""/>
          <w:b/>
          <w:i w:val="0"/>
          <w:color w:val="000000"/>
          <w:sz w:val="24"/>
        </w:rPr>
        <w:t xml:space="preserve"> c.</w:t>
      </w:r>
      <w:r>
        <w:rPr>
          <w:rFonts w:ascii="" w:hAnsi="" w:eastAsia=""/>
          <w:b w:val="0"/>
          <w:i w:val="0"/>
          <w:color w:val="000000"/>
          <w:sz w:val="24"/>
        </w:rPr>
        <w:t xml:space="preserve"> A </w:t>
      </w:r>
      <w:r>
        <w:rPr>
          <w:rFonts w:ascii="" w:hAnsi="" w:eastAsia=""/>
          <w:b/>
          <w:i w:val="0"/>
          <w:color w:val="000000"/>
          <w:sz w:val="24"/>
        </w:rPr>
        <w:t>(o)</w:t>
      </w:r>
      <w:r>
        <w:rPr>
          <w:rFonts w:ascii="" w:hAnsi="" w:eastAsia=""/>
          <w:b w:val="0"/>
          <w:i w:val="0"/>
          <w:color w:val="000000"/>
          <w:sz w:val="24"/>
        </w:rPr>
        <w:t xml:space="preserve"> mo kah tђսii dђfuu (fan) ջe,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mgbaaki ne սii ah a ci֊ fan va֊no: ako, ame, ana, ara, aru, awe.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ge ne suu ջe, wala ame ge ne suu ջe. A, mo kah ջђ marai la֊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a ur fii ջya֊ ki ne kya֊ ջђ faa ahe: ame? azu (ozu) ye ne? amo </w:t>
      </w:r>
      <w:r>
        <w:rPr>
          <w:rFonts w:ascii="" w:hAnsi="" w:eastAsia=""/>
          <w:b w:val="0"/>
          <w:i w:val="0"/>
          <w:color w:val="000000"/>
          <w:sz w:val="24"/>
        </w:rPr>
        <w:t xml:space="preserve">(moo) ne? aru ne? d. A </w:t>
      </w:r>
      <w:r>
        <w:rPr>
          <w:rFonts w:ascii="" w:hAnsi="" w:eastAsia=""/>
          <w:b/>
          <w:i w:val="0"/>
          <w:color w:val="000000"/>
          <w:sz w:val="24"/>
        </w:rPr>
        <w:t xml:space="preserve">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kah ջђ jo֊ fan ջe, a swaa ջђ ahe: </w:t>
      </w:r>
      <w:r>
        <w:rPr>
          <w:rFonts w:ascii="" w:hAnsi="" w:eastAsia=""/>
          <w:b/>
          <w:i w:val="0"/>
          <w:color w:val="000000"/>
          <w:sz w:val="24"/>
        </w:rPr>
        <w:t xml:space="preserve">a </w:t>
      </w:r>
      <w:r>
        <w:rPr>
          <w:rFonts w:ascii="" w:hAnsi="" w:eastAsia=""/>
          <w:b/>
          <w:i w:val="0"/>
          <w:color w:val="000000"/>
          <w:sz w:val="24"/>
        </w:rPr>
        <w:t>(o)</w:t>
      </w:r>
      <w:r>
        <w:rPr>
          <w:rFonts w:ascii="" w:hAnsi="" w:eastAsia=""/>
          <w:b w:val="0"/>
          <w:i w:val="0"/>
          <w:color w:val="000000"/>
          <w:sz w:val="24"/>
        </w:rPr>
        <w:t xml:space="preserve"> uu, </w:t>
      </w:r>
      <w:r>
        <w:rPr>
          <w:rFonts w:ascii="" w:hAnsi="" w:eastAsia=""/>
          <w:b/>
          <w:i w:val="0"/>
          <w:color w:val="000000"/>
          <w:sz w:val="24"/>
        </w:rPr>
        <w:t>a (o)</w:t>
      </w:r>
      <w:r>
        <w:rPr>
          <w:rFonts w:ascii="" w:hAnsi="" w:eastAsia=""/>
          <w:b w:val="0"/>
          <w:i w:val="0"/>
          <w:color w:val="000000"/>
          <w:sz w:val="24"/>
        </w:rPr>
        <w:t xml:space="preserve"> սuu,</w:t>
      </w:r>
      <w:r>
        <w:rPr>
          <w:rFonts w:ascii="" w:hAnsi="" w:eastAsia=""/>
          <w:b/>
          <w:i w:val="0"/>
          <w:color w:val="000000"/>
          <w:sz w:val="24"/>
        </w:rPr>
        <w:t xml:space="preserve"> a (o)</w:t>
      </w:r>
      <w:r>
        <w:rPr>
          <w:rFonts w:ascii="" w:hAnsi="" w:eastAsia=""/>
          <w:b w:val="0"/>
          <w:i w:val="0"/>
          <w:color w:val="000000"/>
          <w:sz w:val="24"/>
        </w:rPr>
        <w:t xml:space="preserve"> kalle,</w:t>
      </w:r>
      <w:r>
        <w:rPr>
          <w:rFonts w:ascii="" w:hAnsi="" w:eastAsia=""/>
          <w:b/>
          <w:i w:val="0"/>
          <w:color w:val="000000"/>
          <w:sz w:val="24"/>
        </w:rPr>
        <w:t xml:space="preserve"> a 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dђջջi. A </w:t>
      </w:r>
      <w:r>
        <w:rPr>
          <w:rFonts w:ascii="" w:hAnsi="" w:eastAsia=""/>
          <w:b/>
          <w:i w:val="0"/>
          <w:color w:val="000000"/>
          <w:sz w:val="24"/>
        </w:rPr>
        <w:t xml:space="preserve">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ջђ ma jo֊ </w:t>
      </w:r>
      <w:r>
        <w:rPr>
          <w:rFonts w:ascii="" w:hAnsi="" w:eastAsia=""/>
          <w:b w:val="0"/>
          <w:i w:val="0"/>
          <w:color w:val="000000"/>
          <w:sz w:val="24"/>
        </w:rPr>
        <w:t>ga pelle ta:</w:t>
      </w:r>
      <w:r>
        <w:rPr>
          <w:rFonts w:ascii="" w:hAnsi="" w:eastAsia=""/>
          <w:b/>
          <w:i w:val="0"/>
          <w:color w:val="000000"/>
          <w:sz w:val="24"/>
        </w:rPr>
        <w:t xml:space="preserve"> a 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ba, </w:t>
      </w:r>
      <w:r>
        <w:rPr>
          <w:rFonts w:ascii="" w:hAnsi="" w:eastAsia=""/>
          <w:b/>
          <w:i w:val="0"/>
          <w:color w:val="000000"/>
          <w:sz w:val="24"/>
        </w:rPr>
        <w:t xml:space="preserve">a 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no, </w:t>
      </w:r>
      <w:r>
        <w:rPr>
          <w:rFonts w:ascii="" w:hAnsi="" w:eastAsia=""/>
          <w:b/>
          <w:i w:val="0"/>
          <w:color w:val="000000"/>
          <w:sz w:val="24"/>
        </w:rPr>
        <w:t xml:space="preserve">a 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sosoo, </w:t>
      </w:r>
      <w:r>
        <w:rPr>
          <w:rFonts w:ascii="" w:hAnsi="" w:eastAsia=""/>
          <w:b/>
          <w:i w:val="0"/>
          <w:color w:val="000000"/>
          <w:sz w:val="24"/>
        </w:rPr>
        <w:t xml:space="preserve">a (o) </w:t>
      </w:r>
      <w:r>
        <w:rPr>
          <w:rFonts w:ascii="" w:hAnsi="" w:eastAsia=""/>
          <w:b w:val="0"/>
          <w:i w:val="0"/>
          <w:color w:val="000000"/>
          <w:sz w:val="24"/>
        </w:rPr>
        <w:t xml:space="preserve">cak ջђ ahe, </w:t>
      </w:r>
      <w:r>
        <w:rPr>
          <w:rFonts w:ascii="" w:hAnsi="" w:eastAsia=""/>
          <w:b/>
          <w:i w:val="0"/>
          <w:color w:val="000000"/>
          <w:sz w:val="24"/>
        </w:rPr>
        <w:t xml:space="preserve">a (o) </w:t>
      </w:r>
      <w:r>
        <w:rPr>
          <w:rFonts w:ascii="" w:hAnsi="" w:eastAsia=""/>
          <w:b w:val="0"/>
          <w:i w:val="0"/>
          <w:color w:val="000000"/>
          <w:sz w:val="24"/>
        </w:rPr>
        <w:t>leere.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C’est. Marque la qualite.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A’a: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Ka, a’a. Cuu fofoo, wala ջђ mai dђջ mo tђ ya. A’a ber </w:t>
      </w:r>
      <w:r>
        <w:rPr>
          <w:rFonts w:ascii="" w:hAnsi="" w:eastAsia=""/>
          <w:b w:val="0"/>
          <w:i w:val="0"/>
          <w:color w:val="000000"/>
          <w:sz w:val="24"/>
        </w:rPr>
        <w:t xml:space="preserve">yo. A’a ge ya. A’a me tђ ya. ॣђ faa ջo mo a’a ջe, mo yea a’a </w:t>
      </w:r>
      <w:r>
        <w:rPr>
          <w:rFonts w:ascii="" w:hAnsi="" w:eastAsia=""/>
          <w:b w:val="0"/>
          <w:i w:val="0"/>
          <w:color w:val="000000"/>
          <w:sz w:val="24"/>
        </w:rPr>
        <w:t>ceecee. Jeertђ ahe: oho.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Aa ջђ 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dђջ ne doole faa ջђ, kee ջђ. Ge aara ջђ zah ah </w:t>
      </w:r>
      <w:r>
        <w:rPr>
          <w:rFonts w:ascii="" w:hAnsi="" w:eastAsia=""/>
          <w:b w:val="0"/>
          <w:i w:val="0"/>
          <w:color w:val="000000"/>
          <w:sz w:val="24"/>
        </w:rPr>
        <w:t>ka gbђko.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Chercher à dérouter qqn, amener qqn à dire la vérité. </w:t>
      </w:r>
    </w:p>
    <w:p>
      <w:pPr>
        <w:autoSpaceDN w:val="0"/>
        <w:autoSpaceDE w:val="0"/>
        <w:widowControl/>
        <w:spacing w:line="266" w:lineRule="auto" w:before="60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 </w:t>
      </w:r>
    </w:p>
    <w:p>
      <w:pPr>
        <w:sectPr>
          <w:pgSz w:w="8400" w:h="11900"/>
          <w:pgMar w:top="542" w:right="37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Aaջe, aane, aaջe sye: ջll. </w:t>
      </w:r>
      <w:r>
        <w:rPr>
          <w:rFonts w:ascii="" w:hAnsi="" w:eastAsia=""/>
          <w:b w:val="0"/>
          <w:i w:val="0"/>
          <w:color w:val="000000"/>
          <w:sz w:val="24"/>
        </w:rPr>
        <w:t xml:space="preserve">Jin ջђ faa zah dђջ ki. Faara aaջe (aane, </w:t>
      </w:r>
      <w:r>
        <w:rPr>
          <w:rFonts w:ascii="" w:hAnsi="" w:eastAsia=""/>
          <w:b w:val="0"/>
          <w:i w:val="0"/>
          <w:color w:val="000000"/>
          <w:sz w:val="24"/>
        </w:rPr>
        <w:t xml:space="preserve">aaջe sye) geko ջo. Aaջe (aane, aaջe sye) ber o. Aaջe gak tђ֊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fii ta: aaջe (aane) սii? Aaջe (aaջe sye, aane) mo geko da֊ սao. </w:t>
      </w:r>
      <w:r>
        <w:rPr>
          <w:rFonts w:ascii="" w:hAnsi="" w:eastAsia=""/>
          <w:b w:val="0"/>
          <w:i/>
          <w:color w:val="000000"/>
          <w:sz w:val="24"/>
        </w:rPr>
        <w:t xml:space="preserve">Interpélation, il a dit que..Comment.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Aare, 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A ci֊ lalle, za gak pђpђђ ta. A lee mor sђr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gђrlђ֊ gђrlђ֊. Aare (eere) jur (dђr) zwah ջo. Aa (ee) pђlђrri,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pђjeere. Mo so֊ aa (ee) taa ջe ne? ॣђ mo ’nyah suu dђջ ջe, pah </w:t>
      </w:r>
      <w:r>
        <w:rPr>
          <w:rFonts w:ascii="" w:hAnsi="" w:eastAsia=""/>
          <w:b w:val="0"/>
          <w:i w:val="0"/>
          <w:color w:val="000000"/>
          <w:sz w:val="24"/>
        </w:rPr>
        <w:t>ah a faa: Me laa pђ’nyah na aare (eere).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Racine  d’herbe mangeable.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Aare, 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Mgbaini. Aare (ђђre), cuu fan ma jo֊ ջal pђpaare.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 cuu fan ma jo֊ pђtaa ta. Me ђђ (aa) sђr ah ge lal ջe, me aa </w:t>
      </w:r>
      <w:r>
        <w:rPr>
          <w:rFonts w:ascii="" w:hAnsi="" w:eastAsia=""/>
          <w:b w:val="0"/>
          <w:i w:val="0"/>
          <w:color w:val="000000"/>
          <w:sz w:val="24"/>
        </w:rPr>
        <w:t xml:space="preserve">(ђђ)sђr ah zalђ֊ pђpaare. Loo aa (ђђ) sor ջo lak gwa. Mawin nyee </w:t>
      </w:r>
      <w:r>
        <w:rPr>
          <w:rFonts w:ascii="" w:hAnsi="" w:eastAsia=""/>
          <w:b w:val="0"/>
          <w:i w:val="0"/>
          <w:color w:val="000000"/>
          <w:sz w:val="24"/>
        </w:rPr>
        <w:t>tђ aa ջђr ֊hђђ ga lalle. Jeertђ ah: njђk, njђk ge g֊.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Creuser, dégager, enlever.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Aaro aaro: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’Wari ’wari, lom ki ya, ka pђsah ya. Dђջ ah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aaro aaro. ॣђ faa zah ah aaro aaro dђջ ka tan mor 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Sans raison, confus. </w:t>
      </w:r>
    </w:p>
    <w:p>
      <w:pPr>
        <w:autoSpaceDN w:val="0"/>
        <w:autoSpaceDE w:val="0"/>
        <w:widowControl/>
        <w:spacing w:line="245" w:lineRule="auto" w:before="74" w:after="0"/>
        <w:ind w:left="0" w:right="266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Aջ: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Gwari, bai gaջջe. Me ջa֊ ko ge sђ֊ aջ. Ur ne pel aջ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kalle. Dђջ ah faa ջђ aջ aջ, ’yah faa a faa ջђ gwari gwari, dђջ ka </w:t>
      </w:r>
      <w:r>
        <w:rPr>
          <w:rFonts w:ascii="" w:hAnsi="" w:eastAsia=""/>
          <w:b w:val="0"/>
          <w:i w:val="0"/>
          <w:color w:val="000000"/>
          <w:sz w:val="24"/>
        </w:rPr>
        <w:t>laa pђsah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Vite, sans peine.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Aei, ai, kai: ջmzcd.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॥ii marvђђ (mђvђђ). Cuu ջђ ma zoo cee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dђջջi, ջђ bai nyah suu dђջջi, laa fan syenne. ॣђ mai mo jo֊ սii </w:t>
      </w:r>
      <w:r>
        <w:rPr>
          <w:rFonts w:ascii="" w:hAnsi="" w:eastAsia=""/>
          <w:b w:val="0"/>
          <w:i w:val="0"/>
          <w:color w:val="000000"/>
          <w:sz w:val="24"/>
        </w:rPr>
        <w:t xml:space="preserve">nai ne aei, mo zyak ջe! We ee սђ kai dђջ ah tђ la bone pђlli. </w:t>
      </w:r>
      <w:r>
        <w:rPr>
          <w:rFonts w:ascii="" w:hAnsi="" w:eastAsia=""/>
          <w:b w:val="0"/>
          <w:i/>
          <w:color w:val="000000"/>
          <w:sz w:val="24"/>
        </w:rPr>
        <w:t xml:space="preserve">Surprise.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Afee, afeene: ջmzcd. ջff. </w:t>
      </w:r>
      <w:r>
        <w:rPr>
          <w:rFonts w:ascii="" w:hAnsi="" w:eastAsia=""/>
          <w:b w:val="0"/>
          <w:i w:val="0"/>
          <w:color w:val="000000"/>
          <w:sz w:val="24"/>
        </w:rPr>
        <w:t xml:space="preserve">Afee? afeene? afee ye ne? Cuu ջђ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kyeջ ka tan ryakryak ahe, wala cuu dђջ ah ջa֊ kpah ջo. </w:t>
      </w:r>
      <w:r>
        <w:rPr>
          <w:rFonts w:ascii="" w:hAnsi="" w:eastAsia=""/>
          <w:b w:val="0"/>
          <w:i w:val="0"/>
          <w:color w:val="000000"/>
          <w:sz w:val="24"/>
        </w:rPr>
        <w:t>Afee, mo faa սii? Me laa ջђ moo սao.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Qu’est ce qu’il y a? Quoi?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Agano, gano: ջmccud.f.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tan cok ul dђջջi, fanne. Zyii fii ye </w:t>
      </w:r>
      <w:r>
        <w:rPr>
          <w:rFonts w:ascii="" w:hAnsi="" w:eastAsia=""/>
          <w:b w:val="0"/>
          <w:i w:val="0"/>
          <w:color w:val="000000"/>
          <w:sz w:val="24"/>
        </w:rPr>
        <w:t xml:space="preserve">ta. Yeջ tђ gano ne, wala yeջ tђ syee no ne? Paswa ga սђne? Awo, </w:t>
      </w:r>
      <w:r>
        <w:rPr>
          <w:rFonts w:ascii="" w:hAnsi="" w:eastAsia=""/>
          <w:b w:val="0"/>
          <w:i w:val="0"/>
          <w:color w:val="000000"/>
          <w:sz w:val="24"/>
        </w:rPr>
        <w:t>aga jam.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Etat, position. </w:t>
      </w:r>
    </w:p>
    <w:p>
      <w:pPr>
        <w:autoSpaceDN w:val="0"/>
        <w:autoSpaceDE w:val="0"/>
        <w:widowControl/>
        <w:spacing w:line="266" w:lineRule="auto" w:before="3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 </w:t>
      </w:r>
    </w:p>
    <w:p>
      <w:pPr>
        <w:sectPr>
          <w:pgSz w:w="8400" w:h="11900"/>
          <w:pgMar w:top="364" w:right="106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Agonne: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ako,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Il, elle, lui.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Ahaa: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Yawah, pђsahe, yoo, da֊ gur ջe. Ahaa me tђ fan mai </w:t>
      </w:r>
      <w:r>
        <w:rPr>
          <w:rFonts w:ascii="" w:hAnsi="" w:eastAsia=""/>
          <w:b w:val="0"/>
          <w:i w:val="0"/>
          <w:color w:val="000000"/>
          <w:sz w:val="24"/>
        </w:rPr>
        <w:t>mee jo֊ gur ջe. Ahaa ջђ mai jo֊ uu pђsah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Exclamation de joie, ah ah, acquiessement.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Ahe: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cuu fan dђջջi. Pazђђ tђ ga ya֊ ahe. Mo ջa֊ mђ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ka. Dђջ ah ge ya ba. Pah ah kђka. Pah ah no. Ge nђ mђ ah ya ba. </w:t>
      </w:r>
      <w:r>
        <w:rPr>
          <w:rFonts w:ascii="" w:hAnsi="" w:eastAsia=""/>
          <w:b w:val="0"/>
          <w:i/>
          <w:color w:val="000000"/>
          <w:sz w:val="24"/>
        </w:rPr>
        <w:t xml:space="preserve">Son, sa, ses. </w:t>
      </w:r>
    </w:p>
    <w:p>
      <w:pPr>
        <w:autoSpaceDN w:val="0"/>
        <w:autoSpaceDE w:val="0"/>
        <w:widowControl/>
        <w:spacing w:line="245" w:lineRule="auto" w:before="7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ѶAhe: ս.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Zyim ah pђ ’ahe. Mo kyeջ tђsal ma ’ahe. ’Ah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սii ye ta. ’Ah ah i jol ջo kђսђne? ’Ah ah zahki ne wah ahe. </w:t>
      </w:r>
      <w:r>
        <w:rPr>
          <w:rFonts w:ascii="" w:hAnsi="" w:eastAsia=""/>
          <w:b w:val="0"/>
          <w:i/>
          <w:color w:val="000000"/>
          <w:sz w:val="24"/>
        </w:rPr>
        <w:t xml:space="preserve">Large, largeur.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ѶAklam, ֊gђlap, gyori֊: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Tђђ yo. Kaջkaջ (keջkeջ,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֊gђlap, gyori֊). Fan mai mo ka pђsah ya. ॣђr tђ ’aklam (tђ ֊gђlap,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gyori֊, tђ keջkeջ, (kaջkaջ). ॣђr ah ka zahki pђsah ya, a ֊gђlak </w:t>
      </w:r>
      <w:r>
        <w:rPr>
          <w:rFonts w:ascii="" w:hAnsi="" w:eastAsia=""/>
          <w:b w:val="0"/>
          <w:i w:val="0"/>
          <w:color w:val="000000"/>
          <w:sz w:val="24"/>
        </w:rPr>
        <w:t>(golok) na ջђr goo.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Insulte: ventre creux.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Ako, agonne: սmcd.f.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Ako (agonne), cuu dђջ va֊no. Dђջ gak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Ako (agonne), wala ko. Ako no, ako ne syemme. Ako ga ge no. </w:t>
      </w:r>
      <w:r>
        <w:rPr>
          <w:rFonts w:ascii="" w:hAnsi="" w:eastAsia=""/>
          <w:b w:val="0"/>
          <w:i w:val="0"/>
          <w:color w:val="000000"/>
          <w:sz w:val="24"/>
        </w:rPr>
        <w:t>Mo ee a/c, ջђ ah cuu ջo g֊.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Il, elle, lui.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Alkamari: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sђr zan ki. Za sђr munda֊ ka pђђra sor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Sum alkamari no sђr man pђlli zђzђђko, a gin sђr za ki ginni. </w:t>
      </w:r>
      <w:r>
        <w:rPr>
          <w:rFonts w:ascii="" w:hAnsi="" w:eastAsia=""/>
          <w:b w:val="0"/>
          <w:i/>
          <w:color w:val="000000"/>
          <w:sz w:val="24"/>
        </w:rPr>
        <w:t xml:space="preserve">Ble’.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Alkawal, gbђzah: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Gbanzah ka jo֊ fanne, tai zah tђki. Masђ֊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gbanzah mai mo gbђ ջo ne za Israel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Alliance, confiance.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Alle, ђraa ge lalle: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ga lal pђ’manne, pђ ’ahe, gbђr ge lalle,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’wal ge lalle. Mo al (ђraa) zah ah ge lalle. Mo ђraa (al) zah lak bii </w:t>
      </w:r>
      <w:r>
        <w:rPr>
          <w:rFonts w:ascii="" w:hAnsi="" w:eastAsia=""/>
          <w:b w:val="0"/>
          <w:i w:val="0"/>
          <w:color w:val="000000"/>
          <w:sz w:val="24"/>
        </w:rPr>
        <w:t>ah pђ ’ahe. Jeertђ ahe: Zu֊, tai ge tђki.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Elargir. </w:t>
      </w:r>
    </w:p>
    <w:p>
      <w:pPr>
        <w:autoSpaceDN w:val="0"/>
        <w:autoSpaceDE w:val="0"/>
        <w:widowControl/>
        <w:spacing w:line="266" w:lineRule="auto" w:before="112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 </w:t>
      </w:r>
    </w:p>
    <w:p>
      <w:pPr>
        <w:sectPr>
          <w:pgSz w:w="8400" w:h="11900"/>
          <w:pgMar w:top="364" w:right="38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Allђllђђ, yo lailai: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’ah pђlli. Zah lak ah allђllђђ (yo </w:t>
      </w:r>
      <w:r>
        <w:rPr>
          <w:rFonts w:ascii="" w:hAnsi="" w:eastAsia=""/>
          <w:b w:val="0"/>
          <w:i w:val="0"/>
          <w:color w:val="000000"/>
          <w:sz w:val="24"/>
        </w:rPr>
        <w:t xml:space="preserve">lailai). Mo soջ zah lak mђr allђllђђ (lailai) ka, wee nyee lea ga g֊. </w:t>
      </w:r>
      <w:r>
        <w:rPr>
          <w:rFonts w:ascii="" w:hAnsi="" w:eastAsia=""/>
          <w:b w:val="0"/>
          <w:i w:val="0"/>
          <w:color w:val="000000"/>
          <w:sz w:val="24"/>
        </w:rPr>
        <w:t>Jeertђ ahe: werere.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Large.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Amen: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ah ’yah faa: A naiko, wala ջђ ah mo yea naiko. </w:t>
      </w:r>
      <w:r>
        <w:rPr>
          <w:rFonts w:ascii="" w:hAnsi="" w:eastAsia=""/>
          <w:b w:val="0"/>
          <w:i w:val="0"/>
          <w:color w:val="000000"/>
          <w:sz w:val="24"/>
        </w:rPr>
        <w:t xml:space="preserve">Amen ’yah faa pђ cok maki ah la֊ ne: ne go֊ga, ’manna,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ryakryakke. Za zyii amen inzah juupelle. Amen cuu tђսii Yesu ta. </w:t>
      </w:r>
      <w:r>
        <w:rPr>
          <w:rFonts w:ascii="" w:hAnsi="" w:eastAsia=""/>
          <w:b w:val="0"/>
          <w:i/>
          <w:color w:val="000000"/>
          <w:sz w:val="24"/>
        </w:rPr>
        <w:t xml:space="preserve">Amen.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Ame, ameene, azyeni (zyeni): սmcd.f.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॥ii ah cuu dђջ va֊no, pa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sђ. Dђջ gak faa: Ame, ameene, azyeni. Za ki faara: Ameene, </w:t>
      </w:r>
      <w:r>
        <w:rPr>
          <w:rFonts w:ascii="" w:hAnsi="" w:eastAsia=""/>
          <w:b w:val="0"/>
          <w:i w:val="0"/>
          <w:color w:val="000000"/>
          <w:sz w:val="24"/>
        </w:rPr>
        <w:t>meene. Ame (me) ga no. Mo ee a/c, ջђ ah cuu ջo g֊.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Je, moi.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Amma: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Ko, ko sye, ammana, yo, monai ջe. Gee pђ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makee ge ne? Dђջ tђ ya. Mo gyo, amma, mo ya֊ ka. Amo tђ ջe, </w:t>
      </w:r>
      <w:r>
        <w:rPr>
          <w:rFonts w:ascii="" w:hAnsi="" w:eastAsia=""/>
          <w:b w:val="0"/>
          <w:i w:val="0"/>
          <w:color w:val="000000"/>
          <w:sz w:val="24"/>
        </w:rPr>
        <w:t>ammana mo ka tђ zyii faa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Mais, cependant, pourtant, eh bien..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Amme, dђђni: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Surri, dђђ (jee), sah. We amme (dђђni). </w:t>
      </w:r>
      <w:r>
        <w:rPr>
          <w:rFonts w:ascii="" w:hAnsi="" w:eastAsia=""/>
          <w:b w:val="0"/>
          <w:i w:val="0"/>
          <w:color w:val="000000"/>
          <w:sz w:val="24"/>
        </w:rPr>
        <w:t xml:space="preserve">Amo pђ ’amme (jee) veսe. Wel ah am (dђђ) ջo no cam. Wel bai </w:t>
      </w:r>
      <w:r>
        <w:rPr>
          <w:rFonts w:ascii="" w:hAnsi="" w:eastAsia=""/>
          <w:b w:val="0"/>
          <w:i w:val="0"/>
          <w:color w:val="000000"/>
          <w:sz w:val="24"/>
        </w:rPr>
        <w:t>laa lai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Choyé, bien aimé.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Amme, surri: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Sah. Sur dђջջi, sur welle, ’yah dђջ pђlli. Pam </w:t>
      </w:r>
      <w:r>
        <w:rPr>
          <w:rFonts w:ascii="" w:hAnsi="" w:eastAsia=""/>
          <w:b w:val="0"/>
          <w:i w:val="0"/>
          <w:color w:val="000000"/>
          <w:sz w:val="24"/>
        </w:rPr>
        <w:t xml:space="preserve">am ko ջo pђlli. Azu ye am mo ջo ne? Mo am ջђ moo ge pel ka, </w:t>
      </w:r>
      <w:r>
        <w:rPr>
          <w:rFonts w:ascii="" w:hAnsi="" w:eastAsia=""/>
          <w:b w:val="0"/>
          <w:i w:val="0"/>
          <w:color w:val="000000"/>
          <w:sz w:val="24"/>
        </w:rPr>
        <w:t>’yah faa: mo soջ ջђ moo ge pђ wah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Choyer, aimer, chérir. </w:t>
      </w:r>
    </w:p>
    <w:p>
      <w:pPr>
        <w:autoSpaceDN w:val="0"/>
        <w:autoSpaceDE w:val="0"/>
        <w:widowControl/>
        <w:spacing w:line="245" w:lineRule="auto" w:before="74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Amone: սmcd.f.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amo, ջtv yo. </w:t>
      </w:r>
      <w:r>
        <w:rPr>
          <w:rFonts w:ascii="" w:hAnsi="" w:eastAsia=""/>
          <w:b w:val="0"/>
          <w:i/>
          <w:color w:val="000000"/>
          <w:sz w:val="24"/>
        </w:rPr>
        <w:t xml:space="preserve">Tu, toi.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Amo, amone: սmcd.f.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Amo (amone) cuu dђջ va֊no ջo. Dђջ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faa: mo (amo, amone). Za ki faara: Amone, mone. Amo tђ ya ne? </w:t>
      </w:r>
      <w:r>
        <w:rPr>
          <w:rFonts w:ascii="" w:hAnsi="" w:eastAsia=""/>
          <w:b w:val="0"/>
          <w:i w:val="0"/>
          <w:color w:val="000000"/>
          <w:sz w:val="24"/>
        </w:rPr>
        <w:t>Mo ee a/c, ջђ ah cuu ջo g֊.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Tu, toi.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Ana: սmczp. </w:t>
      </w:r>
      <w:r>
        <w:rPr>
          <w:rFonts w:ascii="" w:hAnsi="" w:eastAsia=""/>
          <w:b w:val="0"/>
          <w:i w:val="0"/>
          <w:color w:val="000000"/>
          <w:sz w:val="24"/>
        </w:rPr>
        <w:t xml:space="preserve">Ana cuu za (zan) paa ջo. Dђջ gak faa: na, wala ana. </w:t>
      </w:r>
      <w:r>
        <w:rPr>
          <w:rFonts w:ascii="" w:hAnsi="" w:eastAsia=""/>
          <w:b w:val="0"/>
          <w:i w:val="0"/>
          <w:color w:val="000000"/>
          <w:sz w:val="24"/>
        </w:rPr>
        <w:t xml:space="preserve">Ana pђ tђtђђre, ana cam ne faջalle. Mo ee a/c, ջђ ah cuu ջo g֊. </w:t>
      </w:r>
      <w:r>
        <w:rPr>
          <w:rFonts w:ascii="" w:hAnsi="" w:eastAsia=""/>
          <w:b w:val="0"/>
          <w:i/>
          <w:color w:val="000000"/>
          <w:sz w:val="24"/>
        </w:rPr>
        <w:t xml:space="preserve">Nous (inclusif).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 </w:t>
      </w:r>
    </w:p>
    <w:p>
      <w:pPr>
        <w:sectPr>
          <w:pgSz w:w="8400" w:h="11900"/>
          <w:pgMar w:top="364" w:right="114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Ane, aջe: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Sye, kasye. Ane (aջe) mo ge սђ. Ane (aջe)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maki ah jo֊ ջo no. Ane (aջe), jo֊ ka za mo syii sok kpee.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Il a dit que, interpélation.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Anne, ђnni, 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 mai faջea moo ђђra rђk zah lakre. An (ђn, </w:t>
      </w:r>
      <w:r>
        <w:rPr>
          <w:rFonts w:ascii="" w:hAnsi="" w:eastAsia=""/>
          <w:b w:val="0"/>
          <w:i w:val="0"/>
          <w:color w:val="000000"/>
          <w:sz w:val="24"/>
        </w:rPr>
        <w:t xml:space="preserve">in) gee no, mђ սa֊ no. Mo lwaa an (ђn, in) ջe, ka mo kyeջ lak ah </w:t>
      </w:r>
      <w:r>
        <w:rPr>
          <w:rFonts w:ascii="" w:hAnsi="" w:eastAsia=""/>
          <w:b w:val="0"/>
          <w:i w:val="0"/>
          <w:color w:val="000000"/>
          <w:sz w:val="24"/>
        </w:rPr>
        <w:t>pђsahe, fan yea g֊.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Terre de la galerie.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A֊kђr: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֊wђђ fanne. A֊kђr a pђfuu, pђsye,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pђkarahmo no ta. A֊kђr mai ka gban fan 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Ancre.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 ne zahe, zwђ pђ’manne. A֊ bii, a֊ wonni ne swahe.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a֊ bii ge ջђr ջe (me zwђ bii ջe). Me nyi bii nyi ko a֊ mgbaa, </w:t>
      </w:r>
      <w:r>
        <w:rPr>
          <w:rFonts w:ascii="" w:hAnsi="" w:eastAsia=""/>
          <w:b w:val="0"/>
          <w:i w:val="0"/>
          <w:color w:val="000000"/>
          <w:sz w:val="24"/>
        </w:rPr>
        <w:t>’yah faa zwђ tђսe’ co֊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Aspirer, sffler, boire, remplir.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A֊ni, nђђni: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pђ’manne. Syen fan ma ne swahe. Nwah 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(nђђ) me wudwudսi. Tђtђl ’wah me, a a֊ kahfђn nyi me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wudwudսi.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Douleur.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Ara: սmczp. </w:t>
      </w:r>
      <w:r>
        <w:rPr>
          <w:rFonts w:ascii="" w:hAnsi="" w:eastAsia=""/>
          <w:b w:val="0"/>
          <w:i w:val="0"/>
          <w:color w:val="000000"/>
          <w:sz w:val="24"/>
        </w:rPr>
        <w:t xml:space="preserve">Ara cuu za paa ջo. Dђջ gak faa: ra, wala ara. 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pђnyeere. Mo ee a/c ջђ ah cuu ջo g֊ pђsahe.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Ils, elles.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Arai, bai, palya֊: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zahki ne mo, zah֊hђђtђђ ջo. ॣђ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ge pђ zah lamme, peve, wala zime ne? dђջ tђ ya. Mo kwo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arai ջo ne? Za munda֊ սiira arai ne palya֊, wala bai, za mai </w:t>
      </w:r>
      <w:r>
        <w:rPr>
          <w:rFonts w:ascii="" w:hAnsi="" w:eastAsia=""/>
          <w:b w:val="0"/>
          <w:i w:val="0"/>
          <w:color w:val="000000"/>
          <w:sz w:val="24"/>
        </w:rPr>
        <w:t>syii ջђђ mo mor 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Camarade, compagnon, ami.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Aro aro: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’wari ’wari, lom ki ya, ka pђsah ya. Dђջ ah a faa </w:t>
      </w:r>
      <w:r>
        <w:rPr>
          <w:rFonts w:ascii="" w:hAnsi="" w:eastAsia=""/>
          <w:b w:val="0"/>
          <w:i w:val="0"/>
          <w:color w:val="000000"/>
          <w:sz w:val="24"/>
        </w:rPr>
        <w:t>ջђ aro aro. ॣђ faaa zah ah da֊ a aro aro dђջ ka tan mor ah ya.</w:t>
      </w:r>
    </w:p>
    <w:p>
      <w:pPr>
        <w:autoSpaceDN w:val="0"/>
        <w:autoSpaceDE w:val="0"/>
        <w:widowControl/>
        <w:spacing w:line="245" w:lineRule="auto" w:before="358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Arr: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faa dђջ ma kal pel daa yu֊ni, wala daa gai. Pa kal </w:t>
      </w:r>
      <w:r>
        <w:rPr>
          <w:rFonts w:ascii="" w:hAnsi="" w:eastAsia=""/>
          <w:b w:val="0"/>
          <w:i w:val="0"/>
          <w:color w:val="000000"/>
          <w:sz w:val="24"/>
        </w:rPr>
        <w:t xml:space="preserve">pel daa yu֊ lai arr ka za ma daa yu֊ da֊ mo ջa֊ra ջal zahki. Dђջ </w:t>
      </w:r>
      <w:r>
        <w:rPr>
          <w:rFonts w:ascii="" w:hAnsi="" w:eastAsia=""/>
          <w:b w:val="0"/>
          <w:i w:val="0"/>
          <w:color w:val="000000"/>
          <w:sz w:val="24"/>
        </w:rPr>
        <w:t>ah a սii ne pa lai arr. ॣђ ma jo֊ za zyeջ suu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Parole d’animateur de dance traditionnelle.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 </w:t>
      </w:r>
    </w:p>
    <w:p>
      <w:pPr>
        <w:sectPr>
          <w:pgSz w:w="8400" w:h="11900"/>
          <w:pgMar w:top="364" w:right="37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Aru: սmczp. </w:t>
      </w:r>
      <w:r>
        <w:rPr>
          <w:rFonts w:ascii="" w:hAnsi="" w:eastAsia=""/>
          <w:b w:val="0"/>
          <w:i w:val="0"/>
          <w:color w:val="000000"/>
          <w:sz w:val="24"/>
        </w:rPr>
        <w:t xml:space="preserve">Aru cuu za paare, pa faa ջђ a pђzyil zan ah ta.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faa: Ru (aru). Aru tђ ջe. Mo ee a/c, ջђ ah cuu ջo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Nous (exclusif).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Arvaa, arvaa arvaa, revaa revaa, vђraa: ջmcd.f.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Pђgaջջe, pђbe’. Dђջ ah kwan arvaa (vђraa, revaa revaa). Fan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syen me, kђђ me tђ syee arvaa arvaa (vђraa vђraa). Jeertђ ahe: </w:t>
      </w:r>
      <w:r>
        <w:rPr>
          <w:rFonts w:ascii="" w:hAnsi="" w:eastAsia=""/>
          <w:b w:val="0"/>
          <w:i w:val="0"/>
          <w:color w:val="000000"/>
          <w:sz w:val="24"/>
        </w:rPr>
        <w:t>pђsahe.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Vilain.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Arђrђ, ryoryo, jyojyo, wurwurri: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 lii. ॣђr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arђrђ (ryoryo, wurwur, jyojyo). Lii ah za faa ջђ ջђr ma ’man </w:t>
      </w:r>
      <w:r>
        <w:rPr>
          <w:rFonts w:ascii="" w:hAnsi="" w:eastAsia=""/>
          <w:b w:val="0"/>
          <w:i w:val="0"/>
          <w:color w:val="000000"/>
          <w:sz w:val="24"/>
        </w:rPr>
        <w:t>ahe. ॣђr we ֊haa a arђrђ, reoreo (ryoryo), wala wurwurri.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Gros, enflé, bombé, un peu plus de la forme normale.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Ar, arr, harr: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swahe. Me ba֊ ne sal arr (harr).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swaa ge g֊ arr (harr). Nђђ ջa֊ mbai arr (harr). Mbai ye jin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gban nђђ, mo tai suu ջђ ah ne mbai (mombai, mђmbai) mai za mo </w:t>
      </w:r>
      <w:r>
        <w:rPr>
          <w:rFonts w:ascii="" w:hAnsi="" w:eastAsia=""/>
          <w:b w:val="0"/>
          <w:i w:val="0"/>
          <w:color w:val="000000"/>
          <w:sz w:val="24"/>
        </w:rPr>
        <w:t>so֊ ka. Dђջ ah jo֊ fan arr arr: ’yah faa a jo֊ fan ne swahe.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 de ce qui s’est arreté brusquement.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Asai: ջmzcd. </w:t>
      </w:r>
      <w:r>
        <w:rPr>
          <w:rFonts w:ascii="" w:hAnsi="" w:eastAsia=""/>
          <w:b w:val="0"/>
          <w:i w:val="0"/>
          <w:color w:val="000000"/>
          <w:sz w:val="24"/>
        </w:rPr>
        <w:t xml:space="preserve">Asyee, kanyaa (kђnah). Asai mo tђ ya ba. Asai mo </w:t>
      </w:r>
      <w:r>
        <w:rPr>
          <w:rFonts w:ascii="" w:hAnsi="" w:eastAsia=""/>
          <w:b w:val="0"/>
          <w:i w:val="0"/>
          <w:color w:val="000000"/>
          <w:sz w:val="24"/>
        </w:rPr>
        <w:t>nai sye ka. Asai ջђ ah go֊ga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Ah bon! enfin! or! alors ( Esclamation de surprise, de joie).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Awai, iyo: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 zyii սii zah dђջջi. Pah wel mo սii wel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wel a zyii: awai (iyo). Mo ka zyii սii awai ya ne? Awai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zyii mo laa սii ջe. Amma mo zyii awo, wala oho, mo laa ջђ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faa ջo ջe. Zan ki faara: ֊wђђ ye zyiira zah սii awai. Za wђђ </w:t>
      </w:r>
      <w:r>
        <w:rPr>
          <w:rFonts w:ascii="" w:hAnsi="" w:eastAsia=""/>
          <w:b w:val="0"/>
          <w:i w:val="0"/>
          <w:color w:val="000000"/>
          <w:sz w:val="24"/>
        </w:rPr>
        <w:t>zyiira iyo me laa ջe..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Oui, réponse à un appel.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Awe, we: սmczp. </w:t>
      </w:r>
      <w:r>
        <w:rPr>
          <w:rFonts w:ascii="" w:hAnsi="" w:eastAsia=""/>
          <w:b w:val="0"/>
          <w:i w:val="0"/>
          <w:color w:val="000000"/>
          <w:sz w:val="24"/>
        </w:rPr>
        <w:t xml:space="preserve">Awe (we) cuu zan paare, pa faa ջђ ka pђzyil </w:t>
      </w:r>
      <w:r>
        <w:rPr>
          <w:rFonts w:ascii="" w:hAnsi="" w:eastAsia=""/>
          <w:b w:val="0"/>
          <w:i w:val="0"/>
          <w:color w:val="000000"/>
          <w:sz w:val="24"/>
        </w:rPr>
        <w:t xml:space="preserve">zan ah ya. Me ’yah ka awe, we ge da֊. Awe (we) sye kpak ջђ ջii </w:t>
      </w:r>
      <w:r>
        <w:rPr>
          <w:rFonts w:ascii="" w:hAnsi="" w:eastAsia=""/>
          <w:b w:val="0"/>
          <w:i w:val="0"/>
          <w:color w:val="000000"/>
          <w:sz w:val="24"/>
        </w:rPr>
        <w:t>սђne? ’Yah tan cok ul ջђђra.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Vous. </w:t>
      </w:r>
    </w:p>
    <w:p>
      <w:pPr>
        <w:autoSpaceDN w:val="0"/>
        <w:autoSpaceDE w:val="0"/>
        <w:widowControl/>
        <w:spacing w:line="266" w:lineRule="auto" w:before="127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 </w:t>
      </w:r>
    </w:p>
    <w:p>
      <w:pPr>
        <w:sectPr>
          <w:pgSz w:w="8400" w:h="11900"/>
          <w:pgMar w:top="364" w:right="114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Awo, oho: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Zyii ջђ. Za munda֊ faara: Awo. Zђmai faara: </w:t>
      </w:r>
      <w:r>
        <w:rPr>
          <w:rFonts w:ascii="" w:hAnsi="" w:eastAsia=""/>
          <w:b w:val="0"/>
          <w:i w:val="0"/>
          <w:color w:val="000000"/>
          <w:sz w:val="24"/>
        </w:rPr>
        <w:t xml:space="preserve">Oho. Mo zyii mo laa ջђ mai mo faa ջo ջe. Mo ge zyii սii laa ջђ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ne? Awo (oho), me ge ջe. Amma, mo zyii awai, mo laa սii mai </w:t>
      </w:r>
      <w:r>
        <w:rPr>
          <w:rFonts w:ascii="" w:hAnsi="" w:eastAsia=""/>
          <w:b w:val="0"/>
          <w:i w:val="0"/>
          <w:color w:val="000000"/>
          <w:sz w:val="24"/>
        </w:rPr>
        <w:t>mo tђ սii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Oui. Une réponse positive, une approbation.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Ayee, asai, ahaa: ջmzcd. </w:t>
      </w:r>
      <w:r>
        <w:rPr>
          <w:rFonts w:ascii="" w:hAnsi="" w:eastAsia=""/>
          <w:b w:val="0"/>
          <w:i w:val="0"/>
          <w:color w:val="000000"/>
          <w:sz w:val="24"/>
        </w:rPr>
        <w:t xml:space="preserve">Ayee (asai, ahaa) cuu ջђ mai dђջ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tђ ya. Ayee, ջђ ah nai soo (֊hoo)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Ah bon! Esclamation de joie et de surprise. </w:t>
      </w:r>
    </w:p>
    <w:p>
      <w:pPr>
        <w:autoSpaceDN w:val="0"/>
        <w:autoSpaceDE w:val="0"/>
        <w:widowControl/>
        <w:spacing w:line="245" w:lineRule="auto" w:before="74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Azu: ջff.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Fii: azu ye ne? azu ye ֊haa ne? </w:t>
      </w:r>
      <w:r>
        <w:rPr>
          <w:rFonts w:ascii="" w:hAnsi="" w:eastAsia=""/>
          <w:b w:val="0"/>
          <w:i/>
          <w:color w:val="000000"/>
          <w:sz w:val="24"/>
        </w:rPr>
        <w:t xml:space="preserve">Qui?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Azune, zune da֊: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makene da֊, dђջ va֊no va֊no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da֊. Azune da֊ mo ge ne fan ahe. Mo ee a/c, ջђ ah cuu ջo g֊. </w:t>
      </w:r>
      <w:r>
        <w:rPr>
          <w:rFonts w:ascii="" w:hAnsi="" w:eastAsia=""/>
          <w:b w:val="0"/>
          <w:i/>
          <w:color w:val="000000"/>
          <w:sz w:val="24"/>
        </w:rPr>
        <w:t xml:space="preserve">N’importe qui, lequel, la quelle, quique vous soyez, quiconque.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Azuu, ezuu, kђzuu, izuu: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Naa mah, wala naa pah mawin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mala֊ne. Za kђ Torrock սiira ne kђzuu, so la֊ a սiira wee ma֊wђђ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tao, ka սiira dђwor ne kђzuu ya. Za ki սiira ne ezuu, izuu, azuu ta. </w:t>
      </w:r>
      <w:r>
        <w:rPr>
          <w:rFonts w:ascii="" w:hAnsi="" w:eastAsia=""/>
          <w:b w:val="0"/>
          <w:i w:val="0"/>
          <w:color w:val="000000"/>
          <w:sz w:val="24"/>
        </w:rPr>
        <w:t xml:space="preserve">Azuu, kђzuu, izuu, wala ezuu da֊ ջђ tђ va֊no yo. Ezuu ջe ge ջo </w:t>
      </w:r>
      <w:r>
        <w:rPr>
          <w:rFonts w:ascii="" w:hAnsi="" w:eastAsia=""/>
          <w:b w:val="0"/>
          <w:i w:val="0"/>
          <w:color w:val="000000"/>
          <w:sz w:val="24"/>
        </w:rPr>
        <w:t>ya֊ ջe. Mo ge ջo ne kђzuu?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Beau-frere, belle-soeur. (Cadet, cadette de ma femme, mari de ma </w:t>
      </w:r>
      <w:r>
        <w:rPr>
          <w:rFonts w:ascii="" w:hAnsi="" w:eastAsia=""/>
          <w:b w:val="0"/>
          <w:i/>
          <w:color w:val="000000"/>
          <w:sz w:val="24"/>
        </w:rPr>
        <w:t xml:space="preserve">soeur, époux de ma tante paternelle ou maternelle. </w:t>
      </w:r>
    </w:p>
    <w:p>
      <w:pPr>
        <w:autoSpaceDN w:val="0"/>
        <w:autoSpaceDE w:val="0"/>
        <w:widowControl/>
        <w:spacing w:line="266" w:lineRule="auto" w:before="43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7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40"/>
        </w:rPr>
        <w:t xml:space="preserve">B </w:t>
      </w:r>
    </w:p>
    <w:p>
      <w:pPr>
        <w:autoSpaceDN w:val="0"/>
        <w:autoSpaceDE w:val="0"/>
        <w:widowControl/>
        <w:spacing w:line="245" w:lineRule="auto" w:before="202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gwa (2) syel masyin fan֊wђђ zah munda֊. Dђջ սii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tђkpuuzahe, ջђ mђђ ga fah kya֊: b.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2ème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swaa ջђ fan mai mo kђka, mo jo֊ ya, mo kii ya.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 ya ba, ge ya ba, co֊ ջo ba, kii ya ba. ॣђ ma cuu fan ah jo֊ </w:t>
      </w:r>
      <w:r>
        <w:rPr>
          <w:rFonts w:ascii="" w:hAnsi="" w:eastAsia=""/>
          <w:b w:val="0"/>
          <w:i w:val="0"/>
          <w:color w:val="000000"/>
          <w:sz w:val="24"/>
        </w:rPr>
        <w:t>ջe. jeertђ ahe: Ahe,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Pas encore.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cuu fan mai mo tђ ga jo֊ pelle, wala moo ga jo֊ kpђ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faսa. Mo ga ba, a ge ko ba, a lwaa ba. Dђջ ah fђђ ba faսa. Jeertђ </w:t>
      </w:r>
      <w:r>
        <w:rPr>
          <w:rFonts w:ascii="" w:hAnsi="" w:eastAsia=""/>
          <w:b w:val="0"/>
          <w:i w:val="0"/>
          <w:color w:val="000000"/>
          <w:sz w:val="24"/>
        </w:rPr>
        <w:t>ahe: Kpee ya, yao.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Prochainement, plus tard.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Baa ջe: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Kii ջe, sahջ ջe. Zah’nan fփi baa ջe, ջђr baa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 baa ջe, mo ur o. Jeertђ ahe: Co֊ ջo, ka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Rempli, plein, suffisant.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Baa 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ॣa֊ kpahe, laa suu. Dђջ ma baa zah coo zah ahe,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tanne dђջ ah ջa֊ kpah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 fâcher, être en colère.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Baa (bah), bai, lya֊: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 սao baa (bah, bai, lya֊). Wela֊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zaluu ne baa ya, bai kee suu yo. Amma dђջlii gak սii wela֊ ne </w:t>
      </w:r>
      <w:r>
        <w:rPr>
          <w:rFonts w:ascii="" w:hAnsi="" w:eastAsia=""/>
          <w:b w:val="0"/>
          <w:i w:val="0"/>
          <w:color w:val="000000"/>
          <w:sz w:val="24"/>
        </w:rPr>
        <w:t>no. Za mai mo jo֊ra la֊ zahki սiira ki baa (bah, bai, lya֊).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Camarade en terme péjoratif.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Baaba, baa: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Bђbaa, daddђ. Wee za munda֊ ka սiira ga lal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 baaba ya, amma a faara: baa, bђbaa. Baa mo ge ջe ne? Mah </w:t>
      </w:r>
      <w:r>
        <w:rPr>
          <w:rFonts w:ascii="" w:hAnsi="" w:eastAsia=""/>
          <w:b w:val="0"/>
          <w:i w:val="0"/>
          <w:color w:val="000000"/>
          <w:sz w:val="24"/>
        </w:rPr>
        <w:t>wee la֊ faara nyi wee ջђђra: Mo geo baa (bђbaa).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Père, papa.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Baani, cuu fan jo֊ pђpaa pђlli. </w:t>
      </w:r>
      <w:r>
        <w:rPr>
          <w:rFonts w:ascii="" w:hAnsi="" w:eastAsia=""/>
          <w:b/>
          <w:i w:val="0"/>
          <w:color w:val="000000"/>
          <w:sz w:val="24"/>
        </w:rPr>
        <w:t>1. Baani:</w:t>
      </w:r>
      <w:r>
        <w:rPr>
          <w:rFonts w:ascii="" w:hAnsi="" w:eastAsia=""/>
          <w:b w:val="0"/>
          <w:i w:val="0"/>
          <w:color w:val="000000"/>
          <w:sz w:val="24"/>
        </w:rPr>
        <w:t xml:space="preserve"> Fan baani, </w:t>
      </w:r>
      <w:r>
        <w:rPr>
          <w:rFonts w:ascii="" w:hAnsi="" w:eastAsia=""/>
          <w:b w:val="0"/>
          <w:i w:val="0"/>
          <w:color w:val="000000"/>
          <w:sz w:val="24"/>
        </w:rPr>
        <w:t xml:space="preserve">fuuni. Jol baa me ջo. Co֊ guu, zah ah baa ko ջo. Fan baa ah cee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ջe. Tђ’yak gak baa dђջ no ta. ॣђ ah baa tђ’yak ջe ջo. ॣђ ki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kђka wo dђջ mai tђ’yak ah mo yea baa ջo yao ջe, ka ջђ ah cee ջe. </w:t>
      </w:r>
      <w:r>
        <w:rPr>
          <w:rFonts w:ascii="" w:hAnsi="" w:eastAsia=""/>
          <w:b/>
          <w:i w:val="0"/>
          <w:color w:val="000000"/>
          <w:sz w:val="24"/>
        </w:rPr>
        <w:t xml:space="preserve">2. Baani: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Rђk fan ga pђ fan ki, bee bii baa ciiri, pђђ sor baa celle. </w:t>
      </w:r>
    </w:p>
    <w:p>
      <w:pPr>
        <w:autoSpaceDN w:val="0"/>
        <w:autoSpaceDE w:val="0"/>
        <w:widowControl/>
        <w:spacing w:line="266" w:lineRule="auto" w:before="12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8 </w:t>
      </w:r>
    </w:p>
    <w:p>
      <w:pPr>
        <w:sectPr>
          <w:pgSz w:w="8400" w:h="11900"/>
          <w:pgMar w:top="542" w:right="105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Swaa ah baa tahsah ya. Fan mai mo baa ya da֊ ka ne zah gilli.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baa ջђ mai mo faa ջo ka jo֊ ta. Fan mo pђlli la֊ a faara baa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ջo. Za baa luma tђ’nahko pђlli. Su֊wii baa ջo ya֊. </w:t>
      </w:r>
      <w:r>
        <w:rPr>
          <w:rFonts w:ascii="" w:hAnsi="" w:eastAsia=""/>
          <w:b/>
          <w:i w:val="0"/>
          <w:color w:val="000000"/>
          <w:sz w:val="24"/>
        </w:rPr>
        <w:t xml:space="preserve">3. Baani: </w:t>
      </w:r>
      <w:r>
        <w:rPr>
          <w:rFonts w:ascii="" w:hAnsi="" w:eastAsia=""/>
          <w:b/>
          <w:i w:val="0"/>
          <w:color w:val="000000"/>
          <w:sz w:val="24"/>
        </w:rPr>
        <w:t>B</w:t>
      </w:r>
      <w:r>
        <w:rPr>
          <w:rFonts w:ascii="" w:hAnsi="" w:eastAsia=""/>
          <w:b w:val="0"/>
          <w:i w:val="0"/>
          <w:color w:val="000000"/>
          <w:sz w:val="24"/>
        </w:rPr>
        <w:t xml:space="preserve">aa zahe. Cuu bai laa pђ’nyahre. Mo baa zah tђ ջђ feene ? Dђջ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baa zah kpee ya. Dђջ gak baa kpah ta. Dђջ mo baa zah ջo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faa ջђ ki pђlli ya, a yea ջoջo. Amma dђջ mo baa kpah ջo ջe, a </w:t>
      </w:r>
      <w:r>
        <w:rPr>
          <w:rFonts w:ascii="" w:hAnsi="" w:eastAsia=""/>
          <w:b w:val="0"/>
          <w:i w:val="0"/>
          <w:color w:val="000000"/>
          <w:sz w:val="24"/>
        </w:rPr>
        <w:t>jo֊ fan ne ko cam.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Enfler, remplir, être plein, bourrer, terminer, se presser autour.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(kuu). Baa mo lwaa cok pђsah ջe, a gi֊ pђ’manne.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ah pђ nahmme, goo ah pђnyi֊. Lee ah pђmbђђre. Za coora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tђker ne baare. Kђnda֊ dђջ ah gi֊ ջo tђ baare, tђgba faa: Dђջ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ne kђnda֊ yao, dђջ ah ka da֊ far a. Za munda֊ faara zahlii: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 baa pђswah ջe mo rwah ga pђ tђ tђ soorփi o ne? ’yah faa, mo </w:t>
      </w:r>
      <w:r>
        <w:rPr>
          <w:rFonts w:ascii="" w:hAnsi="" w:eastAsia=""/>
          <w:b w:val="0"/>
          <w:i w:val="0"/>
          <w:color w:val="000000"/>
          <w:sz w:val="24"/>
        </w:rPr>
        <w:t>lwaa dђջ ma kal swah ջo ջe mo kyeջ zah patђjee ջo o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Tamarindus indica (Tamarinier, être impuissant).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Baatalle: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Guu manyi֊ tђsyik ma saa zyimmi. Mor baatal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gђђ, za maa suu g֊ ka saa fan ne ko. Baatal camcam pђlli: Baatal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madam, baatal masyin, baatal ma cu֊ guu no ta. Za munda֊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baatal ka saa ki ya, gorom ka bђђra bal a, ka սahra tђnyeer a. </w:t>
      </w:r>
      <w:r>
        <w:rPr>
          <w:rFonts w:ascii="" w:hAnsi="" w:eastAsia=""/>
          <w:b w:val="0"/>
          <w:i/>
          <w:color w:val="000000"/>
          <w:sz w:val="24"/>
        </w:rPr>
        <w:t xml:space="preserve">Aiguille, épingle.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Baaturu: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Ereo, minni. Baaturu (ero, minni) gbђ gee ջo.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baaturu pђ ko֊ pђlli, a pђnyin pђlli ta. Mo jo֊ yella ne fyah ahe, a </w:t>
      </w:r>
      <w:r>
        <w:rPr>
          <w:rFonts w:ascii="" w:hAnsi="" w:eastAsia=""/>
          <w:b w:val="0"/>
          <w:i w:val="0"/>
          <w:color w:val="000000"/>
          <w:sz w:val="24"/>
        </w:rPr>
        <w:t>kpaa mo ne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 chat.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Babamanjo, mababamanjo, bahmanjee: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wee nyee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yea ka֊ra ne goo mђnnђђ (kђballe). Babamanjo jur lai ջo,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ne tђջam (kpemme), za ջoo solle. Wee nyee ma tђ zђzђђ tђ </w:t>
      </w:r>
      <w:r>
        <w:rPr>
          <w:rFonts w:ascii="" w:hAnsi="" w:eastAsia=""/>
          <w:b w:val="0"/>
          <w:i w:val="0"/>
          <w:color w:val="000000"/>
          <w:sz w:val="24"/>
        </w:rPr>
        <w:t>ka֊ra babamanjo (bahmanjee) yao.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Tresse des feulles de palmier.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Baջbaջ, babbab: ջmcd.f.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Pђsahe, pђswahe. Dђջ ah ne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baջbaջ (babbab). Wel ah wђ ge sђ֊ ne suu baջbaջ. Ur ne swah </w:t>
      </w:r>
      <w:r>
        <w:rPr>
          <w:rFonts w:ascii="" w:hAnsi="" w:eastAsia=""/>
          <w:b w:val="0"/>
          <w:i w:val="0"/>
          <w:color w:val="000000"/>
          <w:sz w:val="24"/>
        </w:rPr>
        <w:t>baջbaջ. Juu zoora kah ջe baջbaջ.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Robuste, charnu, rapidement, avec palpitation.. </w:t>
      </w:r>
    </w:p>
    <w:p>
      <w:pPr>
        <w:autoSpaceDN w:val="0"/>
        <w:autoSpaceDE w:val="0"/>
        <w:widowControl/>
        <w:spacing w:line="266" w:lineRule="auto" w:before="4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9 </w:t>
      </w:r>
    </w:p>
    <w:p>
      <w:pPr>
        <w:sectPr>
          <w:pgSz w:w="8400" w:h="11900"/>
          <w:pgMar w:top="364" w:right="37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Baջ, haջ, pђrta: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Gwari, ne swahe. Mo ur sђ֊ baջ (haջ,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pђrta). Dђջ ah ur sђ֊ ne pel baջ (haջ, pђrta) kal tђ syelle.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Rapidement.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Bacoro, batђro: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 mabe’ ma kal soo da֊. Za ki սiira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batђro. Bacoro ka pђwah na soo manyeeki ah ya. Tђzyee (tђzђђ) </w:t>
      </w:r>
      <w:r>
        <w:rPr>
          <w:rFonts w:ascii="" w:hAnsi="" w:eastAsia=""/>
          <w:b w:val="0"/>
          <w:i w:val="0"/>
          <w:color w:val="000000"/>
          <w:sz w:val="24"/>
        </w:rPr>
        <w:t xml:space="preserve">wo suu ah pђ ’wahe. Bacoro mo lo֊ mo ջe, ka laջ ah pђgaջջe. </w:t>
      </w:r>
      <w:r>
        <w:rPr>
          <w:rFonts w:ascii="" w:hAnsi="" w:eastAsia=""/>
          <w:b w:val="0"/>
          <w:i w:val="0"/>
          <w:color w:val="000000"/>
          <w:sz w:val="24"/>
        </w:rPr>
        <w:t>Bacoro (batђro) pђ֊wђђre mgbai, a pђђ ne zahgwahlle.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Céraste (vipère à corne).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Bacoro, zocoro, tђcwђђre, jol talle, wuu talle, tђhђr zah tallle: </w:t>
      </w:r>
      <w:r>
        <w:rPr>
          <w:rFonts w:ascii="" w:hAnsi="" w:eastAsia=""/>
          <w:b/>
          <w:i w:val="0"/>
          <w:color w:val="000000"/>
          <w:sz w:val="24"/>
        </w:rPr>
        <w:t xml:space="preserve">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ki սiira ne jol talle, zocoro, wuu talle, wala bacoro. Za ki la֊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սiira ne tђcwђђre, tђhђr zah talle. Za ba֊ bacoro (jol talle, wuu </w:t>
      </w:r>
      <w:r>
        <w:rPr>
          <w:rFonts w:ascii="" w:hAnsi="" w:eastAsia=""/>
          <w:b w:val="0"/>
          <w:i w:val="0"/>
          <w:color w:val="000000"/>
          <w:sz w:val="24"/>
        </w:rPr>
        <w:t xml:space="preserve">talle, wala tђcwђђre) ne faa maswahe, ma nahmme, tђgbana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nyahmme, keere (yekeere). Cok ki la֊ a ba֊ra ne wee kpuu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nyi֊. Bacoro a mor kaa tђ ya֊ pђsahe, a mor ka kpuuzђђ mo pea </w:t>
      </w:r>
      <w:r>
        <w:rPr>
          <w:rFonts w:ascii="" w:hAnsi="" w:eastAsia=""/>
          <w:b w:val="0"/>
          <w:i w:val="0"/>
          <w:color w:val="000000"/>
          <w:sz w:val="24"/>
        </w:rPr>
        <w:t>g֊, ka tai ba֊ tђl ah ga sђ֊ pђsah ջђrak.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Boudin des pailles pour soutenir le toit.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Baddђwoi: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Tђbanna, we tђbanna. We mai mo swaa nje ջe. We </w:t>
      </w:r>
      <w:r>
        <w:rPr>
          <w:rFonts w:ascii="" w:hAnsi="" w:eastAsia=""/>
          <w:b w:val="0"/>
          <w:i w:val="0"/>
          <w:color w:val="000000"/>
          <w:sz w:val="24"/>
        </w:rPr>
        <w:t xml:space="preserve">nyee jo֊ baddђwoi ջe. Baddђwoi cuu we maswahe. Baddђwoi na </w:t>
      </w:r>
      <w:r>
        <w:rPr>
          <w:rFonts w:ascii="" w:hAnsi="" w:eastAsia=""/>
          <w:b w:val="0"/>
          <w:i w:val="0"/>
          <w:color w:val="000000"/>
          <w:sz w:val="24"/>
        </w:rPr>
        <w:t>gyo.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Jeune homme, adolécent.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Badսђսђ, barսђ: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Pђcwak (pђwii) pђlli. Bii ah pђcwak </w:t>
      </w:r>
      <w:r>
        <w:rPr>
          <w:rFonts w:ascii="" w:hAnsi="" w:eastAsia=""/>
          <w:b w:val="0"/>
          <w:i w:val="0"/>
          <w:color w:val="000000"/>
          <w:sz w:val="24"/>
        </w:rPr>
        <w:t xml:space="preserve">badսђսђ, ka gak er ya. Mo soջ com lђђ suu badսђսђ սao. Dђջ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syem ջe, suu ah ha֊wii badսђսђ. Jeertђ ahe: Wahkђkђ, pђwok </w:t>
      </w:r>
      <w:r>
        <w:rPr>
          <w:rFonts w:ascii="" w:hAnsi="" w:eastAsia=""/>
          <w:b w:val="0"/>
          <w:i w:val="0"/>
          <w:color w:val="000000"/>
          <w:sz w:val="24"/>
        </w:rPr>
        <w:t>syeah syeah.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Très chaud. </w:t>
      </w:r>
    </w:p>
    <w:p>
      <w:pPr>
        <w:autoSpaceDN w:val="0"/>
        <w:autoSpaceDE w:val="0"/>
        <w:widowControl/>
        <w:spacing w:line="245" w:lineRule="auto" w:before="76" w:after="0"/>
        <w:ind w:left="0" w:right="26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Badђwoi, tђrilkahe: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Tђkaare. Zan ki սiira ne badђwoi, zan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la֊ սiira ne tђrilkahe. Badђwoi (tђrilkahe) pђfai, a syer ne zal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cok soo. Zahban maki ah a renra badђwoi. Kah ’yah badђwoi </w:t>
      </w:r>
      <w:r>
        <w:rPr>
          <w:rFonts w:ascii="" w:hAnsi="" w:eastAsia=""/>
          <w:b w:val="0"/>
          <w:i w:val="0"/>
          <w:color w:val="000000"/>
          <w:sz w:val="24"/>
        </w:rPr>
        <w:t>pђlli mor ah za ki սiira ne tђrilkahe.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Vers blanc du hanneton. </w:t>
      </w:r>
    </w:p>
    <w:p>
      <w:pPr>
        <w:autoSpaceDN w:val="0"/>
        <w:autoSpaceDE w:val="0"/>
        <w:widowControl/>
        <w:spacing w:line="266" w:lineRule="auto" w:before="13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10 </w:t>
      </w:r>
    </w:p>
    <w:p>
      <w:pPr>
        <w:sectPr>
          <w:pgSz w:w="8400" w:h="11900"/>
          <w:pgMar w:top="364" w:right="109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Bah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Rii ջђ kal dђջջi. Faa ջђ ne ջђ kiki֊. Me bah ջђ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tђgbana me tђ ga lalle, me ge lwaa ko tђ ki֊ nyinni. Mo bah ջђ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dђջ ki mo laa ջђ faa ah ba. Mo tђ faa ջђ nai kah dђջ ka tan dђջ </w:t>
      </w:r>
      <w:r>
        <w:rPr>
          <w:rFonts w:ascii="" w:hAnsi="" w:eastAsia=""/>
          <w:b w:val="0"/>
          <w:i w:val="0"/>
          <w:color w:val="000000"/>
          <w:sz w:val="24"/>
        </w:rPr>
        <w:t>ah ջe, ka mo tђ bah tђbah ta. Dђջ gak bah ջђ kor syem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Imiter, faire semblant, feindre.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Bahջջe: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Zahfah vamme. Zahfah ya֊ ah ջaa ջo ne bahջջe.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Zahfah bahջ cuu ma ջaa ne vam ma gwahe, mai mo ka pђyђk pђlli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Zahfah bahջ ka pђswah pђlli tђgbana zahfah vam kpak ya. </w:t>
      </w:r>
      <w:r>
        <w:rPr>
          <w:rFonts w:ascii="" w:hAnsi="" w:eastAsia=""/>
          <w:b w:val="0"/>
          <w:i/>
          <w:color w:val="000000"/>
          <w:sz w:val="24"/>
        </w:rPr>
        <w:t xml:space="preserve">Porte faite en tôle.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Bahսeere, cee (ceecee), tђceere: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yo. Bahսee (ceecee,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tђceere) jur (dђr) mombai ջo, a gi֊ kal mombai ջe. Bahսee ci֊ni, </w:t>
      </w:r>
      <w:r>
        <w:rPr>
          <w:rFonts w:ascii="" w:hAnsi="" w:eastAsia=""/>
          <w:b w:val="0"/>
          <w:i w:val="0"/>
          <w:color w:val="000000"/>
          <w:sz w:val="24"/>
        </w:rPr>
        <w:t xml:space="preserve">gi֊ni, a lee pђ syii moo ta, ka nђn pђlli ya, a jo֊ syii va֊no sђ.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tђ zuura nђm ne lee ahe. Yunas laa pђ’nyah ne kaa cee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bahսeere, so tђkaa re goo ah yakke.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Ricin.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Bahkђђre, guwrakkђђre: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Nah kђђ ye mai za mo zuu nђm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yea ma pђ ya֊ ah ma yakke. Nah ah mo kђka g֊ yao ջe, za սii </w:t>
      </w:r>
      <w:r>
        <w:rPr>
          <w:rFonts w:ascii="" w:hAnsi="" w:eastAsia=""/>
          <w:b w:val="0"/>
          <w:i w:val="0"/>
          <w:color w:val="000000"/>
          <w:sz w:val="24"/>
        </w:rPr>
        <w:t xml:space="preserve">gyak ah ne bahkђђ (gurwakkђђre). Bahkђђ pђyakke, wee nyee a </w:t>
      </w:r>
      <w:r>
        <w:rPr>
          <w:rFonts w:ascii="" w:hAnsi="" w:eastAsia=""/>
          <w:b w:val="0"/>
          <w:i w:val="0"/>
          <w:color w:val="000000"/>
          <w:sz w:val="24"/>
        </w:rPr>
        <w:t>feera kђђ naa ne cii bahkђђre (gurwakkђђre).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Coque de fruit de karité.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Bahmanjee: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babamanjo, mababamanjo, ջtv yo. </w:t>
      </w:r>
      <w:r>
        <w:rPr>
          <w:rFonts w:ascii="" w:hAnsi="" w:eastAsia=""/>
          <w:b w:val="0"/>
          <w:i/>
          <w:color w:val="000000"/>
          <w:sz w:val="24"/>
        </w:rPr>
        <w:t xml:space="preserve">Tresse des feuilles des palmier.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Bahmasђluuri, hahmabuuri, mababiyo: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tђ ջђ faa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nja֊ ya, a cuu cel ne? Wee nyee mo erra bii ջe, a սђђra lђ֊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zwђђ ga sђ֊ ne faa: bahmasђluuri (hahmabuuri, mababiyo) cel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wuu wela֊ ka, cel mo wuu dђswahe, wala dђջlii to. Dђջ lђ֊ a </w:t>
      </w:r>
      <w:r>
        <w:rPr>
          <w:rFonts w:ascii="" w:hAnsi="" w:eastAsia=""/>
          <w:b w:val="0"/>
          <w:i w:val="0"/>
          <w:color w:val="000000"/>
          <w:sz w:val="24"/>
        </w:rPr>
        <w:t>սђђra lђ֊ ah ne zwђђ ga sђ֊ ka cel mo lwaa ceere.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Sot de joie, de froid.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Bahre: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Kpuu bah a gi֊ pђ’manne. Dђջ mo cee tђzyee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(tђzђђ) ah lal ջe, suu ah pђsyee. Kpuu bahre, goo ahe, ne lee ahe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pђzwakke. Za zuu nђm ne lee bahre, nђm ah pђsah pђlli, syi֊ </w:t>
      </w:r>
      <w:r>
        <w:rPr>
          <w:rFonts w:ascii="" w:hAnsi="" w:eastAsia=""/>
          <w:b w:val="0"/>
          <w:i w:val="0"/>
          <w:color w:val="000000"/>
          <w:sz w:val="24"/>
        </w:rPr>
        <w:t>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Khaya senegalensis (caïcédrat). </w:t>
      </w:r>
    </w:p>
    <w:p>
      <w:pPr>
        <w:autoSpaceDN w:val="0"/>
        <w:autoSpaceDE w:val="0"/>
        <w:widowControl/>
        <w:spacing w:line="266" w:lineRule="auto" w:before="4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11 </w:t>
      </w:r>
    </w:p>
    <w:p>
      <w:pPr>
        <w:sectPr>
          <w:pgSz w:w="8400" w:h="11900"/>
          <w:pgMar w:top="364" w:right="38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Bahrђki: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nasara, wala za swah yeջ moo kaara g֊.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cuu ya֊ mai na kwo vuu ah gin wo nasara. Baaջe, yea tђ gbanra </w:t>
      </w:r>
      <w:r>
        <w:rPr>
          <w:rFonts w:ascii="" w:hAnsi="" w:eastAsia=""/>
          <w:b w:val="0"/>
          <w:i w:val="0"/>
          <w:color w:val="000000"/>
          <w:sz w:val="24"/>
        </w:rPr>
        <w:t xml:space="preserve">bahrђki ne faa, amma zђzђђko a ջaara ne tolle. Dђջ mo faa zye ga </w:t>
      </w:r>
      <w:r>
        <w:rPr>
          <w:rFonts w:ascii="" w:hAnsi="" w:eastAsia=""/>
          <w:b w:val="0"/>
          <w:i w:val="0"/>
          <w:color w:val="000000"/>
          <w:sz w:val="24"/>
        </w:rPr>
        <w:t>bahrђki ջe, ka tђ ga pђ cok ջђ faani, wala yeջ maki ah cam.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Bureau, campement.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Bahsђђ: ս. Faջalle</w:t>
      </w:r>
      <w:r>
        <w:rPr>
          <w:rFonts w:ascii="" w:hAnsi="" w:eastAsia=""/>
          <w:b w:val="0"/>
          <w:i w:val="0"/>
          <w:color w:val="000000"/>
          <w:sz w:val="24"/>
        </w:rPr>
        <w:t xml:space="preserve">. Bahsђђ jur faջal (nђђ) ma սii ne sђђ ջo. </w:t>
      </w:r>
      <w:r>
        <w:rPr>
          <w:rFonts w:ascii="" w:hAnsi="" w:eastAsia=""/>
          <w:b w:val="0"/>
          <w:i/>
          <w:color w:val="000000"/>
          <w:sz w:val="24"/>
        </w:rPr>
        <w:t xml:space="preserve">Buffle.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Bahtђsalle: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Tђsalle. Tђsal ah ka pђsyee nyaknyak ya, so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pђfuu ya. Tђsal ah pђyak pђlli. Kah mai mo jur tђsal nyee ջo da֊, </w:t>
      </w:r>
      <w:r>
        <w:rPr>
          <w:rFonts w:ascii="" w:hAnsi="" w:eastAsia=""/>
          <w:b w:val="0"/>
          <w:i w:val="0"/>
          <w:color w:val="000000"/>
          <w:sz w:val="24"/>
        </w:rPr>
        <w:t>a սiira ne kah bahtђsalle, mor tђђ ah pђsyee nje nje.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Pierre rougeâtre, silex.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Bah, dabah, vahe: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Za ki սiira ne bah (madabah). za ki ko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սiira ne vahe. Bah (madabah, vahe) yea mor welle (elle).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ka֊ra kor ne ko, tђђra ram ne ko ta. Dabah a gi֊ ga sђ֊ pђwahe </w:t>
      </w:r>
      <w:r>
        <w:rPr>
          <w:rFonts w:ascii="" w:hAnsi="" w:eastAsia=""/>
          <w:b w:val="0"/>
          <w:i w:val="0"/>
          <w:color w:val="000000"/>
          <w:sz w:val="24"/>
        </w:rPr>
        <w:t>(wahlle).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jakke, ջђ laani, ջђ faani. Mo kee bai me սao. Ru kaa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 bai tђsoo pђlli. Me laa ne bai ya֊ ջii pђlli. Bai ne, dђջ ki ne </w:t>
      </w:r>
      <w:r>
        <w:rPr>
          <w:rFonts w:ascii="" w:hAnsi="" w:eastAsia=""/>
          <w:b w:val="0"/>
          <w:i w:val="0"/>
          <w:color w:val="000000"/>
          <w:sz w:val="24"/>
        </w:rPr>
        <w:t>syemme.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Nouvelle, annonce, message, histoire, recit, renseignement.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Kђka, ka ne ya. Me bai ya֊, me bai farelle. Bai 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ryakryak fanne, gwari. Dђջ kaa bai gin a. Faa ջђ bai me fii ko. Mo </w:t>
      </w:r>
      <w:r>
        <w:rPr>
          <w:rFonts w:ascii="" w:hAnsi="" w:eastAsia=""/>
          <w:b w:val="0"/>
          <w:i w:val="0"/>
          <w:color w:val="000000"/>
          <w:sz w:val="24"/>
        </w:rPr>
        <w:t>ge bai ah ka, bai fan a cuu ta: Tђkolle, jol kolle.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Palya֊, za mai mo bemra zahki, za mai mo ’yahra ki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mala֊ gak gban bai ne dђջ malii ta. Bai matђ go֊ga tanra ջђ </w:t>
      </w:r>
      <w:r>
        <w:rPr>
          <w:rFonts w:ascii="" w:hAnsi="" w:eastAsia=""/>
          <w:b w:val="0"/>
          <w:i w:val="0"/>
          <w:color w:val="000000"/>
          <w:sz w:val="24"/>
        </w:rPr>
        <w:t>ki, ’yahra ջђ ki. Bai ջo ko zune?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Ami, compagnon, camarade.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Mbђro mai mo dahջ ջo ne fan maki ah ka ջaa bai ջo. Wii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 mջђro ջe ջo. me ga ջaa bai ahe. Mo ջaa bai ah ne zahzyim tђ </w:t>
      </w:r>
      <w:r>
        <w:rPr>
          <w:rFonts w:ascii="" w:hAnsi="" w:eastAsia=""/>
          <w:b w:val="0"/>
          <w:i w:val="0"/>
          <w:color w:val="000000"/>
          <w:sz w:val="24"/>
        </w:rPr>
        <w:t>va֊no.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Racommodage. </w:t>
      </w:r>
    </w:p>
    <w:p>
      <w:pPr>
        <w:autoSpaceDN w:val="0"/>
        <w:autoSpaceDE w:val="0"/>
        <w:widowControl/>
        <w:spacing w:line="266" w:lineRule="auto" w:before="6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12 </w:t>
      </w:r>
    </w:p>
    <w:p>
      <w:pPr>
        <w:sectPr>
          <w:pgSz w:w="8400" w:h="11900"/>
          <w:pgMar w:top="364" w:right="106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Bai morrփi: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ne yeջ ya. Fan pђ dunia da֊ a bai morrփi,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kpakke, a tђkolle. Wel ah jo֊ fan bai morrփi. Fan ջo mo tђ jo֊ </w:t>
      </w:r>
      <w:r>
        <w:rPr>
          <w:rFonts w:ascii="" w:hAnsi="" w:eastAsia=""/>
          <w:b w:val="0"/>
          <w:i w:val="0"/>
          <w:color w:val="000000"/>
          <w:sz w:val="24"/>
        </w:rPr>
        <w:t>֊hoo mo soջջe, a bai morrփi. Jo֊ fan bai laa morrփi.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cause, sans but, sans raison, ignorance.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Bai (go֊):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Go֊ bai. Ne cok dђջ mo wђ ջe, za ջa֊ goro ah ջoo </w:t>
      </w:r>
      <w:r>
        <w:rPr>
          <w:rFonts w:ascii="" w:hAnsi="" w:eastAsia=""/>
          <w:b w:val="0"/>
          <w:i w:val="0"/>
          <w:color w:val="000000"/>
          <w:sz w:val="24"/>
        </w:rPr>
        <w:t xml:space="preserve">yerri pa wul nyini, a jo֊ fan na pa wul ryakryakke. Dђջ ah սii ne </w:t>
      </w:r>
      <w:r>
        <w:rPr>
          <w:rFonts w:ascii="" w:hAnsi="" w:eastAsia=""/>
          <w:b w:val="0"/>
          <w:i w:val="0"/>
          <w:color w:val="000000"/>
          <w:sz w:val="24"/>
        </w:rPr>
        <w:t>bai, wala bai go֊.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Tradition funéraire moundang.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Baikiya: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mђla֊ go֊ Lђђr patђ gwa ah yo. ’Yah faa: bai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izah ko֊ dђջ ya, wala wђђ dђջ pђ ջђ da֊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Nom de la 2ème. fille du Gong de Léré.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Baila, baila baila, bђlai bђlai, fokfok: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gaջջe, bai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swahe, koo ne syemme. Za pђlli swahra ջo sђ֊ baila baila (bђlai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bђlai, fokfok) ka gak ջa֊ra tђtђl sђ֊ ya. Madђђ tam lee ge sђ֊ swђ </w:t>
      </w:r>
      <w:r>
        <w:rPr>
          <w:rFonts w:ascii="" w:hAnsi="" w:eastAsia=""/>
          <w:b w:val="0"/>
          <w:i w:val="0"/>
          <w:color w:val="000000"/>
          <w:sz w:val="24"/>
        </w:rPr>
        <w:t>g֊ baila baila.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Couché ou assis sans bouger, sans force, attaché à, plaqué à.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Bailii, bai tђ goo: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we ge jyo daa kan zahki. Za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gbђra jol ջii kan nyi ki ջe, ka we ye bailii (bai tђ goo) wo ki. ॣђ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ka jo֊ cok da֊ ya. Ban mai moo jo֊ra ջђsyak kђsyil ki ra ye </w:t>
      </w:r>
      <w:r>
        <w:rPr>
          <w:rFonts w:ascii="" w:hAnsi="" w:eastAsia=""/>
          <w:b w:val="0"/>
          <w:i w:val="0"/>
          <w:color w:val="000000"/>
          <w:sz w:val="24"/>
        </w:rPr>
        <w:t>bailii ta (Munda֊ ne Mbђmmi).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Ami de circoncision.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Bailђ֊: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Bailђ֊ jur kul ջo. A fai na kulli, a sosoo tђgbana </w:t>
      </w:r>
      <w:r>
        <w:rPr>
          <w:rFonts w:ascii="" w:hAnsi="" w:eastAsia=""/>
          <w:b w:val="0"/>
          <w:i w:val="0"/>
          <w:color w:val="000000"/>
          <w:sz w:val="24"/>
        </w:rPr>
        <w:t xml:space="preserve">kul ta, a pђsahe. Sah ah kђђ za ki սђђra lђ֊ cor za ’yah ջђђ ne ko </w:t>
      </w:r>
      <w:r>
        <w:rPr>
          <w:rFonts w:ascii="" w:hAnsi="" w:eastAsia=""/>
          <w:b w:val="0"/>
          <w:i w:val="0"/>
          <w:color w:val="000000"/>
          <w:sz w:val="24"/>
        </w:rPr>
        <w:t xml:space="preserve">naiko: azu zahki ne mo ne bailђ֊ ջe? Amma soo bailђ֊ sye fawul </w:t>
      </w:r>
      <w:r>
        <w:rPr>
          <w:rFonts w:ascii="" w:hAnsi="" w:eastAsia=""/>
          <w:b w:val="0"/>
          <w:i w:val="0"/>
          <w:color w:val="000000"/>
          <w:sz w:val="24"/>
        </w:rPr>
        <w:t>o, dђջ mo re ջe, mo wunni.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Racine venimeuse, ami par échange de cette plante, être aimé.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Baini, bђbai: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Kwan pђryupђryu. Me bai ko ջe, me kwo ko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 ya. Mo tђ bai cok bai o ne? oho, me bђbai. Ako tђ bai cok </w:t>
      </w:r>
      <w:r>
        <w:rPr>
          <w:rFonts w:ascii="" w:hAnsi="" w:eastAsia=""/>
          <w:b w:val="0"/>
          <w:i w:val="0"/>
          <w:color w:val="000000"/>
          <w:sz w:val="24"/>
        </w:rPr>
        <w:t>pђryupђryu no. Dђջ ah na taa, za ka bai ko bai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Apercevoir.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Baizwah, geenjwah, tђnjwah: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Gee. Baizwah (geenjwah,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tђnjwah) fu֊ pђlli, zah ah pђwahe (pђwahlle). Min ka ’yah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baizwah ya. Gee manyeeki ah la֊ սuura gal ah ta. Za lwaa wun </w:t>
      </w:r>
    </w:p>
    <w:p>
      <w:pPr>
        <w:autoSpaceDN w:val="0"/>
        <w:autoSpaceDE w:val="0"/>
        <w:widowControl/>
        <w:spacing w:line="266" w:lineRule="auto" w:before="33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13 </w:t>
      </w:r>
    </w:p>
    <w:p>
      <w:pPr>
        <w:sectPr>
          <w:pgSz w:w="8400" w:h="11900"/>
          <w:pgMar w:top="364" w:right="39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kah fahlii pђlli. Za munda֊ faara haazah ջo ne fahlii ne faani: zye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zђђ fahlii ya, mo zђђ ջe a wunni.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Aulacode.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Bai, bai bai: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 ’ahe. Nwah ջo foo bii ջo,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zah ah ge lal bai. Me ga syea mor ջђ ah bai bai: yah faa, me </w:t>
      </w:r>
      <w:r>
        <w:rPr>
          <w:rFonts w:ascii="" w:hAnsi="" w:eastAsia=""/>
          <w:b w:val="0"/>
          <w:i w:val="0"/>
          <w:color w:val="000000"/>
          <w:sz w:val="24"/>
        </w:rPr>
        <w:t>ga kyeջ mor ջђ ah belbelle. Syee zah ջo lal bai.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Large.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Bai, bai, (go֊):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za mo kan ջo ka jo֊ pђ cok wul goroo.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Zahban mai mo tђra ki ջo ջaa, a gbanra ki kaa go֊ bai (bai). Go֊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ye yea ne swah pђ cok wul dђջ mai mo zyeջra ջђ ah ջo. A kor </w:t>
      </w:r>
      <w:r>
        <w:rPr>
          <w:rFonts w:ascii="" w:hAnsi="" w:eastAsia=""/>
          <w:b w:val="0"/>
          <w:i w:val="0"/>
          <w:color w:val="000000"/>
          <w:sz w:val="24"/>
        </w:rPr>
        <w:t xml:space="preserve">pawul tђkine fan jo֊ ah. ॣђ ah mo vђr ջe, a swanra fahlii go֊ bai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ya֊ ahe. Fan lwaa mђ go֊ bai ye mbђro wo suu, սeere, tђkalle. </w:t>
      </w:r>
      <w:r>
        <w:rPr>
          <w:rFonts w:ascii="" w:hAnsi="" w:eastAsia=""/>
          <w:b w:val="0"/>
          <w:i/>
          <w:color w:val="000000"/>
          <w:sz w:val="24"/>
        </w:rPr>
        <w:t xml:space="preserve">Purificateur de la maison au moment de sacrifice du defunt.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Bakbak: ջmcd.f.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pђ’manne. Mђr ah fu֊ pђzwak </w:t>
      </w:r>
      <w:r>
        <w:rPr>
          <w:rFonts w:ascii="" w:hAnsi="" w:eastAsia=""/>
          <w:b w:val="0"/>
          <w:i w:val="0"/>
          <w:color w:val="000000"/>
          <w:sz w:val="24"/>
        </w:rPr>
        <w:t xml:space="preserve">bakbak. Kpuu haare, gora֊, bahre, da֊ pђ zwak bakbak. Mai cuu </w:t>
      </w:r>
      <w:r>
        <w:rPr>
          <w:rFonts w:ascii="" w:hAnsi="" w:eastAsia=""/>
          <w:b w:val="0"/>
          <w:i w:val="0"/>
          <w:color w:val="000000"/>
          <w:sz w:val="24"/>
        </w:rPr>
        <w:t>fu֊ ah ne laa ah pђ zah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Beaucoup amer.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Bakkђkђ: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Pђջe’, pђ’manne, bakbak. Bah ne lee ah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pђzwak bakkђkђ. Mo ka bakbak ya ջe, ka a jaatђtђ, pђjeere. </w:t>
      </w:r>
      <w:r>
        <w:rPr>
          <w:rFonts w:ascii="" w:hAnsi="" w:eastAsia=""/>
          <w:b w:val="0"/>
          <w:i/>
          <w:color w:val="000000"/>
          <w:sz w:val="24"/>
        </w:rPr>
        <w:t xml:space="preserve">Beaucoup amer.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Bakkђkђ, gbakkђkђ, satatat (sђtђtђt), ջoջo: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faa ջђ,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yella ’ya֊. Me tђ faa ջђ nyi ko, zyii ջђ ki ya, syee kal bakkђkђ </w:t>
      </w:r>
      <w:r>
        <w:rPr>
          <w:rFonts w:ascii="" w:hAnsi="" w:eastAsia=""/>
          <w:b w:val="0"/>
          <w:i w:val="0"/>
          <w:color w:val="000000"/>
          <w:sz w:val="24"/>
        </w:rPr>
        <w:t xml:space="preserve">(gbakkђkђ, satatat, sђtђtђt). Syee kal ’ya֊ ’ya֊ (satatat). Bam sah </w:t>
      </w:r>
      <w:r>
        <w:rPr>
          <w:rFonts w:ascii="" w:hAnsi="" w:eastAsia=""/>
          <w:b w:val="0"/>
          <w:i w:val="0"/>
          <w:color w:val="000000"/>
          <w:sz w:val="24"/>
        </w:rPr>
        <w:t>bakkђkђ (gbakkђkђ) tђ yah tanne.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silence, clairement.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Bakuru: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Mђr swaa (zal swaa), wala nah mbђro mai za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֊hђђ nђm ah ջo, so mo gђr ջo gђrri. Zan ki ’yahra bakuru pђlli. </w:t>
      </w:r>
      <w:r>
        <w:rPr>
          <w:rFonts w:ascii="" w:hAnsi="" w:eastAsia=""/>
          <w:b w:val="0"/>
          <w:i/>
          <w:color w:val="000000"/>
          <w:sz w:val="24"/>
        </w:rPr>
        <w:t xml:space="preserve">Tourteau d’arachide ou du coton.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Bakyole: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Jinni. Bakyole jur kђջak ջo, dђջ va֊no ye gban syi֊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ko. Bakyole ka gak gban syi֊ luu ya. Za ki սiira ne bacolle. Mo </w:t>
      </w:r>
      <w:r>
        <w:rPr>
          <w:rFonts w:ascii="" w:hAnsi="" w:eastAsia=""/>
          <w:b w:val="0"/>
          <w:i w:val="0"/>
          <w:color w:val="000000"/>
          <w:sz w:val="24"/>
        </w:rPr>
        <w:t>gak սii ne makene da֊, a pђsahe.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Filet de pèche. </w:t>
      </w:r>
    </w:p>
    <w:p>
      <w:pPr>
        <w:autoSpaceDN w:val="0"/>
        <w:autoSpaceDE w:val="0"/>
        <w:widowControl/>
        <w:spacing w:line="266" w:lineRule="auto" w:before="6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14 </w:t>
      </w:r>
    </w:p>
    <w:p>
      <w:pPr>
        <w:sectPr>
          <w:pgSz w:w="8400" w:h="11900"/>
          <w:pgMar w:top="364" w:right="106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96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Bakђma, falle, palle, guru֊: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bii moo yea g֊ bi֊ bi֊,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yea g֊ pђlli. Kђzђђre, bah da֊ yeara pђ bakђma (falle, guru֊). </w:t>
      </w:r>
      <w:r>
        <w:rPr>
          <w:rFonts w:ascii="" w:hAnsi="" w:eastAsia=""/>
          <w:b w:val="0"/>
          <w:i/>
          <w:color w:val="000000"/>
          <w:sz w:val="24"/>
        </w:rPr>
        <w:t xml:space="preserve">Clairière.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Bakђtђtђђ, zulurri: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gban syi֊. Bakђtђtђђ (zulurri) jur hђђ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maa ջo. A tђђra tђђ, mor ah a սiira ne bakђtђtђђ. Za ma jo֊ra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yeջ ah a peera pђ bii na dђջ moo cii korre, a soջra zah ah gђђ.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mo baa ge g֊ ջe, a cakra zah ջђђ ga g֊, a rahra syi֊ ah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jolle. A gbanra weesyak ne bakђtђtђђ pђlli. Za ma kah mabii ye </w:t>
      </w:r>
      <w:r>
        <w:rPr>
          <w:rFonts w:ascii="" w:hAnsi="" w:eastAsia=""/>
          <w:b w:val="0"/>
          <w:i w:val="0"/>
          <w:color w:val="000000"/>
          <w:sz w:val="24"/>
        </w:rPr>
        <w:t>jo֊ra yeջ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Nasse pour la pèche.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Bakђzu֊, mabakђzu֊, makђtђջջi: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Manjoklii. Fan pђ cii ջђrri.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Dђջ mo re tђwaa ջe, wala dђջ mo re feene da֊ a ga pђ bakђzu֊.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Liira bakђzu֊ (mabakђzu֊, makђtђջջi) ne njok malii ahe, mor ah a </w:t>
      </w:r>
      <w:r>
        <w:rPr>
          <w:rFonts w:ascii="" w:hAnsi="" w:eastAsia=""/>
          <w:b w:val="0"/>
          <w:i w:val="0"/>
          <w:color w:val="000000"/>
          <w:sz w:val="24"/>
        </w:rPr>
        <w:t>սii ne manjoklii (manjwaklii).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Estomac.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Bak, pahk: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ne gaջ fanne. Mo bak (pahk) ne ko, ’yah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 ne ջђ ah o, mo dai ne ko. Mai me bak ne ko ne ya֊ ջe o. </w:t>
      </w:r>
      <w:r>
        <w:rPr>
          <w:rFonts w:ascii="" w:hAnsi="" w:eastAsia=""/>
          <w:b w:val="0"/>
          <w:i w:val="0"/>
          <w:color w:val="000000"/>
          <w:sz w:val="24"/>
        </w:rPr>
        <w:t>Bak (pahk) ne fan cuu ջa֊ gaջ ջђ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Va ou fait avec, assumer cette responsabilité.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Balaare, balaara, bђlђђre, tђkella: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Fan ma baa wo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kpђcђk kpђcђk. Zahsu֊ nwah mai mo ru֊ ջe, mo soջ pђsyee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ka ci֊ balaara ջe. Balaara mo ka pђlli ya ջe, ka ջaa bђlђђ ջo. </w:t>
      </w:r>
      <w:r>
        <w:rPr>
          <w:rFonts w:ascii="" w:hAnsi="" w:eastAsia=""/>
          <w:b w:val="0"/>
          <w:i w:val="0"/>
          <w:color w:val="000000"/>
          <w:sz w:val="24"/>
        </w:rPr>
        <w:t>Cok nђn, wala wak suu mo ne balaara ջe, ka yea pђsah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Cicatrice.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Balballe: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Pђ’ahe, ka pђgaջ ya, ka pђ mu֊ ya. Fahlii ah a </w:t>
      </w:r>
      <w:r>
        <w:rPr>
          <w:rFonts w:ascii="" w:hAnsi="" w:eastAsia=""/>
          <w:b w:val="0"/>
          <w:i w:val="0"/>
          <w:color w:val="000000"/>
          <w:sz w:val="24"/>
        </w:rPr>
        <w:t xml:space="preserve">baballe. Mo ga lwaa cok pel ջo baballe: Cok ah kpuu kђka,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kђka, a pђ ’ah ta. Fahlii ah dђջ syee g֊ baballe, gaջ kђka. Jeertђ </w:t>
      </w:r>
      <w:r>
        <w:rPr>
          <w:rFonts w:ascii="" w:hAnsi="" w:eastAsia=""/>
          <w:b w:val="0"/>
          <w:i w:val="0"/>
          <w:color w:val="000000"/>
          <w:sz w:val="24"/>
        </w:rPr>
        <w:t>ahe: Weerere.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Plaine, desert, un terrain dégagé.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ruu sale. Za zyeջra bal ne wak dђђ ma yakke ka zђђ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guu mo gak dan ka. za ka ruura sal bai bal a. Bal ye fan ruu sal </w:t>
      </w:r>
      <w:r>
        <w:rPr>
          <w:rFonts w:ascii="" w:hAnsi="" w:eastAsia=""/>
          <w:b w:val="0"/>
          <w:i w:val="0"/>
          <w:color w:val="000000"/>
          <w:sz w:val="24"/>
        </w:rPr>
        <w:t>mayђk ah pђ zah’nan mataa mo kaa ge.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Bouclier. </w:t>
      </w:r>
    </w:p>
    <w:p>
      <w:pPr>
        <w:autoSpaceDN w:val="0"/>
        <w:autoSpaceDE w:val="0"/>
        <w:widowControl/>
        <w:spacing w:line="266" w:lineRule="auto" w:before="4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15 </w:t>
      </w:r>
    </w:p>
    <w:p>
      <w:pPr>
        <w:sectPr>
          <w:pgSz w:w="8400" w:h="11900"/>
          <w:pgMar w:top="364" w:right="38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Balle: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Faswaa mai mo bam ջo ka wooni. Bam mbђro, bam </w:t>
      </w:r>
      <w:r>
        <w:rPr>
          <w:rFonts w:ascii="" w:hAnsi="" w:eastAsia=""/>
          <w:b w:val="0"/>
          <w:i w:val="0"/>
          <w:color w:val="000000"/>
          <w:sz w:val="24"/>
        </w:rPr>
        <w:t xml:space="preserve">zyimmi. Mu֊ta woo bal sђr ki kal ga cok ki ne ko. Bal mbђro </w:t>
      </w:r>
      <w:r>
        <w:rPr>
          <w:rFonts w:ascii="" w:hAnsi="" w:eastAsia=""/>
          <w:b w:val="0"/>
          <w:i w:val="0"/>
          <w:color w:val="000000"/>
          <w:sz w:val="24"/>
        </w:rPr>
        <w:t>va֊no a yea pђyђkki.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Balle (de coton, de tissu).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Balle: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jo֊ kyemme. Bal saa ջo ne wak maswah 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ջa֊ tђ’yak ge g֊ ջe, a yea pђyakke. Me ga ee in bal սao.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Bal ah i ge ջo nyi mo tђgbana faa: ॣђ co֊ ջo tђ ջo, mo tђ jo֊ ah </w:t>
      </w:r>
      <w:r>
        <w:rPr>
          <w:rFonts w:ascii="" w:hAnsi="" w:eastAsia=""/>
          <w:b w:val="0"/>
          <w:i w:val="0"/>
          <w:color w:val="000000"/>
          <w:sz w:val="24"/>
        </w:rPr>
        <w:t>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Ballon, balle.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Balle, balli: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cok malii ah yo. Bal pђ’man kal zom ջe,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pђswah pђlli ta. Za pђlli lђ֊ra ako ne jol va֊no, amma jol ye ka,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yeջ ne ko pђ cok jolle. Bal a syeera ne ֊gaջջe. Za սii bal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wanoo ta. Mo jo֊ kyem ge kah bal ka, a dah mo kђyaջ kђyaջ.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bal malii ne waballe (wanoo). Tђ bђr go֊ ye ta.  « Go֊ pђswah </w:t>
      </w:r>
      <w:r>
        <w:rPr>
          <w:rFonts w:ascii="" w:hAnsi="" w:eastAsia=""/>
          <w:b w:val="0"/>
          <w:i w:val="0"/>
          <w:color w:val="000000"/>
          <w:sz w:val="24"/>
        </w:rPr>
        <w:t>na balle ». Waballe.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Eléphant.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Balle, bolle: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֊hђђ yimmi. Balle (bolle), jur (dђr) col ջo, </w:t>
      </w:r>
      <w:r>
        <w:rPr>
          <w:rFonts w:ascii="" w:hAnsi="" w:eastAsia=""/>
          <w:b w:val="0"/>
          <w:i w:val="0"/>
          <w:color w:val="000000"/>
          <w:sz w:val="24"/>
        </w:rPr>
        <w:t xml:space="preserve">amma a pђla֊ne. A ka֊ra ne faa ma սii ne sorballe (swђbolle). </w:t>
      </w:r>
      <w:r>
        <w:rPr>
          <w:rFonts w:ascii="" w:hAnsi="" w:eastAsia=""/>
          <w:b w:val="0"/>
          <w:i w:val="0"/>
          <w:color w:val="000000"/>
          <w:sz w:val="24"/>
        </w:rPr>
        <w:t>ઞwђђ ֊hђђra yim ne balle (bolle.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Filtre pour bière du mil.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Balle, boole, balli, (bђђ):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ջeare, faa ջђ maջea ah tђ ki 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ne ko. Za bђђra bal tђ ջђ camcam. Bђђra bal ֊haa so սahra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tђnyeere. Pa ’yah bal lii ka pa ջђ ջea yo. Jeertђ ahe: ॣђ ’nyahre, </w:t>
      </w:r>
      <w:r>
        <w:rPr>
          <w:rFonts w:ascii="" w:hAnsi="" w:eastAsia=""/>
          <w:b w:val="0"/>
          <w:i w:val="0"/>
          <w:color w:val="000000"/>
          <w:sz w:val="24"/>
        </w:rPr>
        <w:t>ջђ sahe.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Palabre, dispute, faire du bruit avec qqn.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Balle, bulli, boole: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pђ cii ջђrri. Balle (bulli, boole) jur zyii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ջo, ka pђ’nyah pђ zah tђgbana zyii ya, a ree ma tђ manjoklii. Bal </w:t>
      </w:r>
      <w:r>
        <w:rPr>
          <w:rFonts w:ascii="" w:hAnsi="" w:eastAsia=""/>
          <w:b w:val="0"/>
          <w:i w:val="0"/>
          <w:color w:val="000000"/>
          <w:sz w:val="24"/>
        </w:rPr>
        <w:t xml:space="preserve">(bul, bool) baa wee nyee pђlli. Bal mo baa dђջ ջe, syem yo. </w:t>
      </w:r>
      <w:r>
        <w:rPr>
          <w:rFonts w:ascii="" w:hAnsi="" w:eastAsia=""/>
          <w:b w:val="0"/>
          <w:i/>
          <w:color w:val="000000"/>
          <w:sz w:val="24"/>
        </w:rPr>
        <w:t xml:space="preserve">Râte.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Bama bama, kahma kahma, pђseat pђseat: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 pђlli,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haihai. Dђջ ah kyah ջђ nyee bama bama, (kahma kahma, pђseat </w:t>
      </w:r>
      <w:r>
        <w:rPr>
          <w:rFonts w:ascii="" w:hAnsi="" w:eastAsia=""/>
          <w:b w:val="0"/>
          <w:i w:val="0"/>
          <w:color w:val="000000"/>
          <w:sz w:val="24"/>
        </w:rPr>
        <w:t>pђseat). Faa ջђ kal ne ko bama bama.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Beaucoup, en désordre. </w:t>
      </w:r>
    </w:p>
    <w:p>
      <w:pPr>
        <w:autoSpaceDN w:val="0"/>
        <w:autoSpaceDE w:val="0"/>
        <w:widowControl/>
        <w:spacing w:line="266" w:lineRule="auto" w:before="4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16 </w:t>
      </w:r>
    </w:p>
    <w:p>
      <w:pPr>
        <w:sectPr>
          <w:pgSz w:w="8400" w:h="11900"/>
          <w:pgMar w:top="364" w:right="111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Dahtђzee (dahtђzђђ) kpuu mai ֊wђђ ջil mo yea zyeջra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byak bya֊ne, tђgbana suu sђpђђre. Bam a mor ka matђcee </w:t>
      </w:r>
      <w:r>
        <w:rPr>
          <w:rFonts w:ascii="" w:hAnsi="" w:eastAsia=""/>
          <w:b w:val="0"/>
          <w:i w:val="0"/>
          <w:color w:val="000000"/>
          <w:sz w:val="24"/>
        </w:rPr>
        <w:t xml:space="preserve">(macer) mo dђђ, ka tah mђr wel ta. A tђgbana fan ma սii ne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“éponge”. Mawin mo gbђ ջil mo jo֊ fփi nama ջe a juu bam ne ko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byak bya֊ne; mor ah a սiira ne fփi bamme. Za kђ Torrocko սiira </w:t>
      </w:r>
      <w:r>
        <w:rPr>
          <w:rFonts w:ascii="" w:hAnsi="" w:eastAsia=""/>
          <w:b w:val="0"/>
          <w:i w:val="0"/>
          <w:color w:val="000000"/>
          <w:sz w:val="24"/>
        </w:rPr>
        <w:t>ne fփi juu fanne.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Grossesse à terme, préparation pour l’accouchement..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Bamme, beremme, berem zahwon dђfuu: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Bamme </w:t>
      </w:r>
      <w:r>
        <w:rPr>
          <w:rFonts w:ascii="" w:hAnsi="" w:eastAsia=""/>
          <w:b w:val="0"/>
          <w:i w:val="0"/>
          <w:color w:val="000000"/>
          <w:sz w:val="24"/>
        </w:rPr>
        <w:t xml:space="preserve">(berem zahwon dђfuu) a ne waa. Bam ka yea tђ waa ya, a yea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bii moo pђђ g֊, tђ kee elle. Za gak ջal kpuu bam (berem </w:t>
      </w:r>
      <w:r>
        <w:rPr>
          <w:rFonts w:ascii="" w:hAnsi="" w:eastAsia=""/>
          <w:b w:val="0"/>
          <w:i w:val="0"/>
          <w:color w:val="000000"/>
          <w:sz w:val="24"/>
        </w:rPr>
        <w:t>zahwon dђfuu) ka jo֊ yeջ ne no (gbђ ya֊).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 épineux.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Bamme, bwamme: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ma ge gin sђ֊ ginni. Bam (bwam) </w:t>
      </w:r>
      <w:r>
        <w:rPr>
          <w:rFonts w:ascii="" w:hAnsi="" w:eastAsia=""/>
          <w:b w:val="0"/>
          <w:i w:val="0"/>
          <w:color w:val="000000"/>
          <w:sz w:val="24"/>
        </w:rPr>
        <w:t xml:space="preserve">ha֊ni, syiini, nђђni, a kal tђ tanne. Bam mo kђka ջe, fan ma ne cee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ka yeara ya (dђfuu, nђђ, faa, kpuu...) ka lwaara farel a. Bam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ge, mo so ge uu ջe, ka kђђ gbђ ջo. Bam (bwam) tan 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wah, njiջ njiջջi (syiջ syiջ), myah ջђra ջђra, wala vђvokki na mai </w:t>
      </w:r>
      <w:r>
        <w:rPr>
          <w:rFonts w:ascii="" w:hAnsi="" w:eastAsia=""/>
          <w:b w:val="0"/>
          <w:i w:val="0"/>
          <w:color w:val="000000"/>
          <w:sz w:val="24"/>
        </w:rPr>
        <w:t>mo ’yahe.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Pluie.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Bamme, bђbamme: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fan paare. Va֊no ջe, za faa: ba֊ni </w:t>
      </w:r>
      <w:r>
        <w:rPr>
          <w:rFonts w:ascii="" w:hAnsi="" w:eastAsia=""/>
          <w:b w:val="0"/>
          <w:i w:val="0"/>
          <w:color w:val="000000"/>
          <w:sz w:val="24"/>
        </w:rPr>
        <w:t xml:space="preserve">(bђba֊). Me ba֊ zahwii ջo va֊no. Me bam zahwii ջo gwa, koo </w:t>
      </w:r>
      <w:r>
        <w:rPr>
          <w:rFonts w:ascii="" w:hAnsi="" w:eastAsia=""/>
          <w:b w:val="0"/>
          <w:i w:val="0"/>
          <w:color w:val="000000"/>
          <w:sz w:val="24"/>
        </w:rPr>
        <w:t xml:space="preserve">sai. Tђgђr fanne. Mo kee bam ah սao, a kђսђne? Tai fan ga wo ki, </w:t>
      </w:r>
      <w:r>
        <w:rPr>
          <w:rFonts w:ascii="" w:hAnsi="" w:eastAsia=""/>
          <w:b w:val="0"/>
          <w:i w:val="0"/>
          <w:color w:val="000000"/>
          <w:sz w:val="24"/>
        </w:rPr>
        <w:t>mo bam jol ahe, jol ah bam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Attacher.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Bampyakke: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Bam mai mo tђ tan ջe, mo ka inzah kpee yao,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tan lii lii cok com pђpaare.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Pluie qui dure, ou de tout le jour.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Morsђђre, zah zummi. Dђfuu ne ban ջђђ camcam.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Zafuu ne ban ջђђra; so kђsyil za fuu la֊, zahban g֊ camcam faսa.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Zahban kђsyil za Munda֊ camcam pђlli: Ban munda֊, ban juu,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 yeere, ban sђђ, tђђre, kђzyeere da֊, ban o. Za da֊ tђra ban </w:t>
      </w:r>
      <w:r>
        <w:rPr>
          <w:rFonts w:ascii="" w:hAnsi="" w:eastAsia=""/>
          <w:b w:val="0"/>
          <w:i w:val="0"/>
          <w:color w:val="000000"/>
          <w:sz w:val="24"/>
        </w:rPr>
        <w:t>ջђђ kaa ջo ne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Clan, famille élargie, espèce. </w:t>
      </w:r>
    </w:p>
    <w:p>
      <w:pPr>
        <w:autoSpaceDN w:val="0"/>
        <w:autoSpaceDE w:val="0"/>
        <w:widowControl/>
        <w:spacing w:line="266" w:lineRule="auto" w:before="49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17 </w:t>
      </w:r>
    </w:p>
    <w:p>
      <w:pPr>
        <w:sectPr>
          <w:pgSz w:w="8400" w:h="11900"/>
          <w:pgMar w:top="364" w:right="37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Ban, banban: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pђ’manne, kal tђl ah ջe. Dђջ gak ’naa </w:t>
      </w:r>
      <w:r>
        <w:rPr>
          <w:rFonts w:ascii="" w:hAnsi="" w:eastAsia=""/>
          <w:b w:val="0"/>
          <w:i w:val="0"/>
          <w:color w:val="000000"/>
          <w:sz w:val="24"/>
        </w:rPr>
        <w:t xml:space="preserve">naa ne tђker swah ban. Dђջ ah a ’naa nђn banban. Kah ’naa mђr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ne ջal banban. ॣeջ zahzyil nyi dђջ ne fan jo֊ni, ջђ faani. ’Naa </w:t>
      </w:r>
      <w:r>
        <w:rPr>
          <w:rFonts w:ascii="" w:hAnsi="" w:eastAsia=""/>
          <w:b w:val="0"/>
          <w:i w:val="0"/>
          <w:color w:val="000000"/>
          <w:sz w:val="24"/>
        </w:rPr>
        <w:t>nahnђn matђ banban me ka laa pђ’nyahr 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Gros, gros gros, faire fâcher.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Bandoori, tђndo, tђnjyo, pa֊gai, matђbђr֊gai: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dan dђջջi.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 ne սii cok camcam, so a zahlђ֊ camcam gwa. Bandoorփi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mala֊ne, bandoorփi balle, mђ ah pђ lii. Mo laa սii bandoori, tђndo,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tђnjyo, pa֊gai, wala matђbђr֊gai ջe, fan tђ va֊no yo. Bandoori jur </w:t>
      </w:r>
      <w:r>
        <w:rPr>
          <w:rFonts w:ascii="" w:hAnsi="" w:eastAsia=""/>
          <w:b w:val="0"/>
          <w:i w:val="0"/>
          <w:color w:val="000000"/>
          <w:sz w:val="24"/>
        </w:rPr>
        <w:t xml:space="preserve">(dђr) tђnjwђђ ջo. Ka kan nђm ka dђջ mo re na tђnjwђђ ya, amma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ne gyak tђgbana tђnjwђђre. A rao wo goo, wala a kaa tђ faa.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Tђսii ah cuu fan ma dan dђջ ջo. Zah munda֊ ah ka֊ ki ջo ka֊. </w:t>
      </w:r>
    </w:p>
    <w:p>
      <w:pPr>
        <w:autoSpaceDN w:val="0"/>
        <w:autoSpaceDE w:val="0"/>
        <w:widowControl/>
        <w:spacing w:line="245" w:lineRule="auto" w:before="2" w:after="0"/>
        <w:ind w:left="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Koo tђսii ah mo pђ cok camcam la֊, zah man ye da֊, a laa mor </w:t>
      </w:r>
      <w:r>
        <w:rPr>
          <w:rFonts w:ascii="" w:hAnsi="" w:eastAsia=""/>
          <w:b w:val="0"/>
          <w:i w:val="0"/>
          <w:color w:val="000000"/>
          <w:sz w:val="24"/>
        </w:rPr>
        <w:t>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Petite et grande guèpe.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Banjah, yekperi: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swaa ջo baaջe, mo so </w:t>
      </w:r>
      <w:r>
        <w:rPr>
          <w:rFonts w:ascii="" w:hAnsi="" w:eastAsia=""/>
          <w:b w:val="0"/>
          <w:i w:val="0"/>
          <w:color w:val="000000"/>
          <w:sz w:val="24"/>
        </w:rPr>
        <w:t xml:space="preserve">kwan na wela֊ne. Me tђ kwoko pђla֊ne, kђnyaa (kђnah) banjah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yo. Fan mai mo ka jo֊ dђջlii gwari gwari ya da֊, banjah yo, wala </w:t>
      </w:r>
      <w:r>
        <w:rPr>
          <w:rFonts w:ascii="" w:hAnsi="" w:eastAsia=""/>
          <w:b w:val="0"/>
          <w:i w:val="0"/>
          <w:color w:val="000000"/>
          <w:sz w:val="24"/>
        </w:rPr>
        <w:t>za faa: cok coi gbђ ko ջo.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Nain.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Banjai, tђmbeeram: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yo. Banjai dђђ tђ kpuu ki, wala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korre. Lee banjai pђsyea byea, amma, kan fuu ջo zahe. Loo ’yahra </w:t>
      </w:r>
      <w:r>
        <w:rPr>
          <w:rFonts w:ascii="" w:hAnsi="" w:eastAsia=""/>
          <w:b w:val="0"/>
          <w:i w:val="0"/>
          <w:color w:val="000000"/>
          <w:sz w:val="24"/>
        </w:rPr>
        <w:t>lee banjai pђlli ka sђђre.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Arbuste grimpante.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Banyi֊, tђgђrga֊: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Banyi֊ jur bee ջo. Za ma kaara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sђr Lђђre da֊ a սiira ne tђgђrga֊. Zah tђgђrga֊ pђwahe. Banyi֊ </w:t>
      </w:r>
      <w:r>
        <w:rPr>
          <w:rFonts w:ascii="" w:hAnsi="" w:eastAsia=""/>
          <w:b w:val="0"/>
          <w:i w:val="0"/>
          <w:color w:val="000000"/>
          <w:sz w:val="24"/>
        </w:rPr>
        <w:t>(tђgђrga֊) dai bee ne ’man a. Syi֊ ah ka pђ lii dai bee ya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Poisson.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Ba֊: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Tђkalle. Ba֊ pђwah kal tђkal ջe. Za gak kaa tђ ba֊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pђpaare. Wee lekol haira tђ ba֊ pel pacuu fan ջђђra.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Banc. </w:t>
      </w:r>
    </w:p>
    <w:p>
      <w:pPr>
        <w:autoSpaceDN w:val="0"/>
        <w:autoSpaceDE w:val="0"/>
        <w:widowControl/>
        <w:spacing w:line="266" w:lineRule="auto" w:before="10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18 </w:t>
      </w:r>
    </w:p>
    <w:p>
      <w:pPr>
        <w:sectPr>
          <w:pgSz w:w="8400" w:h="11900"/>
          <w:pgMar w:top="364" w:right="108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Ba֊: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kan (rђk) lakre. A zyeջra zah ba֊ pђswahe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nyin mo ki֊ fan g֊ ka, amma ne da֊ la֊ comki nyin gak hah zah </w:t>
      </w:r>
      <w:r>
        <w:rPr>
          <w:rFonts w:ascii="" w:hAnsi="" w:eastAsia=""/>
          <w:b w:val="0"/>
          <w:i w:val="0"/>
          <w:color w:val="000000"/>
          <w:sz w:val="24"/>
        </w:rPr>
        <w:t>ba֊ ta. Pђram kan lak pђ ba֊ kal ma kan ջђr ya֊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Banque </w:t>
      </w:r>
    </w:p>
    <w:p>
      <w:pPr>
        <w:autoSpaceDN w:val="0"/>
        <w:autoSpaceDE w:val="0"/>
        <w:widowControl/>
        <w:spacing w:line="245" w:lineRule="auto" w:before="76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Ba֊ ha֊ne: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suu ne gaini, wala ka jo֊ yeջջe. </w:t>
      </w:r>
      <w:r>
        <w:rPr>
          <w:rFonts w:ascii="" w:hAnsi="" w:eastAsia=""/>
          <w:b w:val="0"/>
          <w:i/>
          <w:color w:val="000000"/>
          <w:sz w:val="24"/>
        </w:rPr>
        <w:t xml:space="preserve">Ceindre le rein.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Ba֊ pђrri: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fan ga wo pђr ka ga gwђђre, wala ka ga ruu </w:t>
      </w:r>
      <w:r>
        <w:rPr>
          <w:rFonts w:ascii="" w:hAnsi="" w:eastAsia=""/>
          <w:b w:val="0"/>
          <w:i w:val="0"/>
          <w:color w:val="000000"/>
          <w:sz w:val="24"/>
        </w:rPr>
        <w:t xml:space="preserve">salle. Za mo laara cii ko֊keere ջe, a bamra pђr ka ga cok fanne. </w:t>
      </w:r>
      <w:r>
        <w:rPr>
          <w:rFonts w:ascii="" w:hAnsi="" w:eastAsia=""/>
          <w:b w:val="0"/>
          <w:i/>
          <w:color w:val="000000"/>
          <w:sz w:val="24"/>
        </w:rPr>
        <w:t xml:space="preserve">Harnacher son cheval.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Ba֊ suu: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suu ka jo֊ fanne, ka ruu salle, wala ka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gwђђre. Bai syel suu. Cak suu ka za mo tђ mor ջђ ’min ka. Fan </w:t>
      </w:r>
      <w:r>
        <w:rPr>
          <w:rFonts w:ascii="" w:hAnsi="" w:eastAsia=""/>
          <w:b w:val="0"/>
          <w:i w:val="0"/>
          <w:color w:val="000000"/>
          <w:sz w:val="24"/>
        </w:rPr>
        <w:t>ta֊ mo yak ջe, a ba֊ suu.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Ceindre la hanche.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Ba֊ zah mba֊: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Coo zahe, zyii ջђ ki ya. Za ki ba֊ra zah mba֊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mba֊ ka faara ջђ ya, ka syeere syak ya, a pђgaջ ka tђ ջђ ջђr </w:t>
      </w:r>
      <w:r>
        <w:rPr>
          <w:rFonts w:ascii="" w:hAnsi="" w:eastAsia=""/>
          <w:b w:val="0"/>
          <w:i w:val="0"/>
          <w:color w:val="000000"/>
          <w:sz w:val="24"/>
        </w:rPr>
        <w:t>ջђђra.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taire.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Ba֊ 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Gban zah ne dђջ ki, wala ne za ki ka jo֊ fanne.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ba֊ra zah ka kђђ dђջ ta. Mo tai zah ne ra ջe, ka mo ba֊ zah </w:t>
      </w:r>
      <w:r>
        <w:rPr>
          <w:rFonts w:ascii="" w:hAnsi="" w:eastAsia=""/>
          <w:b w:val="0"/>
          <w:i w:val="0"/>
          <w:color w:val="000000"/>
          <w:sz w:val="24"/>
        </w:rPr>
        <w:t>ne ra ջe ta. Za ka ba֊ zah dђђ ma pђpђђ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S’accorder, museler.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 (nђђ) cokki. Ba֊ jur (dђr) korro ջo. Syi֊ wo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pђluu kal mђ korro ջe. Ba֊ matam ne ci֊ to,  ma wor ka ne ya. </w:t>
      </w:r>
      <w:r>
        <w:rPr>
          <w:rFonts w:ascii="" w:hAnsi="" w:eastAsia=""/>
          <w:b w:val="0"/>
          <w:i w:val="0"/>
          <w:color w:val="000000"/>
          <w:sz w:val="24"/>
        </w:rPr>
        <w:t>ॣal ba֊ vaa ki ya. Ba֊ ka ջa֊ ko kpah haihai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Code Défassa.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Ba֊ni, bђba֊: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 ga wo ki ne salle. ઞwђђ ba֊ra (bamra)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zahwii ne salle. Va֊no ջe, za faa: Ba֊ni (bђba֊), pђpaa ջe, za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Bamme (bђbamme). Me ba֊ ram tђtђl va֊no, me bam ram tђgђr </w:t>
      </w:r>
      <w:r>
        <w:rPr>
          <w:rFonts w:ascii="" w:hAnsi="" w:eastAsia=""/>
          <w:b w:val="0"/>
          <w:i w:val="0"/>
          <w:color w:val="000000"/>
          <w:sz w:val="24"/>
        </w:rPr>
        <w:t>nai.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Attacher, lier, entourer. </w:t>
      </w:r>
    </w:p>
    <w:p>
      <w:pPr>
        <w:autoSpaceDN w:val="0"/>
        <w:autoSpaceDE w:val="0"/>
        <w:widowControl/>
        <w:spacing w:line="245" w:lineRule="auto" w:before="76" w:after="0"/>
        <w:ind w:left="0" w:right="24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Ba֊ga֊ga֊, bђkђkak: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Pђlo֊ yupyup, pђlo֊ pђlli. ॣђ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fan ma ne tђmmi. Tђm ah pђlo֊ ba֊ga֊ga֊ (bђkђkakke). Tђm </w:t>
      </w:r>
      <w:r>
        <w:rPr>
          <w:rFonts w:ascii="" w:hAnsi="" w:eastAsia=""/>
          <w:b w:val="0"/>
          <w:i w:val="0"/>
          <w:color w:val="000000"/>
          <w:sz w:val="24"/>
        </w:rPr>
        <w:t>lwok mђnnђђ (kђballe) a ba֊ga֊ga֊ (bђkђkakke).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Beaucoup salé. </w:t>
      </w: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19 </w:t>
      </w:r>
    </w:p>
    <w:p>
      <w:pPr>
        <w:sectPr>
          <w:pgSz w:w="8400" w:h="11900"/>
          <w:pgMar w:top="364" w:right="44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Ba֊gorai, mђ֊gorai, mђ֊gwђ: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 (nђђ) cokki. Ba֊gorai </w:t>
      </w:r>
      <w:r>
        <w:rPr>
          <w:rFonts w:ascii="" w:hAnsi="" w:eastAsia=""/>
          <w:b w:val="0"/>
          <w:i w:val="0"/>
          <w:color w:val="000000"/>
          <w:sz w:val="24"/>
        </w:rPr>
        <w:t xml:space="preserve">(mђ֊gorai, mђ֊gwђ) jur kpi֊ni ջo. A pђ moo gbakgbak. Dђջ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wo֊ tђgђђ ba֊gorai ne kpi֊ ne fahlii maino: Ba֊gorai pђfuu nje </w:t>
      </w:r>
      <w:r>
        <w:rPr>
          <w:rFonts w:ascii="" w:hAnsi="" w:eastAsia=""/>
          <w:b w:val="0"/>
          <w:i w:val="0"/>
          <w:color w:val="000000"/>
          <w:sz w:val="24"/>
        </w:rPr>
        <w:t xml:space="preserve">nje, kpi֊n mђ ah pђsyee nje nje. Ban֊gorai dai kpi֊n ne ’man a. </w:t>
      </w:r>
      <w:r>
        <w:rPr>
          <w:rFonts w:ascii="" w:hAnsi="" w:eastAsia=""/>
          <w:b w:val="0"/>
          <w:i w:val="0"/>
          <w:color w:val="000000"/>
          <w:sz w:val="24"/>
        </w:rPr>
        <w:t xml:space="preserve">Ara gwa da֊ a ’yahra cok pee. A ջeջra fakpahpђђ pђlli kal kpi֊ </w:t>
      </w:r>
      <w:r>
        <w:rPr>
          <w:rFonts w:ascii="" w:hAnsi="" w:eastAsia=""/>
          <w:b w:val="0"/>
          <w:i w:val="0"/>
          <w:color w:val="000000"/>
          <w:sz w:val="24"/>
        </w:rPr>
        <w:t>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Chimpanzé, genre d’hyène.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Ba֊guarփi: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 (nђђ) cokki. Nђђmin mai mo swaa suu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tam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Patriache biche.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Ba֊gyo, mђ֊gyo, tђsu֊rփi: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yo. Za ki սiira ne mђ֊gyo,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nyi֊gyo, regyo, tђsu֊rփi. Kpuu ah ka zyee goo ne zal a, sai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kalle, za munda֊ faara haazah ջo ne bamme, zye ka jo֊ ne bam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manyeeki ah ya. Za zyeջ dahtђbii ne kpuu ba֊gyo(mђ֊gyo,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tђsu֊rփi). Faջal renra lee ah pђlli. Kpuu ah mo pђ ’wah ջo ջe, </w:t>
      </w:r>
      <w:r>
        <w:rPr>
          <w:rFonts w:ascii="" w:hAnsi="" w:eastAsia=""/>
          <w:b w:val="0"/>
          <w:i w:val="0"/>
          <w:color w:val="000000"/>
          <w:sz w:val="24"/>
        </w:rPr>
        <w:t>fakpahpђђ jo֊ g֊ pђsahe.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Acacia albida, (faidherbia albida).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Nje, bi֊. Za tђ loo gera ya֊ bao ջe, to֊ bao fahfal </w:t>
      </w:r>
      <w:r>
        <w:rPr>
          <w:rFonts w:ascii="" w:hAnsi="" w:eastAsia=""/>
          <w:b w:val="0"/>
          <w:i w:val="0"/>
          <w:color w:val="000000"/>
          <w:sz w:val="24"/>
        </w:rPr>
        <w:t>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Un peu.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Baore, voore: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Bao (voo) a lee pђluuri, pђwah (wahl) ta.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ka re lee bao (voo) ya, a pђzwakke. Za syi֊ra nyah tђ baore,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syel ah mo ջeջ ka. « Mawin go֊ bya֊ baore (voore), bya֊ dђfuu </w:t>
      </w:r>
      <w:r>
        <w:rPr>
          <w:rFonts w:ascii="" w:hAnsi="" w:eastAsia=""/>
          <w:b w:val="0"/>
          <w:i w:val="0"/>
          <w:color w:val="000000"/>
          <w:sz w:val="24"/>
        </w:rPr>
        <w:t>ya », mai ջђ sam za munda֊ mo sђђra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 donnant de gros fruit non mangeable.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Baptisma: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 Bibel. Tђgba faa: Maa pђ bii, erbii, wala sah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bii. Dђջ i֊ a ’yah baptisma, a nyi֊ra tђgbana Yesu mo faa. Ne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Faa Masђ֊ mo ge sђr munda֊ ne zah Missionnaire (J.I.K.) </w:t>
      </w:r>
      <w:r>
        <w:rPr>
          <w:rFonts w:ascii="" w:hAnsi="" w:eastAsia=""/>
          <w:b/>
          <w:i w:val="0"/>
          <w:color w:val="000000"/>
          <w:sz w:val="24"/>
        </w:rPr>
        <w:t>Jetmunnd Ivarsen Kaardal,</w:t>
      </w:r>
      <w:r>
        <w:rPr>
          <w:rFonts w:ascii="" w:hAnsi="" w:eastAsia=""/>
          <w:b w:val="0"/>
          <w:i w:val="0"/>
          <w:color w:val="000000"/>
          <w:sz w:val="24"/>
        </w:rPr>
        <w:t xml:space="preserve"> za munda֊ mai mo nyi֊ra baptisma </w:t>
      </w:r>
      <w:r>
        <w:rPr>
          <w:rFonts w:ascii="" w:hAnsi="" w:eastAsia=""/>
          <w:b w:val="0"/>
          <w:i w:val="0"/>
          <w:color w:val="000000"/>
          <w:sz w:val="24"/>
        </w:rPr>
        <w:t>kђpel ja֊ja֊ ne jol ah սiira ne</w:t>
      </w:r>
      <w:r>
        <w:rPr>
          <w:rFonts w:ascii="" w:hAnsi="" w:eastAsia=""/>
          <w:b/>
          <w:i w:val="0"/>
          <w:color w:val="000000"/>
          <w:sz w:val="24"/>
        </w:rPr>
        <w:t xml:space="preserve"> Yohana Markamta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mђla֊ ah </w:t>
      </w:r>
      <w:r>
        <w:rPr>
          <w:rFonts w:ascii="" w:hAnsi="" w:eastAsia=""/>
          <w:b/>
          <w:i w:val="0"/>
          <w:color w:val="000000"/>
          <w:sz w:val="24"/>
        </w:rPr>
        <w:t>Marta</w:t>
      </w:r>
      <w:r>
        <w:rPr>
          <w:rFonts w:ascii="" w:hAnsi="" w:eastAsia=""/>
          <w:b w:val="0"/>
          <w:i w:val="0"/>
          <w:color w:val="000000"/>
          <w:sz w:val="24"/>
        </w:rPr>
        <w:t xml:space="preserve">, nyi֊ra baptisma ne syii </w:t>
      </w:r>
      <w:r>
        <w:rPr>
          <w:rFonts w:ascii="" w:hAnsi="" w:eastAsia=""/>
          <w:b/>
          <w:i w:val="0"/>
          <w:color w:val="000000"/>
          <w:sz w:val="24"/>
        </w:rPr>
        <w:t xml:space="preserve">1927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Lђђre. We Kaardal Elmer no </w:t>
      </w:r>
      <w:r>
        <w:rPr>
          <w:rFonts w:ascii="" w:hAnsi="" w:eastAsia=""/>
          <w:b w:val="0"/>
          <w:i w:val="0"/>
          <w:color w:val="000000"/>
          <w:sz w:val="24"/>
        </w:rPr>
        <w:t>g֊ ta. Za sai (3) nyi֊ra baptisma com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Baptême. </w:t>
      </w:r>
    </w:p>
    <w:p>
      <w:pPr>
        <w:autoSpaceDN w:val="0"/>
        <w:autoSpaceDE w:val="0"/>
        <w:widowControl/>
        <w:spacing w:line="266" w:lineRule="auto" w:before="46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20 </w:t>
      </w:r>
    </w:p>
    <w:p>
      <w:pPr>
        <w:sectPr>
          <w:pgSz w:w="8400" w:h="11900"/>
          <w:pgMar w:top="364" w:right="107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yee juu moo zooni. Me tђ ga nai me laa juu zoo </w:t>
      </w:r>
      <w:r>
        <w:rPr>
          <w:rFonts w:ascii="" w:hAnsi="" w:eastAsia=""/>
          <w:b w:val="0"/>
          <w:i w:val="0"/>
          <w:color w:val="000000"/>
          <w:sz w:val="24"/>
        </w:rPr>
        <w:t>bar kalle.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Battement des ailles d’oiseau.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Barbar: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swahe, gђrgђr, bђrbђr. Dђջ mai syem mo tђ֊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ջo, suu ah coo barbar.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Tremblant.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Bargelle, bђrgelle, sђla֊, saore: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ջђr kahe. Bargel jur zyii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ջo. Za ki սiira ne saore. Saore (bargelle bђrgelle, sђla֊) kah </w:t>
      </w:r>
      <w:r>
        <w:rPr>
          <w:rFonts w:ascii="" w:hAnsi="" w:eastAsia=""/>
          <w:b w:val="0"/>
          <w:i w:val="0"/>
          <w:color w:val="000000"/>
          <w:sz w:val="24"/>
        </w:rPr>
        <w:t>pђyakke, ako ye jo֊ ka farel mo gak ֊hђђr ջђr kahe.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Gésier.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Bargo, barko: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rii celle (cilli). Za zђmai tanra ka֊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bargo (barko) pђlli. Zђzђђ bargo camcam pђlli no ra.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Couverture pour le froid.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Barka: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Eere, gbo֊gbo֊. Masђ֊ mo jo֊ barka tђ fan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fan ah ջoo pђlli, a nђn pђlli ta. Barka Masђ֊ yea tђ za ma </w:t>
      </w:r>
      <w:r>
        <w:rPr>
          <w:rFonts w:ascii="" w:hAnsi="" w:eastAsia=""/>
          <w:b w:val="0"/>
          <w:i w:val="0"/>
          <w:color w:val="000000"/>
          <w:sz w:val="24"/>
        </w:rPr>
        <w:t>սuura ko ceecee.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Bénédiction.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Barkakkak: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’ahe. Tђsal ah pђ ’ah tђgbana tђtђl </w:t>
      </w:r>
      <w:r>
        <w:rPr>
          <w:rFonts w:ascii="" w:hAnsi="" w:eastAsia=""/>
          <w:b w:val="0"/>
          <w:i w:val="0"/>
          <w:color w:val="000000"/>
          <w:sz w:val="24"/>
        </w:rPr>
        <w:t xml:space="preserve">barkak. Dђջ gak faa: Tђtђl lii, wala tђtђl ah a barkakkak. </w:t>
      </w:r>
      <w:r>
        <w:rPr>
          <w:rFonts w:ascii="" w:hAnsi="" w:eastAsia=""/>
          <w:b w:val="0"/>
          <w:i/>
          <w:color w:val="000000"/>
          <w:sz w:val="24"/>
        </w:rPr>
        <w:t xml:space="preserve">Poisson à grosse tête, tête grosse.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Barkakke, ’wai: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Barkak jur (dђr) swahle (swahli)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ջo. Tђtђl ah pђ ’ahe, pђyak ta. Barkak pђ’man kal swahli ջe. Za ki </w:t>
      </w:r>
      <w:r>
        <w:rPr>
          <w:rFonts w:ascii="" w:hAnsi="" w:eastAsia=""/>
          <w:b w:val="0"/>
          <w:i w:val="0"/>
          <w:color w:val="000000"/>
          <w:sz w:val="24"/>
        </w:rPr>
        <w:t>ka ’yahra ren ah ya, a jo֊ syemme.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Silure.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Barkam (bargyem) kahzahe, barkamzahe: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kahzahe.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ne barkam kahzah (barkamzah) pђlli. Nђђ cok manyeeki ah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barkam kahzah pђwahe (pђwahlle): Tђgbana kpi֊, ջolle, minni... </w:t>
      </w:r>
      <w:r>
        <w:rPr>
          <w:rFonts w:ascii="" w:hAnsi="" w:eastAsia=""/>
          <w:b w:val="0"/>
          <w:i/>
          <w:color w:val="000000"/>
          <w:sz w:val="24"/>
        </w:rPr>
        <w:t xml:space="preserve">Moustache, poil.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Barkelle, bar֊gelle: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yo. Barkel (bar֊gel) dђdђђni, lee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lee ђђ, nah ah pђluu kal nah ђђ ջe. Za սa֊ mђ֊gai ne nah </w:t>
      </w:r>
      <w:r>
        <w:rPr>
          <w:rFonts w:ascii="" w:hAnsi="" w:eastAsia=""/>
          <w:b w:val="0"/>
          <w:i w:val="0"/>
          <w:color w:val="000000"/>
          <w:sz w:val="24"/>
        </w:rPr>
        <w:t>barkelle (bar֊gelle).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Arbuste grimpante.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21 </w:t>
      </w:r>
    </w:p>
    <w:p>
      <w:pPr>
        <w:sectPr>
          <w:pgSz w:w="8400" w:h="11900"/>
          <w:pgMar w:top="364" w:right="43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Barkilli: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bђrkilli, ջtv yo.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Barkoi, vђkoi, vorkoi, sђromme: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bai ’yah yeջջe,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tђtђђre. Ne cok (tok) za mo tђ gara cok (tok) ka pђpђђ ջe, barkoi </w:t>
      </w:r>
      <w:r>
        <w:rPr>
          <w:rFonts w:ascii="" w:hAnsi="" w:eastAsia=""/>
          <w:b w:val="0"/>
          <w:i w:val="0"/>
          <w:color w:val="000000"/>
          <w:sz w:val="24"/>
        </w:rPr>
        <w:t xml:space="preserve">(vђkoi, sђrom) kaa mђ ah ya֊. Wel ah barkoi (vђkoi, vorkoi, </w:t>
      </w:r>
      <w:r>
        <w:rPr>
          <w:rFonts w:ascii="" w:hAnsi="" w:eastAsia=""/>
          <w:b w:val="0"/>
          <w:i w:val="0"/>
          <w:color w:val="000000"/>
          <w:sz w:val="24"/>
        </w:rPr>
        <w:t>sђrom)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Paresse, indolence.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Bar֊ge֊gya֊, ceecee, keekee, daceecee: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॥ii ah pђ cok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camcam. Bar֊ge֊gya֊ (ceecee, keekee, daceecee) ne tђђ, a zooni.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 ah pђ’manne, nahnђn pђluuri, suu ah pђnyi֊, za ka kwoko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a. A pђђ ne cok sor mo tђ gbah ջil o. Mo zoo ջe, ka tђ kyeջ </w:t>
      </w:r>
      <w:r>
        <w:rPr>
          <w:rFonts w:ascii="" w:hAnsi="" w:eastAsia=""/>
          <w:b w:val="0"/>
          <w:i w:val="0"/>
          <w:color w:val="000000"/>
          <w:sz w:val="24"/>
        </w:rPr>
        <w:t>farelle, ka ջeջ fakpahpђђ ya.</w:t>
      </w: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Libélulle, démoiselle, ou garcon non serieux, coureur de jupon, </w:t>
      </w:r>
      <w:r>
        <w:rPr>
          <w:rFonts w:ascii="" w:hAnsi="" w:eastAsia=""/>
          <w:b w:val="0"/>
          <w:i/>
          <w:color w:val="000000"/>
          <w:sz w:val="24"/>
        </w:rPr>
        <w:t xml:space="preserve">qelqu’un de très virile.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Barre, bђbarre: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Baa (bђbaa) cuu va֊no, barre (bђbarre)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pђpaare. Suu ah bar ջo ne lii ah da֊. Fan bar ջo wo suu ne lii </w:t>
      </w:r>
      <w:r>
        <w:rPr>
          <w:rFonts w:ascii="" w:hAnsi="" w:eastAsia=""/>
          <w:b w:val="0"/>
          <w:i w:val="0"/>
          <w:color w:val="000000"/>
          <w:sz w:val="24"/>
        </w:rPr>
        <w:t>ah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 de gonfler, remplir un vase.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Bataari mala֊ne: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gai ֊wђђ yo, a saa mor bataari malii. </w:t>
      </w:r>
      <w:r>
        <w:rPr>
          <w:rFonts w:ascii="" w:hAnsi="" w:eastAsia=""/>
          <w:b w:val="0"/>
          <w:i/>
          <w:color w:val="000000"/>
          <w:sz w:val="24"/>
        </w:rPr>
        <w:t xml:space="preserve">Jupon.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Bataari malii: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gai mai ֊wђђ moo maara zahmorrփi, a </w:t>
      </w:r>
      <w:r>
        <w:rPr>
          <w:rFonts w:ascii="" w:hAnsi="" w:eastAsia=""/>
          <w:b w:val="0"/>
          <w:i w:val="0"/>
          <w:color w:val="000000"/>
          <w:sz w:val="24"/>
        </w:rPr>
        <w:t>pђwahl kan zahci֊ջal ta. A yea ne bataari mala֊ ջђr lam.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Jupe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Batbat: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Barbar. Cel jo֊ ko coo batbat ka gak gban fan a.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ah coo batbat.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Tremblant. </w:t>
      </w:r>
    </w:p>
    <w:p>
      <w:pPr>
        <w:autoSpaceDN w:val="0"/>
        <w:autoSpaceDE w:val="0"/>
        <w:widowControl/>
        <w:spacing w:line="245" w:lineRule="auto" w:before="76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Batoro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bacoro, ջtv yo. </w:t>
      </w:r>
      <w:r>
        <w:rPr>
          <w:rFonts w:ascii="" w:hAnsi="" w:eastAsia=""/>
          <w:b w:val="0"/>
          <w:i/>
          <w:color w:val="000000"/>
          <w:sz w:val="24"/>
        </w:rPr>
        <w:t xml:space="preserve">Céraste, vipère à corne. </w:t>
      </w:r>
    </w:p>
    <w:p>
      <w:pPr>
        <w:autoSpaceDN w:val="0"/>
        <w:tabs>
          <w:tab w:pos="3280" w:val="left"/>
        </w:tabs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Battђri, mabђrimtђlli, mavivinni: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Fabea ma dan dђջջi. Battђri </w:t>
      </w:r>
      <w:r>
        <w:rPr>
          <w:rFonts w:ascii="" w:hAnsi="" w:eastAsia=""/>
          <w:b w:val="0"/>
          <w:i w:val="0"/>
          <w:color w:val="000000"/>
          <w:sz w:val="24"/>
        </w:rPr>
        <w:t xml:space="preserve">(mavivinni, mabђrimtelli) kal tђnjwђђ, wala tђndo ne ’man ջe. Ha֊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battђri pђnyi֊ pђlli. Battђri ’yah ջђ vuu ya֊ wo fan pђlli. Za lђ֊ra </w:t>
      </w:r>
      <w:r>
        <w:rPr>
          <w:rFonts w:ascii="" w:hAnsi="" w:eastAsia=""/>
          <w:b w:val="0"/>
          <w:i w:val="0"/>
          <w:color w:val="000000"/>
          <w:sz w:val="24"/>
        </w:rPr>
        <w:t xml:space="preserve">a ջa֊ tђkaa ci֊ wel ne ko, amma go֊ga ye ka. A kyeջ tђkaa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ahe. Battђri mo vuu ya֊ ջe, a gbah tђkaa rђk g֊, a ջaa paa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g֊, so a rea zah ah ga g֊. Paa ah mo syer ջe, wee ah a lwaa farel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22 </w:t>
      </w:r>
    </w:p>
    <w:p>
      <w:pPr>
        <w:sectPr>
          <w:pgSz w:w="8400" w:h="11900"/>
          <w:pgMar w:top="364" w:right="10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pђpђђ ’wa. Battђri dan dђջ syen pђlli. Mo ya֊ ջђ mai ka, battђri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ջa֊ tђkaa ci֊ wel ah ne ya, mo dah ya֊ ah ee սao.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Insecte, guêpe maçonne, bousier, scarabé.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Bea (byea): ջmckd.f.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Dђђ ah da֊ pђsyea zahki bea (byea).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ta: a pђsyea bђnyo.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Pl. de rouge pourpre.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Bea, bebea: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 suu ne jol ma hahջ tђ wii, wala ma maa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biicwakke. Mah wel bea wel ah ne biicwakke. Mo ’yah ka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guu mo baa mo ya ջe, mo maa fan pђ biicwak bea ne ko. Za raa </w:t>
      </w:r>
      <w:r>
        <w:rPr>
          <w:rFonts w:ascii="" w:hAnsi="" w:eastAsia=""/>
          <w:b w:val="0"/>
          <w:i w:val="0"/>
          <w:color w:val="000000"/>
          <w:sz w:val="24"/>
        </w:rPr>
        <w:t>syi֊ beara syi֊ tђ wii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Masser.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Bea, bebea: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Bee fan zalђ֊ pђpaare. Mo bea bii baa ciiri.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Baa ջo pђlli mo bea zah ah ge lalle. Mo bea sor ne jol myah ga lal </w:t>
      </w:r>
      <w:r>
        <w:rPr>
          <w:rFonts w:ascii="" w:hAnsi="" w:eastAsia=""/>
          <w:b w:val="0"/>
          <w:i w:val="0"/>
          <w:color w:val="000000"/>
          <w:sz w:val="24"/>
        </w:rPr>
        <w:t xml:space="preserve">ne? Bea a cuu fan ma jo֊ ga g֊, wala fan ma jo֊ ga lalle. Mo bea </w:t>
      </w:r>
      <w:r>
        <w:rPr>
          <w:rFonts w:ascii="" w:hAnsi="" w:eastAsia=""/>
          <w:b w:val="0"/>
          <w:i w:val="0"/>
          <w:color w:val="000000"/>
          <w:sz w:val="24"/>
        </w:rPr>
        <w:t>ge g֊, mo bea ge lalle.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de puiser d’eau, enlever l’eccès.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Bee zahe, cak 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Niini. Magwii tђ ga pђ ’wahe, mo bee </w:t>
      </w:r>
      <w:r>
        <w:rPr>
          <w:rFonts w:ascii="" w:hAnsi="" w:eastAsia=""/>
          <w:b w:val="0"/>
          <w:i w:val="0"/>
          <w:color w:val="000000"/>
          <w:sz w:val="24"/>
        </w:rPr>
        <w:t xml:space="preserve">(cak) zah ah sa. Mo nփi sa.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Empéché.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Beeni, laini: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 ջђ, kpi֊ dђջջi. ॣee me (lai, to֊) me ge ne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sђ. Dђջ ah ka laa ջђ ah man a, me hђђ ga ջee (lai) ko սђ.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 faara: « Macui ջee welle, so ne suu ah kal ge pђ ֊hђђre, </w:t>
      </w:r>
      <w:r>
        <w:rPr>
          <w:rFonts w:ascii="" w:hAnsi="" w:eastAsia=""/>
          <w:b w:val="0"/>
          <w:i w:val="0"/>
          <w:color w:val="000000"/>
          <w:sz w:val="24"/>
        </w:rPr>
        <w:t>wala pђ ga֊ne ». Na ջee ki ne ջђ manyeeki ah սђ.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Reveiller, conseiller, attirer l'attention.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berre, biiri, ջtv yo. </w:t>
      </w:r>
      <w:r>
        <w:rPr>
          <w:rFonts w:ascii="" w:hAnsi="" w:eastAsia=""/>
          <w:b w:val="0"/>
          <w:i/>
          <w:color w:val="000000"/>
          <w:sz w:val="24"/>
        </w:rPr>
        <w:t xml:space="preserve">Mensonge.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Beere: ս. Faջal (n</w:t>
      </w:r>
      <w:r>
        <w:rPr>
          <w:rFonts w:ascii="" w:hAnsi="" w:eastAsia=""/>
          <w:b w:val="0"/>
          <w:i w:val="0"/>
          <w:color w:val="000000"/>
          <w:sz w:val="24"/>
        </w:rPr>
        <w:t xml:space="preserve">ђђ) yo, jur gwii ջo, a ren sђwђђre, a ђђ lak </w:t>
      </w:r>
      <w:r>
        <w:rPr>
          <w:rFonts w:ascii="" w:hAnsi="" w:eastAsia=""/>
          <w:b w:val="0"/>
          <w:i w:val="0"/>
          <w:color w:val="000000"/>
          <w:sz w:val="24"/>
        </w:rPr>
        <w:t xml:space="preserve">swђђ g֊. ॣal ah ma kђpel pђwah kal ma fahfal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Oryctérope.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Beere (byeere):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Syi֊. Bee (byee) jur (dђr) syi֊ ma սii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tђvanna ջo. A syee tђ bii sђ֊ ka dan ga mor bii pђսђk ya. Bee </w:t>
      </w:r>
      <w:r>
        <w:rPr>
          <w:rFonts w:ascii="" w:hAnsi="" w:eastAsia=""/>
          <w:b w:val="0"/>
          <w:i w:val="0"/>
          <w:color w:val="000000"/>
          <w:sz w:val="24"/>
        </w:rPr>
        <w:t>(byee) kal tђvanna ne man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Poisson. </w:t>
      </w:r>
    </w:p>
    <w:p>
      <w:pPr>
        <w:autoSpaceDN w:val="0"/>
        <w:autoSpaceDE w:val="0"/>
        <w:widowControl/>
        <w:spacing w:line="266" w:lineRule="auto" w:before="2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23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Bee, bebee: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Bee bii, kee bii. ॣa֊ bii pђ fan gin ne ko. Dђջ bee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ne ֊hђђre, ne da֊ne, ne fan mai da֊ moo gak bee bii. Me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bee bii pђ lakre. Kee bii cuu bii ma bee tђ bi֊. Dђջ gak faa bee sor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jol ta. Bee tђ’yak dђջ ta: ’yah faa: kaa byak dђջ ka faa ջђ,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ջђջe’ wol ahe. Mo tђ faa ko ջђ ah me bee tђ’yak ah ջo ջaa ջe. </w:t>
      </w:r>
      <w:r>
        <w:rPr>
          <w:rFonts w:ascii="" w:hAnsi="" w:eastAsia=""/>
          <w:b w:val="0"/>
          <w:i/>
          <w:color w:val="000000"/>
          <w:sz w:val="24"/>
        </w:rPr>
        <w:t xml:space="preserve">Puiser, prendre un liquide dans un récipient.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Bee, beebee: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Nyi֊, pђnyi֊, gaaram. Ee we mai սђ,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pђnyi֊ bee (beebee, gaaram).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Très mince, maigre.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Bee, byee: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mo cii ne jo֊  fan ahe. Zu֊ bђrђђ bee </w:t>
      </w:r>
      <w:r>
        <w:rPr>
          <w:rFonts w:ascii="" w:hAnsi="" w:eastAsia=""/>
          <w:b w:val="0"/>
          <w:i w:val="0"/>
          <w:color w:val="000000"/>
          <w:sz w:val="24"/>
        </w:rPr>
        <w:t>(byee) ka loջ wel ah ne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 des feuilles, des chicottes.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Bee, bђђ, gwђђ: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Makah mo tђ yah ջoo kpah o ջe, a tђ֊ ne beere </w:t>
      </w:r>
      <w:r>
        <w:rPr>
          <w:rFonts w:ascii="" w:hAnsi="" w:eastAsia=""/>
          <w:b w:val="0"/>
          <w:i w:val="0"/>
          <w:color w:val="000000"/>
          <w:sz w:val="24"/>
        </w:rPr>
        <w:t xml:space="preserve">(bђђre, gwђђre), za faa: Makah bee kpahre.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Gloussement de la poule.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Bekam bekam, mbotok: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suu lii. Dђջ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bekam bekam, ka սuu gal la֊ ya. A ren fan pђlli, jo֊ ջo bekam </w:t>
      </w:r>
      <w:r>
        <w:rPr>
          <w:rFonts w:ascii="" w:hAnsi="" w:eastAsia=""/>
          <w:b w:val="0"/>
          <w:i w:val="0"/>
          <w:color w:val="000000"/>
          <w:sz w:val="24"/>
        </w:rPr>
        <w:t>bekam. Jeertђ ahe: Gaaram, ջoro֊.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 corps.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Belbelle: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Tђսe’, tђսe’ tђսe’, fetfet, co֊ ya. We ge zah 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belbelle. Dђfuu co֊ va֊no ya, gera belbelle. Mo zyeջ fan ah belbel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սao ka mo ge ne ba. Nyin woora fan ya֊ ah belbelle, (fetfet, tђսe’ </w:t>
      </w:r>
      <w:r>
        <w:rPr>
          <w:rFonts w:ascii="" w:hAnsi="" w:eastAsia=""/>
          <w:b w:val="0"/>
          <w:i w:val="0"/>
          <w:color w:val="000000"/>
          <w:sz w:val="24"/>
        </w:rPr>
        <w:t>tђսe’), co֊ fan va֊no ya. Tђgba gbђra gbђђ.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Tout, complétement, entièrement..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Beleere: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beremme, ջtv yo. </w:t>
      </w:r>
      <w:r>
        <w:rPr>
          <w:rFonts w:ascii="" w:hAnsi="" w:eastAsia=""/>
          <w:b w:val="0"/>
          <w:i/>
          <w:color w:val="000000"/>
          <w:sz w:val="24"/>
        </w:rPr>
        <w:t xml:space="preserve">Acacia ataxacantha.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Beleere: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yo, a gi֊ pђ’manne, a lee pђwah na lee kalgii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(tђzoջջe), za coo tђker ne lee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Parkia biglobosa.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Bel, kwakkwakke: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Pђsahe, bai ’nahmme. We nyee erbii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suu ah a bel, zyeջ suu ah ջo pђsah bel. Pђtaa za mo tђ leera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byak ջe, a ’yahra dђջ mai cok nђn ah mo pђsah bel, wala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47"/>
        <w:gridCol w:w="3447"/>
      </w:tblGrid>
      <w:tr>
        <w:trPr>
          <w:trHeight w:hRule="exact" w:val="898"/>
        </w:trPr>
        <w:tc>
          <w:tcPr>
            <w:tcW w:type="dxa" w:w="26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kwakkwakke.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/>
                <w:color w:val="000000"/>
                <w:sz w:val="24"/>
              </w:rPr>
              <w:t xml:space="preserve">Bien, joli, beau, pur. 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98" w:after="0"/>
              <w:ind w:left="6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400" w:h="11900"/>
          <w:pgMar w:top="364" w:right="10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Bem ջђ: ջll.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ॣer ջђ, syer ջђ (ջoo ջђ) ga g֊ pђlli. ॣђ mai me laa </w:t>
      </w:r>
      <w:r>
        <w:rPr>
          <w:rFonts w:ascii="" w:hAnsi="" w:eastAsia=""/>
          <w:b w:val="0"/>
          <w:i w:val="0"/>
          <w:color w:val="000000"/>
          <w:sz w:val="24"/>
        </w:rPr>
        <w:t xml:space="preserve">so bem ջђ ge ջo g֊ pђlli. Tђtђ֊ ah kpak ջђ ah ka nai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Agraver une situation qcq, extrapoler.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Bem tђtђlli, bebemme: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bem pђsah ջe. Sor ka bem wee ya, </w:t>
      </w:r>
      <w:r>
        <w:rPr>
          <w:rFonts w:ascii="" w:hAnsi="" w:eastAsia=""/>
          <w:b w:val="0"/>
          <w:i w:val="0"/>
          <w:color w:val="000000"/>
          <w:sz w:val="24"/>
        </w:rPr>
        <w:t xml:space="preserve">amma a bem tђtђl gin lalle. ॣil mo gbђ ջe, we bya֊ gin lalle. Sor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gbђ ջil ջe, a bya֊ tђtђl gin lal ta. Jeertђ ahe: Lelee, sosoo, </w:t>
      </w:r>
      <w:r>
        <w:rPr>
          <w:rFonts w:ascii="" w:hAnsi="" w:eastAsia=""/>
          <w:b w:val="0"/>
          <w:i w:val="0"/>
          <w:color w:val="000000"/>
          <w:sz w:val="24"/>
        </w:rPr>
        <w:t>kanne.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Epier, tête des épis.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Bemme, bebemme: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Syerre. Fahlii mai wee mo pђђra gin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ջђr ma ջђђ ne ko. Za gak faara ne fahlii gwa da֊ naiko: ઞwђђ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bemra weere, wee bemra ջo pђlii. Mawin mo bya֊ pђlli ջe, ka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pђswah ga lii ya, swah ah vђr gwari. Mo bem ջo ka pђlli ya ջe,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bya֊ ջo va֊no. Dђfuu ne nђђ manyeeki ah bemra weere. Juu, wala </w:t>
      </w:r>
      <w:r>
        <w:rPr>
          <w:rFonts w:ascii="" w:hAnsi="" w:eastAsia=""/>
          <w:b w:val="0"/>
          <w:i w:val="0"/>
          <w:color w:val="000000"/>
          <w:sz w:val="24"/>
        </w:rPr>
        <w:t>faջea a syerra wee syerre.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Pl.Reproduction, accoucher, mettre bas.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Bemtђђri, bentђђri: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Oosahe (tђsahe), fan saa zahmђrrփi.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սiira ne bemtђђri, za ki la֊ սiira ne bentђђri. Bemtђђri yea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’ah na wak ma zyeջ saa ga zahmђrrփi. Fahkђ ma saa ga sah a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’ahe, sal yea ne kђita ne kђita ka saa ga sahe. Zah ah ma maa gin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kђpel a yea pђnyi֊. Pђtaa za foora bemtђђri ne masђlai. 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Bemtђђri ma ֊gaջ ne zyim mafai ne mafuu սii ne ma֊gahsyo, a </w:t>
      </w:r>
      <w:r>
        <w:rPr>
          <w:rFonts w:ascii="" w:hAnsi="" w:eastAsia=""/>
          <w:b w:val="0"/>
          <w:i w:val="0"/>
          <w:color w:val="000000"/>
          <w:sz w:val="24"/>
        </w:rPr>
        <w:t>juura zah ah juu.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Caleçon.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Ben fanne, pђrot fanne: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 fanne. Jo֊ yella ne fan ka mo vђr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 ka. Dђջ gak ben sorre, ben naa, mo ka pђlli ya la֊, mo ben </w:t>
      </w:r>
      <w:r>
        <w:rPr>
          <w:rFonts w:ascii="" w:hAnsi="" w:eastAsia=""/>
          <w:b w:val="0"/>
          <w:i w:val="0"/>
          <w:color w:val="000000"/>
          <w:sz w:val="24"/>
        </w:rPr>
        <w:t xml:space="preserve">o. Wela֊ mai mo ka ren fan gwari gwari ya, a ben fan benne.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ben welle, ben dђջ syemme. Dђջ mo ben dђջ ah ջe, a lwaa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 nje nje ga pelle, wela֊ gak jo֊ dђջlii. Ben mai cuu wol </w:t>
      </w:r>
      <w:r>
        <w:rPr>
          <w:rFonts w:ascii="" w:hAnsi="" w:eastAsia=""/>
          <w:b w:val="0"/>
          <w:i w:val="0"/>
          <w:color w:val="000000"/>
          <w:sz w:val="24"/>
        </w:rPr>
        <w:t>dђջջi, gban jol mor dђջջi.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Savoir gérer, économiser, épargner.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Berem zahwon dђfuu: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yo. Suu ah pђfai, ne waa, waa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pђgo֊ na zahwon dђfuu, ci֊ tђսii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Acacia polyacantha. </w:t>
      </w:r>
    </w:p>
    <w:p>
      <w:pPr>
        <w:autoSpaceDN w:val="0"/>
        <w:autoSpaceDE w:val="0"/>
        <w:widowControl/>
        <w:spacing w:line="266" w:lineRule="auto" w:before="49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25 </w:t>
      </w:r>
    </w:p>
    <w:p>
      <w:pPr>
        <w:sectPr>
          <w:pgSz w:w="8400" w:h="11900"/>
          <w:pgMar w:top="364" w:right="39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Beremme, beleere: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Berem ne waa, a yea mor gђђre.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 Lђђre սiira ne bђleere. Za ba֊ ga wo kor ka gwii mo lwaa </w:t>
      </w:r>
      <w:r>
        <w:rPr>
          <w:rFonts w:ascii="" w:hAnsi="" w:eastAsia=""/>
          <w:b w:val="0"/>
          <w:i w:val="0"/>
          <w:color w:val="000000"/>
          <w:sz w:val="24"/>
        </w:rPr>
        <w:t>’wa֊, wala gђr ka. Waa berem ne cwahlle.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Acasia ataxacantha (arbre épineux).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Berr: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Bee, bai gaջջe, gwari. Zu֊ goo ge lal berr,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bee. Lwaa lak սa֊ maa kђnda֊ ge g֊ berr, սa֊ pђђ ne pel gwari </w:t>
      </w:r>
      <w:r>
        <w:rPr>
          <w:rFonts w:ascii="" w:hAnsi="" w:eastAsia=""/>
          <w:b w:val="0"/>
          <w:i w:val="0"/>
          <w:color w:val="000000"/>
          <w:sz w:val="24"/>
        </w:rPr>
        <w:t>sђ. Goo ah ka gak zu֊ berr, wala bee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peine, sans difficulté.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Berre, beere, biiri: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Swaa ջђ mai mo ka nja֊ ya, go֊ga ye ka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faani. Za gwahra ber ne fahlii camcam pђlli. Bai faa go֊ga, bai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gin lal wat, mu֊ ջђ mu֊, fofoo da֊, ber (bee) yo. Za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gwahra ber zah ki ta. Za սii pa gwah ber ne paberre, mawin ye ջe, </w:t>
      </w:r>
      <w:r>
        <w:rPr>
          <w:rFonts w:ascii="" w:hAnsi="" w:eastAsia=""/>
          <w:b w:val="0"/>
          <w:i w:val="0"/>
          <w:color w:val="000000"/>
          <w:sz w:val="24"/>
        </w:rPr>
        <w:t>za սii ne maberre.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Mensonge.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Bibel: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faa Masђ֊ Matђda֊da֊ mai Masђ֊ mo gbah jol zan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ne Tђ’yak ah ka mo ֊wђђra. Bibel ne ॥erewol ջђr ah camcam </w:t>
      </w:r>
      <w:r>
        <w:rPr>
          <w:rFonts w:ascii="" w:hAnsi="" w:eastAsia=""/>
          <w:b w:val="0"/>
          <w:i w:val="0"/>
          <w:color w:val="000000"/>
          <w:sz w:val="24"/>
        </w:rPr>
        <w:t xml:space="preserve">66. Wo֊ ջo pђluu camcam gwa. Gbanzah Mataa a ne Derewol 39. 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Gbanzah Mafuu la֊ a ne Derewol 27. Za camcam 40 ye ֊wђђra </w:t>
      </w:r>
      <w:r>
        <w:rPr>
          <w:rFonts w:ascii="" w:hAnsi="" w:eastAsia=""/>
          <w:b w:val="0"/>
          <w:i w:val="0"/>
          <w:color w:val="000000"/>
          <w:sz w:val="24"/>
        </w:rPr>
        <w:t>Bibel. Bibel a da֊da֊ tђgbana 2 Tim 3: 16 mo faa.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 bible.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Biջջi: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lii, suu lii. Dђջ ah ne suu biջջi. A cuu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mapђђ ta. Fan mai mo yak ya da֊, a pђpђђ biջ. Kpuu ah a pђpђђ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biջ. Cok ah pђpђђ biջջi. Me gaջ ne yeջ me yim biջ. Dђջ mo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fan nђђ tђtђl a, ka pah ah co֊ ջo, yak vђr a, tђgwփi yo, wala a </w:t>
      </w:r>
      <w:r>
        <w:rPr>
          <w:rFonts w:ascii="" w:hAnsi="" w:eastAsia=""/>
          <w:b w:val="0"/>
          <w:i w:val="0"/>
          <w:color w:val="000000"/>
          <w:sz w:val="24"/>
        </w:rPr>
        <w:t xml:space="preserve">biջ. Jeertђ ahe: Pђnyi֊, gaaram, yaryar, ջelջel, wya֊ wya֊. </w:t>
      </w:r>
      <w:r>
        <w:rPr>
          <w:rFonts w:ascii="" w:hAnsi="" w:eastAsia=""/>
          <w:b w:val="0"/>
          <w:i/>
          <w:color w:val="000000"/>
          <w:sz w:val="24"/>
        </w:rPr>
        <w:t xml:space="preserve">Corps gros.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Biսbiս: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Haihai, vђrvђrri. Mo jo֊ ջђ ah biսbiսսi nђђ tђtђl a,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faa, bђ uu սђ ya. ॣђ ah i zah jol ah biսbiս (tђսe’ tђսe’), ge </w:t>
      </w:r>
      <w:r>
        <w:rPr>
          <w:rFonts w:ascii="" w:hAnsi="" w:eastAsia=""/>
          <w:b w:val="0"/>
          <w:i w:val="0"/>
          <w:color w:val="000000"/>
          <w:sz w:val="24"/>
        </w:rPr>
        <w:t>pel սђ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cachette.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Biսbiս: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manikki. Mawin ah swaa sum pђnik biսbiս. </w:t>
      </w:r>
      <w:r>
        <w:rPr>
          <w:rFonts w:ascii="" w:hAnsi="" w:eastAsia=""/>
          <w:b w:val="0"/>
          <w:i/>
          <w:color w:val="000000"/>
          <w:sz w:val="24"/>
        </w:rPr>
        <w:t xml:space="preserve">Très fin.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Biսyakke, bidђkke, kpomme, mђ֊gwaջջe: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Zan ki սiira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biսyakke, mђ֊gwaջջe. Za la֊ սiira ne kpomme, mђ֊gwaջջe, </w:t>
      </w:r>
    </w:p>
    <w:p>
      <w:pPr>
        <w:autoSpaceDN w:val="0"/>
        <w:autoSpaceDE w:val="0"/>
        <w:widowControl/>
        <w:spacing w:line="266" w:lineRule="auto" w:before="4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26 </w:t>
      </w:r>
    </w:p>
    <w:p>
      <w:pPr>
        <w:sectPr>
          <w:pgSz w:w="8400" w:h="11900"/>
          <w:pgMar w:top="364" w:right="105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bidђkke. Biսyak sye tђkuu manik ah yo, dђջ mo tђ syee tђl ah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tђtђђ. Mђ֊gwaջ a jo֊ fan kpahpђђ pђsah no cam.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Sable fin, terrain très fertile.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Bigla bigla, bikla bikla (fer):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Gbђi gbђi. Fan ջa֊ ko ջoo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 fee (fer) bigla bigla, hђr tђ sђr bikla bikla (bigla bigla), gak ur </w:t>
      </w:r>
      <w:r>
        <w:rPr>
          <w:rFonts w:ascii="" w:hAnsi="" w:eastAsia=""/>
          <w:b w:val="0"/>
          <w:i w:val="0"/>
          <w:color w:val="000000"/>
          <w:sz w:val="24"/>
        </w:rPr>
        <w:t>sђ֊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Rouler par terre.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Bam mo tђ ge sђ֊ ջe, a ci֊ bii. Bii սuu zah zaa ramme, </w:t>
      </w:r>
      <w:r>
        <w:rPr>
          <w:rFonts w:ascii="" w:hAnsi="" w:eastAsia=""/>
          <w:b w:val="0"/>
          <w:i w:val="0"/>
          <w:color w:val="000000"/>
          <w:sz w:val="24"/>
        </w:rPr>
        <w:t xml:space="preserve">tolle, tђ sђrri, pђ elle. Bii ma wuu gin mor sђr la֊ no. Bii rah sђr ta </w:t>
      </w:r>
      <w:r>
        <w:rPr>
          <w:rFonts w:ascii="" w:hAnsi="" w:eastAsia=""/>
          <w:b w:val="0"/>
          <w:i w:val="0"/>
          <w:color w:val="000000"/>
          <w:sz w:val="24"/>
        </w:rPr>
        <w:t>սђ.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L’eau.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 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mai za mo ђђ, mo wuwuu. Mo zwan bii ђђ ne,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biizђђ ne? Mo lwaa bii ђђ la֊ mo kђђ tђl ah ge lal սђ, mo bee </w:t>
      </w:r>
      <w:r>
        <w:rPr>
          <w:rFonts w:ascii="" w:hAnsi="" w:eastAsia=""/>
          <w:b w:val="0"/>
          <w:i w:val="0"/>
          <w:color w:val="000000"/>
          <w:sz w:val="24"/>
        </w:rPr>
        <w:t>ba. Jeertђ ahe: Biizђђ.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Eau du puits.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 (fanne):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Kpak fanne, suu fanne. Zyim fuu, syee, goo ђђ,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gbђђ maսalle da֊ a cuu bii fanne (kpak fanne). Dђջ gak faa bii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a սђne? A pђtђrimbii, wala pђtђrimmi, pђvoore, na lok mջђro, bii </w:t>
      </w:r>
      <w:r>
        <w:rPr>
          <w:rFonts w:ascii="" w:hAnsi="" w:eastAsia=""/>
          <w:b w:val="0"/>
          <w:i w:val="0"/>
          <w:color w:val="000000"/>
          <w:sz w:val="24"/>
        </w:rPr>
        <w:t>sale.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Couleur.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Biicwakke, biiwii, biitђwii: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mai mo zђђ tђwii, moo yea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wii ’wa. Mo wuu ջe ka biicwak ye kao. Biicwak (biitђwii, biiwii)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֊wђђ moo sђђra kђpel lom wolle սii ne biiwolle. Jeertђ ahe: </w:t>
      </w:r>
      <w:r>
        <w:rPr>
          <w:rFonts w:ascii="" w:hAnsi="" w:eastAsia=""/>
          <w:b w:val="0"/>
          <w:i w:val="0"/>
          <w:color w:val="000000"/>
          <w:sz w:val="24"/>
        </w:rPr>
        <w:t>Biiwokki.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Eau chaude.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Biidђђ: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mai mo tђkolle, sum mo kђka g֊ ya. Bii mai dђђ ye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laa ne pђ’nyahre. Za ki սiira biidђђ ne gbalkђlaջջe. Koo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pђsyee biidђђ gbalkђlaջ la֊ me zwђ ge zah ya! Biidђђ ye bii ma </w:t>
      </w:r>
      <w:r>
        <w:rPr>
          <w:rFonts w:ascii="" w:hAnsi="" w:eastAsia=""/>
          <w:b w:val="0"/>
          <w:i w:val="0"/>
          <w:color w:val="000000"/>
          <w:sz w:val="24"/>
        </w:rPr>
        <w:t>tђkol tђgakgak. Za սii ne biisyee, wala biifuu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Eau simple.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Biifai, biipai: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 bii mai mo wuu bii pђfai (pђpai), za սii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ne biifai (biipai).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Eau blanche. </w:t>
      </w:r>
    </w:p>
    <w:p>
      <w:pPr>
        <w:autoSpaceDN w:val="0"/>
        <w:autoSpaceDE w:val="0"/>
        <w:widowControl/>
        <w:spacing w:line="266" w:lineRule="auto" w:before="34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27 </w:t>
      </w:r>
    </w:p>
    <w:p>
      <w:pPr>
        <w:sectPr>
          <w:pgSz w:w="8400" w:h="11900"/>
          <w:pgMar w:top="364" w:right="38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Biifuu: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Biifuu cuu bii mai mo pђսђk ջoroo, za mo kwo cok ga </w:t>
      </w:r>
      <w:r>
        <w:rPr>
          <w:rFonts w:ascii="" w:hAnsi="" w:eastAsia=""/>
          <w:b w:val="0"/>
          <w:i w:val="0"/>
          <w:color w:val="000000"/>
          <w:sz w:val="24"/>
        </w:rPr>
        <w:t>g֊ pђgaջջe.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Eau profonde.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Biifuu: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Juu ah jur makahtђkoi ջo, a pђђ ne zahbamme.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yeyee biifuu, biifuu ջe, ka zahbam ge gwari ջe. Juu ah yeyee ne </w:t>
      </w:r>
      <w:r>
        <w:rPr>
          <w:rFonts w:ascii="" w:hAnsi="" w:eastAsia=""/>
          <w:b w:val="0"/>
          <w:i w:val="0"/>
          <w:color w:val="000000"/>
          <w:sz w:val="24"/>
        </w:rPr>
        <w:t>zahgwahl ջђђkekem, bђђkekem.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Oiseau.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Biifuu, biipuu: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mai mo pђfuu (pђpuu). Biifuu la֊ a cuu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sum mo ka g֊ ya ta, dђջ mo zwan tђkolle. Mo ee biidђђ. </w:t>
      </w:r>
      <w:r>
        <w:rPr>
          <w:rFonts w:ascii="" w:hAnsi="" w:eastAsia=""/>
          <w:b w:val="0"/>
          <w:i/>
          <w:color w:val="000000"/>
          <w:sz w:val="24"/>
        </w:rPr>
        <w:t xml:space="preserve">Eau noire ou eau simple.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Biigbђђ: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Biigbђђ a cuu tђսii we, wala mђla֊ mai za mo gban er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biigbђђ go֊ ma ջa֊ fuu. Biigbђђ mawor yea va֊no, mawin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ta. Biigbђђ mawin a ci֊ mawin go֊e, mawor a ci֊ palya֊ </w:t>
      </w:r>
      <w:r>
        <w:rPr>
          <w:rFonts w:ascii="" w:hAnsi="" w:eastAsia=""/>
          <w:b w:val="0"/>
          <w:i w:val="0"/>
          <w:color w:val="000000"/>
          <w:sz w:val="24"/>
        </w:rPr>
        <w:t>(bai) go֊e.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Garçon et fille accompagnant le nouveau chef.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Biigbђђ: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suu ah mo na suu maսalle, mo pђgbђђ. Zyim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pђ biigbђђ.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Couleur jaune.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Biikya֊: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mai mo ka ђ֊ (oo) kpee ya. Cok mai bii moo 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 gin lalle. Biikya֊ gak yea pђsah ceecee.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Eau de source.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berre, beere, ջtv yo. </w:t>
      </w:r>
      <w:r>
        <w:rPr>
          <w:rFonts w:ascii="" w:hAnsi="" w:eastAsia=""/>
          <w:b w:val="0"/>
          <w:i/>
          <w:color w:val="000000"/>
          <w:sz w:val="24"/>
        </w:rPr>
        <w:t xml:space="preserve">Mensonge.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Biisummi: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mai mo ka tђkol a, sum mo g֊. Bii sum a 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farel camcam mai mo tai ne summi: maca֊ca֊, matђrwalii, sumbii,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tђgonne da֊ biisum yo, mor za foora ջoo ga pђ bii. Za ka ren </w:t>
      </w:r>
      <w:r>
        <w:rPr>
          <w:rFonts w:ascii="" w:hAnsi="" w:eastAsia=""/>
          <w:b w:val="0"/>
          <w:i w:val="0"/>
          <w:color w:val="000000"/>
          <w:sz w:val="24"/>
        </w:rPr>
        <w:t>biisum ya, za zwђzwanne, wala lђlahe.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Eau farinée.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Biisyeari, tђbemsyeari (naa):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yo. Za ki սiira ne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“kaamokwooki”. Naa biisyeari (tђbemsyeari, kaamokwooki) dђr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(jur) goo swaa ջo. ֊wђђ kђђra naa biisyeari. Naa ah pђzwak </w:t>
      </w:r>
      <w:r>
        <w:rPr>
          <w:rFonts w:ascii="" w:hAnsi="" w:eastAsia=""/>
          <w:b w:val="0"/>
          <w:i w:val="0"/>
          <w:color w:val="000000"/>
          <w:sz w:val="24"/>
        </w:rPr>
        <w:t>kђսeak kђսeak (keսyah keսyah) na naa goo tђbaakamme.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Feuilles consommables.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28 </w:t>
      </w:r>
    </w:p>
    <w:p>
      <w:pPr>
        <w:sectPr>
          <w:pgSz w:w="8400" w:h="11900"/>
          <w:pgMar w:top="364" w:right="105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Biisyee: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mai sum mo ka nђn ah ya, bii kolle. Za mataa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zwaara biisyee pђlli ya, sai a fokra sum g֊ սђ.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Eau simple.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Biisyee: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mai mo ka pђfuu ya, ka pђfai ya, mai mo jur syim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ջo. Bii mai moo pђђ zah nwah mo ka yea ne sam ya a սii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biisyee. Nwah ka kan sam ya ba, biisyee yee pђђ zah ahe. Za bђr </w:t>
      </w:r>
      <w:r>
        <w:rPr>
          <w:rFonts w:ascii="" w:hAnsi="" w:eastAsia=""/>
          <w:b w:val="0"/>
          <w:i w:val="0"/>
          <w:color w:val="000000"/>
          <w:sz w:val="24"/>
        </w:rPr>
        <w:t>yim ne biisyee.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Eau rouge, rougeâtre.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Biivuu (naa):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Biivuu, wala naa biivuu maki ah ne waa,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manyeeki ah ka ne waa ya. Ma ne waa mo jo֊ pђ’man ջe, waa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cur jolle. Za ka kђђra naa ah yao, a tђђra tђm (cum) ne ko. ઞwђђ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kђђra naa biivuu marwahe. ઞwђђ mo kђђra ջe a սii ne naa biivuu </w:t>
      </w:r>
      <w:r>
        <w:rPr>
          <w:rFonts w:ascii="" w:hAnsi="" w:eastAsia=""/>
          <w:b w:val="0"/>
          <w:i w:val="0"/>
          <w:color w:val="000000"/>
          <w:sz w:val="24"/>
        </w:rPr>
        <w:t>ta. Mo ge na lah naa biivuu (naabii).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Feuilles consommables.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Biizђђre: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mai mo ջoo ջo pђwah na zђђ, mo ka սuսuu ya,mo </w:t>
      </w:r>
      <w:r>
        <w:rPr>
          <w:rFonts w:ascii="" w:hAnsi="" w:eastAsia=""/>
          <w:b w:val="0"/>
          <w:i w:val="0"/>
          <w:color w:val="000000"/>
          <w:sz w:val="24"/>
        </w:rPr>
        <w:t xml:space="preserve">uu pђ cok tђ va֊no. Mo bee biizђђ zwђ ka, mo bee maђђre. Biizђђ </w:t>
      </w:r>
      <w:r>
        <w:rPr>
          <w:rFonts w:ascii="" w:hAnsi="" w:eastAsia=""/>
          <w:b w:val="0"/>
          <w:i w:val="0"/>
          <w:color w:val="000000"/>
          <w:sz w:val="24"/>
        </w:rPr>
        <w:t>cuu bii mai mo zђђ tђ wii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Eau stagnante, dormante.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Bii, zahbii: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suu. Bii (zahbii) a kђsyil zahzyil ne fa֊ne,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tђgђђ wonni. Tђսii ah pђpaare: zahbii, tђbii, jejim bii, bo֊ni.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ջa֊ faswaa ջe da֊ bii a syen me. Za ki ne bii pђ ’ahe. Kyem ma lii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 ki a սii ne zya֊ bii. Zya֊ bii gak ci֊ tђnyee ta. Za ma zahki </w:t>
      </w:r>
      <w:r>
        <w:rPr>
          <w:rFonts w:ascii="" w:hAnsi="" w:eastAsia=""/>
          <w:b w:val="0"/>
          <w:i w:val="0"/>
          <w:color w:val="000000"/>
          <w:sz w:val="24"/>
        </w:rPr>
        <w:t>yee zya֊ra bii. Za faa: Dahsyii tђ tђ bii rђђ ջe (fan սђђ ջo).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Thorax, poitrine.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Bik: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֊wђђ fanne. Zahban bik camcam pђlli. Za ֊wђђra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ne bik kal karyon ջe. Bik ջe ka tђ syee pђsah ya. Me lee bik </w:t>
      </w:r>
      <w:r>
        <w:rPr>
          <w:rFonts w:ascii="" w:hAnsi="" w:eastAsia=""/>
          <w:b w:val="0"/>
          <w:i w:val="0"/>
          <w:color w:val="000000"/>
          <w:sz w:val="24"/>
        </w:rPr>
        <w:t>masyee ջo.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Bic.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Bik tђkuu, mabikki, dadakilu: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Pacwak in vam tђ mabikki (bik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tђkuu (bik tђkpuu), dadakilu) ne bikki. Za ee (hee) kpuu maa vam </w:t>
      </w:r>
      <w:r>
        <w:rPr>
          <w:rFonts w:ascii="" w:hAnsi="" w:eastAsia=""/>
          <w:b w:val="0"/>
          <w:i w:val="0"/>
          <w:color w:val="000000"/>
          <w:sz w:val="24"/>
        </w:rPr>
        <w:t>g֊ pee sђ֊. Maki la֊ yea ne vamme.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Enclume.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Bikki: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Tђgђr vam (bom) ma սok vam (bom) ki. Bik pђwah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swakսe (swakle), a pђyђkki. Pacwak coo, wala dah zah fan ne </w:t>
      </w:r>
    </w:p>
    <w:p>
      <w:pPr>
        <w:autoSpaceDN w:val="0"/>
        <w:autoSpaceDE w:val="0"/>
        <w:widowControl/>
        <w:spacing w:line="266" w:lineRule="auto" w:before="4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29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bikki. Za faa: bik manђm tђnjwђђre, cuu gyak tђnjwђђ mai mo ne </w:t>
      </w:r>
      <w:r>
        <w:rPr>
          <w:rFonts w:ascii="" w:hAnsi="" w:eastAsia=""/>
          <w:b w:val="0"/>
          <w:i w:val="0"/>
          <w:color w:val="000000"/>
          <w:sz w:val="24"/>
        </w:rPr>
        <w:t>nђm g֊.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Marteau du forgeron, plateau du miel. </w:t>
      </w:r>
    </w:p>
    <w:p>
      <w:pPr>
        <w:autoSpaceDN w:val="0"/>
        <w:autoSpaceDE w:val="0"/>
        <w:widowControl/>
        <w:spacing w:line="245" w:lineRule="auto" w:before="76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Gyak manђm tђnjwђђre. </w:t>
      </w:r>
      <w:r>
        <w:rPr>
          <w:rFonts w:ascii="" w:hAnsi="" w:eastAsia=""/>
          <w:b w:val="0"/>
          <w:i/>
          <w:color w:val="000000"/>
          <w:sz w:val="24"/>
        </w:rPr>
        <w:t xml:space="preserve">Plateau du miel.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Bikki, bibikki: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fanne, roo fanne. Mo bik sђr ne ko. </w:t>
      </w:r>
      <w:r>
        <w:rPr>
          <w:rFonts w:ascii="" w:hAnsi="" w:eastAsia=""/>
          <w:b w:val="0"/>
          <w:i/>
          <w:color w:val="000000"/>
          <w:sz w:val="24"/>
        </w:rPr>
        <w:t xml:space="preserve">Terrasser.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Bil cok matamme: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Bil cok mawor yea ne lo֊ zahgwa, amma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matam ka yea ne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Sanglier.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Bil cokki, bil tokki: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Bil mai mo yea fah cokki (tokki),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gђђre. Bil cok (tok) pђ’man kal bil ya֊ ջe. Zahvoo ah ya֊ya֊ kal </w:t>
      </w:r>
      <w:r>
        <w:rPr>
          <w:rFonts w:ascii="" w:hAnsi="" w:eastAsia=""/>
          <w:b w:val="0"/>
          <w:i w:val="0"/>
          <w:color w:val="000000"/>
          <w:sz w:val="24"/>
        </w:rPr>
        <w:t>bil ya֊ ջe ta. Mawor no, matam no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Phacochère, sanglier.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Bilbilli: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Pђyђkki, kah sђ֊. Mafok zoo sђ֊ bilbilli,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kђvђr kђvђr.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 ras le sol.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Bilbilli, biսbiսi: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Nahmnahmme. Tђսe’. Tђsal lee tђl ah la֊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bilbil (biսbiս, nahmnahm) co֊ ya. Re fan ah ge zah ah bilbil </w:t>
      </w:r>
      <w:r>
        <w:rPr>
          <w:rFonts w:ascii="" w:hAnsi="" w:eastAsia=""/>
          <w:b w:val="0"/>
          <w:i w:val="0"/>
          <w:color w:val="000000"/>
          <w:sz w:val="24"/>
        </w:rPr>
        <w:t xml:space="preserve">(biսbiս) syak ahe. Me ջee tђջal me lee ge sђ֊ bilbil. Jeertђ ahe: </w:t>
      </w:r>
      <w:r>
        <w:rPr>
          <w:rFonts w:ascii="" w:hAnsi="" w:eastAsia=""/>
          <w:b w:val="0"/>
          <w:i w:val="0"/>
          <w:color w:val="000000"/>
          <w:sz w:val="24"/>
        </w:rPr>
        <w:t>’Waa, pђsyakke.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Ecrasé sans reste.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Bilbil, biսbiս: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Vђrvђr. ջђ ah i zah jol ջђђ bilbil. Jeertђ ahe: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Pђsahe, nja֊.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 cachette.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Faջalle (nђђ) cokki. Zahvoo bil a ya֊ya֊. Bil yea ya֊,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cok (tok) ta. Ma cok a սii ne bil cokki (tokki). Bil ren zahban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da֊. A ’yah vai pђlli. Bil ka guu wom ya. Dђջ mo jo֊ yella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ren nђђ billi, mo zyee pђsah ya ջe, dђջ lwaa syemme. Bil a tђgђђ </w:t>
      </w:r>
      <w:r>
        <w:rPr>
          <w:rFonts w:ascii="" w:hAnsi="" w:eastAsia=""/>
          <w:b w:val="0"/>
          <w:i w:val="0"/>
          <w:color w:val="000000"/>
          <w:sz w:val="24"/>
        </w:rPr>
        <w:t>nђђ ma ne ’nahmme.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Cochon, porc. </w:t>
      </w:r>
    </w:p>
    <w:p>
      <w:pPr>
        <w:autoSpaceDN w:val="0"/>
        <w:autoSpaceDE w:val="0"/>
        <w:widowControl/>
        <w:spacing w:line="266" w:lineRule="auto" w:before="84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30 </w:t>
      </w:r>
    </w:p>
    <w:p>
      <w:pPr>
        <w:sectPr>
          <w:pgSz w:w="8400" w:h="11900"/>
          <w:pgMar w:top="364" w:right="109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Billi, gbelle: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bee bii. Bil (gbel) lee na ֊hђђre. Bil ne solle.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ઞwђђ zђmai dђђra won pђ billi (gbelle).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Gourde.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Bilsyimmi, gbelsyimmi: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Zahbil syimmi (zahgbel syimmi).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syimmi. Zahbil syim ye pee syim myah ga wo suu da֊.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Bilsyim ka uu kpee ya. Mo uu ջe ka dђջ ah wђ ջe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Coeur physique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Biltђtђlli, gbeltђtђlli, ya֊ tђtђlli: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Tok (cok) mai kpekpem tђtђlli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g֊. Woi֊ biltђtђl (gbeltђtђl, ya֊ tђtђl) pђyakke.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Crâne.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Bilyubilyu: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Pђcwђђre, pђnyeere. Mo ee wa sok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bilyubilyu սђ! Gee ne sok bilyubilyu. Jeertђ ahe: Pђwahlle. </w:t>
      </w:r>
      <w:r>
        <w:rPr>
          <w:rFonts w:ascii="" w:hAnsi="" w:eastAsia=""/>
          <w:b w:val="0"/>
          <w:i/>
          <w:color w:val="000000"/>
          <w:sz w:val="24"/>
        </w:rPr>
        <w:t xml:space="preserve">Petit petit.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Bi֊, ջelem, bittu: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pђlli ya, me lwaa fakpahpђђ bi֊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Koo me lwaa bittu la֊ me ’yahe. Ka pђlli ya, a bi֊ nai sђ. Bii tђ </w:t>
      </w:r>
      <w:r>
        <w:rPr>
          <w:rFonts w:ascii="" w:hAnsi="" w:eastAsia=""/>
          <w:b w:val="0"/>
          <w:i w:val="0"/>
          <w:color w:val="000000"/>
          <w:sz w:val="24"/>
        </w:rPr>
        <w:t>wuu gin bi֊bi֊. Jeertђ ahe: Pђlli, kђdђջջi, pђ’manne.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Peu, un peu, minuscule.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Biriri, սђrwiwiս, pђrere: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Pђpaare, pђlli. Faջea zoo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sђ֊ biriri (սђrwiwiս, pђrere). A kwan tђ sђr biriri wala pђrere. </w:t>
      </w:r>
      <w:r>
        <w:rPr>
          <w:rFonts w:ascii="" w:hAnsi="" w:eastAsia=""/>
          <w:b w:val="0"/>
          <w:i/>
          <w:color w:val="000000"/>
          <w:sz w:val="24"/>
        </w:rPr>
        <w:t xml:space="preserve">Nombreux.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Biro: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yeջ ne ya֊ za ma jo֊ yeջ սerewole. Taabђl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jo֊ yeջջe. Me ga biro սao. Me soջ սerewol ah kan ջo tђ biro </w:t>
      </w:r>
      <w:r>
        <w:rPr>
          <w:rFonts w:ascii="" w:hAnsi="" w:eastAsia=""/>
          <w:b w:val="0"/>
          <w:i w:val="0"/>
          <w:color w:val="000000"/>
          <w:sz w:val="24"/>
        </w:rPr>
        <w:t>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Bureau, table de travail.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Bittu: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bi֊, ջђlem. Jeertђ ahe: Pђlli, pђ’manne, </w:t>
      </w:r>
      <w:r>
        <w:rPr>
          <w:rFonts w:ascii="" w:hAnsi="" w:eastAsia=""/>
          <w:b w:val="0"/>
          <w:i w:val="0"/>
          <w:color w:val="000000"/>
          <w:sz w:val="24"/>
        </w:rPr>
        <w:t>kђdђջջi.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Peu, un peu.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Bittђtђ, bђttђtђ: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Pђ’nyahre. Fai fan manyeeki ah a fu֊ </w:t>
      </w:r>
      <w:r>
        <w:rPr>
          <w:rFonts w:ascii="" w:hAnsi="" w:eastAsia=""/>
          <w:b w:val="0"/>
          <w:i w:val="0"/>
          <w:color w:val="000000"/>
          <w:sz w:val="24"/>
        </w:rPr>
        <w:t xml:space="preserve">bittђtђ (bђttђtђ). ջurdi mai fu֊ bittђtђ (bђttђtђ). Jeertђ ahe: Pђջeare. </w:t>
      </w:r>
      <w:r>
        <w:rPr>
          <w:rFonts w:ascii="" w:hAnsi="" w:eastAsia=""/>
          <w:b w:val="0"/>
          <w:i/>
          <w:color w:val="000000"/>
          <w:sz w:val="24"/>
        </w:rPr>
        <w:t xml:space="preserve">Bonne odeur. </w:t>
      </w:r>
    </w:p>
    <w:p>
      <w:pPr>
        <w:autoSpaceDN w:val="0"/>
        <w:autoSpaceDE w:val="0"/>
        <w:widowControl/>
        <w:spacing w:line="266" w:lineRule="auto" w:before="112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31 </w:t>
      </w:r>
    </w:p>
    <w:p>
      <w:pPr>
        <w:sectPr>
          <w:pgSz w:w="8400" w:h="11900"/>
          <w:pgMar w:top="364" w:right="40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Bobђђ, mago֊ morceekpuu: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Za oo sal ne ko, goo ah dђr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(jur) goo “sizal” ջo, a yea mor kpuu (kuu) maluuri, pђ cok (tok) </w:t>
      </w:r>
      <w:r>
        <w:rPr>
          <w:rFonts w:ascii="" w:hAnsi="" w:eastAsia=""/>
          <w:b w:val="0"/>
          <w:i w:val="0"/>
          <w:color w:val="000000"/>
          <w:sz w:val="24"/>
        </w:rPr>
        <w:t>mai cee moo yea g֊.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Cisalle sauvage.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Bokki, bokni, vokki: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Fidni, tђ bi֊ bi֊. Bam tђ bokki (bokni, </w:t>
      </w:r>
      <w:r>
        <w:rPr>
          <w:rFonts w:ascii="" w:hAnsi="" w:eastAsia=""/>
          <w:b w:val="0"/>
          <w:i w:val="0"/>
          <w:color w:val="000000"/>
          <w:sz w:val="24"/>
        </w:rPr>
        <w:t xml:space="preserve">vokki), ’yah faa bam tђ tan bi֊ bi֊. Mo pђђ ka ba, bam tђ bok (fid, </w:t>
      </w:r>
      <w:r>
        <w:rPr>
          <w:rFonts w:ascii="" w:hAnsi="" w:eastAsia=""/>
          <w:b w:val="0"/>
          <w:i w:val="0"/>
          <w:color w:val="000000"/>
          <w:sz w:val="24"/>
        </w:rPr>
        <w:t>vok) ba.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Pluie fine, fin, petite pluie.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Bokki, vokki: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mai mo bya֊ gin lal ne kol (kul) ah da֊ </w:t>
      </w:r>
      <w:r>
        <w:rPr>
          <w:rFonts w:ascii="" w:hAnsi="" w:eastAsia=""/>
          <w:b w:val="0"/>
          <w:i w:val="0"/>
          <w:color w:val="000000"/>
          <w:sz w:val="24"/>
        </w:rPr>
        <w:t>kotolok (kotolom).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Qui sort avec le placenta.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Bolgo֊ ahe, valgo֊ ahe (zah): zmmf.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Kpak ahe. Syem mai mo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dai ջo pђ duniaru zђzђђ la֊ a ne bolgo֊ (valgo֊) ah cam, ’yah faa,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ne kpak ahe. Suu mai za Kristu mo ga lwaara coksђ֊, a pђsah ne </w:t>
      </w:r>
      <w:r>
        <w:rPr>
          <w:rFonts w:ascii="" w:hAnsi="" w:eastAsia=""/>
          <w:b w:val="0"/>
          <w:i w:val="0"/>
          <w:color w:val="000000"/>
          <w:sz w:val="24"/>
        </w:rPr>
        <w:t>valgo֊ ah cam ne suu ma wo sђrri.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Différent, varié, variété. </w:t>
      </w:r>
    </w:p>
    <w:p>
      <w:pPr>
        <w:autoSpaceDN w:val="0"/>
        <w:autoSpaceDE w:val="0"/>
        <w:widowControl/>
        <w:spacing w:line="245" w:lineRule="auto" w:before="76" w:after="0"/>
        <w:ind w:left="0" w:right="248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Bolle, balle: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Col ma la֊ne, fan ֊hђђ yimmi. ઞwђђ ֊hђђra yim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bolle, a ne zah va֊no. A ka֊ra bol ne faa ma սii ne swђђbolle. </w:t>
      </w:r>
      <w:r>
        <w:rPr>
          <w:rFonts w:ascii="" w:hAnsi="" w:eastAsia=""/>
          <w:b w:val="0"/>
          <w:i/>
          <w:color w:val="000000"/>
          <w:sz w:val="24"/>
        </w:rPr>
        <w:t xml:space="preserve">Filtre pour bière de mil. </w:t>
      </w:r>
    </w:p>
    <w:p>
      <w:pPr>
        <w:autoSpaceDN w:val="0"/>
        <w:autoSpaceDE w:val="0"/>
        <w:widowControl/>
        <w:spacing w:line="245" w:lineRule="auto" w:before="76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Bolle, balle: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bulli, ջtv yo. </w:t>
      </w:r>
      <w:r>
        <w:rPr>
          <w:rFonts w:ascii="" w:hAnsi="" w:eastAsia=""/>
          <w:b w:val="0"/>
          <w:i/>
          <w:color w:val="000000"/>
          <w:sz w:val="24"/>
        </w:rPr>
        <w:t xml:space="preserve">Dispute, querelle, palabre.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Bolle, valle: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ॣa֊ fan jol dђջ ki ka soo com ki ba. ॣa֊ bol,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val solai dah gwa jol ջe ka soo ba. Dђջ moo ka soo bol, wala val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Dette, bon.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Bone: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syenne, gaջջe, cuu syakke. Me tђ laa bone pђlii. </w:t>
      </w:r>
      <w:r>
        <w:rPr>
          <w:rFonts w:ascii="" w:hAnsi="" w:eastAsia=""/>
          <w:b w:val="0"/>
          <w:i w:val="0"/>
          <w:color w:val="000000"/>
          <w:sz w:val="24"/>
        </w:rPr>
        <w:t xml:space="preserve">Bone camcam no wo sђr pђlli. Jeertђ ahe: Jam, ’yakke.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Malheur, misère, souffrance, détresse.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Bonok bonok: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tђki boono (va֊no) ne bokbok, pђnikki.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pђ jol bonok bonok.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Fin, doux.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32 </w:t>
      </w:r>
    </w:p>
    <w:p>
      <w:pPr>
        <w:sectPr>
          <w:pgSz w:w="8400" w:h="11900"/>
          <w:pgMar w:top="364" w:right="10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Bonta: zmmf.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Kђta, maki. Mboorփi, we tђ ga luma no, bonta </w:t>
      </w:r>
      <w:r>
        <w:rPr>
          <w:rFonts w:ascii="" w:hAnsi="" w:eastAsia=""/>
          <w:b w:val="0"/>
          <w:i w:val="0"/>
          <w:color w:val="000000"/>
          <w:sz w:val="24"/>
        </w:rPr>
        <w:t xml:space="preserve">(maki) we ya֊ tђl gin g֊ pђlli ne!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Il se peut, peut être.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Bo֊, gђђzyii: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Bo֊ tђ sye me. Bo֊ (gђђzyii) ջe da֊ ka pђswah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ya, me tђ i tђ’yak la֊ a sye 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Poitrine.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Bo֊gwђђre, mo֊goro: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cok kan ֊wђђ ah mo pђђ ջe, so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սђђ (lwaa)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Célibataire.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Boo սulli: jf.</w:t>
      </w:r>
      <w:r>
        <w:rPr>
          <w:rFonts w:ascii="" w:hAnsi="" w:eastAsia=""/>
          <w:b w:val="0"/>
          <w:i w:val="0"/>
          <w:color w:val="000000"/>
          <w:sz w:val="24"/>
        </w:rPr>
        <w:t xml:space="preserve"> Ur սulli, tђ֊ սulli, to֊ (cu֊) սulli. Laako ջђ ah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boo (ur, to֊ (cu֊), tђ֊ սulli.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 mettre à courrir. </w:t>
      </w:r>
    </w:p>
    <w:p>
      <w:pPr>
        <w:autoSpaceDN w:val="0"/>
        <w:autoSpaceDE w:val="0"/>
        <w:widowControl/>
        <w:spacing w:line="245" w:lineRule="auto" w:before="76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Boole: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bulli, balle,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Pancréa.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Boomakpi֊: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 (kpuu). A dђђ tђ jol kuu (kpuu) maluu ah ra.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coo tђker (tђkee) ne lee ahe. A ru֊ pђgbђђ.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Liane.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Boono, va֊no: ջkpd.f.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Pal. Tђ֊ kee fanne. Ame ne gii (gwii) </w:t>
      </w:r>
      <w:r>
        <w:rPr>
          <w:rFonts w:ascii="" w:hAnsi="" w:eastAsia=""/>
          <w:b w:val="0"/>
          <w:i w:val="0"/>
          <w:color w:val="000000"/>
          <w:sz w:val="24"/>
        </w:rPr>
        <w:t xml:space="preserve">boono (va֊no), dђђ gwa, kah sai. Gii ջo mo pђpaa la֊, mo tђra </w:t>
      </w:r>
      <w:r>
        <w:rPr>
          <w:rFonts w:ascii="" w:hAnsi="" w:eastAsia=""/>
          <w:b w:val="0"/>
          <w:i w:val="0"/>
          <w:color w:val="000000"/>
          <w:sz w:val="24"/>
        </w:rPr>
        <w:t>boono boono da֊ ne zahsyi֊ ջђђra.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Un, unité.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Boore, mbђђre: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baare, leemu֊, naasyi֊ da֊ pђ boore </w:t>
      </w:r>
      <w:r>
        <w:rPr>
          <w:rFonts w:ascii="" w:hAnsi="" w:eastAsia=""/>
          <w:b w:val="0"/>
          <w:i w:val="0"/>
          <w:color w:val="000000"/>
          <w:sz w:val="24"/>
        </w:rPr>
        <w:t xml:space="preserve">(mջђђre). Mo laa fan boo (mbђђ) pђ’nyah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Acidité.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Boore, voore: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(kuu). Lee boo ru֊ pђsyee. Boo ne waa wo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suu. Mo ru֊, mo ru֊ ya ba da֊, a yea pђboore (pђmbђђre). Za lah </w:t>
      </w:r>
      <w:r>
        <w:rPr>
          <w:rFonts w:ascii="" w:hAnsi="" w:eastAsia=""/>
          <w:b w:val="0"/>
          <w:i w:val="0"/>
          <w:color w:val="000000"/>
          <w:sz w:val="24"/>
        </w:rPr>
        <w:t xml:space="preserve">boo (voo) lahni, za coo tђker (tђkee) ne ko ta. Za Munda֊ a sahra,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cwahlra (corra) wee֊wђђ ma ne suu syea ne faa: « masyee </w:t>
      </w:r>
      <w:r>
        <w:rPr>
          <w:rFonts w:ascii="" w:hAnsi="" w:eastAsia=""/>
          <w:b w:val="0"/>
          <w:i w:val="0"/>
          <w:color w:val="000000"/>
          <w:sz w:val="24"/>
        </w:rPr>
        <w:t>boore, a zu zahki ne mo ne »!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Ximenia americana (Cérise sauvage, fille brune). </w:t>
      </w:r>
    </w:p>
    <w:p>
      <w:pPr>
        <w:autoSpaceDN w:val="0"/>
        <w:autoSpaceDE w:val="0"/>
        <w:widowControl/>
        <w:spacing w:line="266" w:lineRule="auto" w:before="112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33 </w:t>
      </w:r>
    </w:p>
    <w:p>
      <w:pPr>
        <w:sectPr>
          <w:pgSz w:w="8400" w:h="11900"/>
          <w:pgMar w:top="364" w:right="39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Boo, bђђ: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Nђђ. Boo (bђђ) dђr (jur) geefaa, wala magee ջo,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 kal geefaa ջe, a re faa. Boo (bђђ) yea pee, ma kal da֊ ah </w:t>
      </w:r>
      <w:r>
        <w:rPr>
          <w:rFonts w:ascii="" w:hAnsi="" w:eastAsia=""/>
          <w:b w:val="0"/>
          <w:i w:val="0"/>
          <w:color w:val="000000"/>
          <w:sz w:val="24"/>
        </w:rPr>
        <w:t>yea mor tahnne.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Rat palmiste.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Boo, bђђ: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Gbo֊gbo֊, ջђ sahe, wala dђջ sahe. Dђջ boo (bђђ) a </w:t>
      </w:r>
      <w:r>
        <w:rPr>
          <w:rFonts w:ascii="" w:hAnsi="" w:eastAsia=""/>
          <w:b w:val="0"/>
          <w:i w:val="0"/>
          <w:color w:val="000000"/>
          <w:sz w:val="24"/>
        </w:rPr>
        <w:t xml:space="preserve">do֊ (jo֊) fan da֊ pђji֊, wala pђsahe.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Générosité.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Boo, voo: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 dђpuu (dђfuu). Boo a kђsyil zahpel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tђkpuuzahe. Dђջ laa fu֊ fan ne boo (voo). Faջal laara fu֊ fan ne </w:t>
      </w:r>
      <w:r>
        <w:rPr>
          <w:rFonts w:ascii="" w:hAnsi="" w:eastAsia=""/>
          <w:b w:val="0"/>
          <w:i w:val="0"/>
          <w:color w:val="000000"/>
          <w:sz w:val="24"/>
        </w:rPr>
        <w:t>boo ջђђ pђlli kal dђfuu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Nez.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Botok, botok botok: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Pђyђkki. Ur botok, pђyђkii kal ne syel </w:t>
      </w:r>
      <w:r>
        <w:rPr>
          <w:rFonts w:ascii="" w:hAnsi="" w:eastAsia=""/>
          <w:b w:val="0"/>
          <w:i w:val="0"/>
          <w:color w:val="000000"/>
          <w:sz w:val="24"/>
        </w:rPr>
        <w:t>botok botok.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Lourd, très lourd.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Bozokki: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fu֊rփi (fu֊ni). Bozok yea pђzyil kuu, ջђrdi pђzyil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 yo, a fu֊ pђ gbah. Za սii ne kђsak mambwakmђrrփi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(mavakmђrrփi)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Parfum qui sens mauvais.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Bozok, bozokzok, gozok: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ջo sђ֊ (kђsђ֊). ॣђr tђ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sђ֊ ջozokzok, wala gozokki. ॣђr ah pђ’manne, ֊haa սђr ge sђ֊ </w:t>
      </w:r>
      <w:r>
        <w:rPr>
          <w:rFonts w:ascii="" w:hAnsi="" w:eastAsia=""/>
          <w:b w:val="0"/>
          <w:i w:val="0"/>
          <w:color w:val="000000"/>
          <w:sz w:val="24"/>
        </w:rPr>
        <w:t>bozokki. ॣђr tђ ջo bozok (gozok).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Pendant, pendante.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Bree kahe: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Tђkpel mai za mo rђk bii mor kahe, mafokki, wala </w:t>
      </w:r>
      <w:r>
        <w:rPr>
          <w:rFonts w:ascii="" w:hAnsi="" w:eastAsia=""/>
          <w:b w:val="0"/>
          <w:i w:val="0"/>
          <w:color w:val="000000"/>
          <w:sz w:val="24"/>
        </w:rPr>
        <w:t>koo gwii.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Jarre oû boivent les poulets, les animaux domestiques.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Buջ: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fanne, ne swahe. Juu, mafokki lђ ko ne yee,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hђђ buջ. Loo zoo gin tђ paa buջ buջ. Buջ, wala buջbuջ, cuu fan </w:t>
      </w:r>
      <w:r>
        <w:rPr>
          <w:rFonts w:ascii="" w:hAnsi="" w:eastAsia=""/>
          <w:b w:val="0"/>
          <w:i w:val="0"/>
          <w:color w:val="000000"/>
          <w:sz w:val="24"/>
        </w:rPr>
        <w:t>mai dђջ mo laa cii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 des ailles.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Bukbuk, bonok bonok: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Pђnikki, pђ cuuri. Sum ah swah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bukbuk (bonok bonok). Za ki faara ջukջuk. Sum ah la֊ ջo </w:t>
      </w:r>
      <w:r>
        <w:rPr>
          <w:rFonts w:ascii="" w:hAnsi="" w:eastAsia=""/>
          <w:b w:val="0"/>
          <w:i w:val="0"/>
          <w:color w:val="000000"/>
          <w:sz w:val="24"/>
        </w:rPr>
        <w:t>ջukջuk.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Fin, fine.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34 </w:t>
      </w:r>
    </w:p>
    <w:p>
      <w:pPr>
        <w:sectPr>
          <w:pgSz w:w="8400" w:h="11900"/>
          <w:pgMar w:top="364" w:right="105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Bulli, balle, bolle: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Lahki. Faa ջђ nyi ki ne kpahe. We do֊ (jo֊) </w:t>
      </w:r>
      <w:r>
        <w:rPr>
          <w:rFonts w:ascii="" w:hAnsi="" w:eastAsia=""/>
          <w:b w:val="0"/>
          <w:i w:val="0"/>
          <w:color w:val="000000"/>
          <w:sz w:val="24"/>
        </w:rPr>
        <w:t xml:space="preserve">bul (bal, bol) tђ ջђ feene? Za gwa, koo sai tђ boora (bђђra) bulli </w:t>
      </w:r>
      <w:r>
        <w:rPr>
          <w:rFonts w:ascii="" w:hAnsi="" w:eastAsia=""/>
          <w:b w:val="0"/>
          <w:i w:val="0"/>
          <w:color w:val="000000"/>
          <w:sz w:val="24"/>
        </w:rPr>
        <w:t>(balle, bolle). Do֊ra bul (bal, bol) kђsyil ki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Palabre, dispute, querelle.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Bulli, balle, boole: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pђ cii ջђrri, a ree ma tђ manjwoklii. Bul </w:t>
      </w:r>
      <w:r>
        <w:rPr>
          <w:rFonts w:ascii="" w:hAnsi="" w:eastAsia=""/>
          <w:b w:val="0"/>
          <w:i w:val="0"/>
          <w:color w:val="000000"/>
          <w:sz w:val="24"/>
        </w:rPr>
        <w:t xml:space="preserve">(bal, bool) dђr (jur) zyii ջo, ka pђ’man dai zyii ya, amma a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wahl kal zyii ջe. Bul mo baa dђջ ջe, a yea pђgaջջe, wala pђgille. </w:t>
      </w:r>
      <w:r>
        <w:rPr>
          <w:rFonts w:ascii="" w:hAnsi="" w:eastAsia=""/>
          <w:b w:val="0"/>
          <w:i/>
          <w:color w:val="000000"/>
          <w:sz w:val="24"/>
        </w:rPr>
        <w:t xml:space="preserve">Pancréas.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Buloori: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mbђloori, ջtv yo. </w:t>
      </w:r>
      <w:r>
        <w:rPr>
          <w:rFonts w:ascii="" w:hAnsi="" w:eastAsia=""/>
          <w:b w:val="0"/>
          <w:i/>
          <w:color w:val="000000"/>
          <w:sz w:val="24"/>
        </w:rPr>
        <w:t xml:space="preserve">Grand chapeau de paille. </w:t>
      </w:r>
    </w:p>
    <w:p>
      <w:pPr>
        <w:autoSpaceDN w:val="0"/>
        <w:autoSpaceDE w:val="0"/>
        <w:widowControl/>
        <w:spacing w:line="245" w:lineRule="auto" w:before="74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Burkilli: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bђrkilli, ջtv yo.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Buubuu, vuuvuu: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swahe. Fan mai dђջ moo laani. Zyak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 ne swah buubuu (vuuvuu). Kuu tђyim tђl ah buubuu (vuuvuu)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lђ֊ gwa nai sђ. Zyak mo tђ kuu ջe, dђջ laa cii ah buubuu </w:t>
      </w:r>
      <w:r>
        <w:rPr>
          <w:rFonts w:ascii="" w:hAnsi="" w:eastAsia=""/>
          <w:b w:val="0"/>
          <w:i w:val="0"/>
          <w:color w:val="000000"/>
          <w:sz w:val="24"/>
        </w:rPr>
        <w:t>(vuuvuu).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 du vent. </w:t>
      </w:r>
    </w:p>
    <w:p>
      <w:pPr>
        <w:autoSpaceDN w:val="0"/>
        <w:autoSpaceDE w:val="0"/>
        <w:widowControl/>
        <w:spacing w:line="245" w:lineRule="auto" w:before="74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fuuni.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Cacher, couvrir.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Buuni, vuuni: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buu (vuu) ya֊ ջe ջђr gwa, me buu (vuu)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dar֊gel ma syee ahe. Me buu do֊ (jo֊) zah’nan sai ջe. ॥ђջ gak </w:t>
      </w:r>
      <w:r>
        <w:rPr>
          <w:rFonts w:ascii="" w:hAnsi="" w:eastAsia=""/>
          <w:b w:val="0"/>
          <w:i w:val="0"/>
          <w:color w:val="000000"/>
          <w:sz w:val="24"/>
        </w:rPr>
        <w:t>faa kan ya֊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Construire, batir, maçonner.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Buuri, vuuri: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buu (vuu) ya֊ ne buuri (vuuri). Zan ki սiira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vuuri, zan ki la֊ սiira ne buuri. ઞwђђ buura (vuura) cii ne buuri </w:t>
      </w:r>
      <w:r>
        <w:rPr>
          <w:rFonts w:ascii="" w:hAnsi="" w:eastAsia=""/>
          <w:b w:val="0"/>
          <w:i w:val="0"/>
          <w:color w:val="000000"/>
          <w:sz w:val="24"/>
        </w:rPr>
        <w:t>(vuuri).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Argile, banco.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Bwomme, vamme: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cwak coora kpah, zђђ, nyahe ne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bwomme (vamme). Bwom solai no, bwom coo fan no ta. “Bwom </w:t>
      </w:r>
      <w:r>
        <w:rPr>
          <w:rFonts w:ascii="" w:hAnsi="" w:eastAsia=""/>
          <w:b w:val="0"/>
          <w:i w:val="0"/>
          <w:color w:val="000000"/>
          <w:sz w:val="24"/>
        </w:rPr>
        <w:t>syee ka sob ki mor wii ya”.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Fer, métal.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Byah: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Hai, bai yella, gbyan. Dђջ ah jo֊ fan byah (gbyan).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syesyel byah. Byah cuu dђջ ma bai tђtђlli. Dђջ ah byah ne ջђ </w:t>
      </w:r>
    </w:p>
    <w:p>
      <w:pPr>
        <w:autoSpaceDN w:val="0"/>
        <w:autoSpaceDE w:val="0"/>
        <w:widowControl/>
        <w:spacing w:line="266" w:lineRule="auto" w:before="17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35 </w:t>
      </w:r>
    </w:p>
    <w:p>
      <w:pPr>
        <w:sectPr>
          <w:pgSz w:w="8400" w:h="11900"/>
          <w:pgMar w:top="364" w:right="38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faa zah ah da֊. Dђջ gak faa dђջ ah do֊ (jo֊) fan byahbyah. jeertђ </w:t>
      </w:r>
      <w:r>
        <w:rPr>
          <w:rFonts w:ascii="" w:hAnsi="" w:eastAsia=""/>
          <w:b w:val="0"/>
          <w:i w:val="0"/>
          <w:color w:val="000000"/>
          <w:sz w:val="24"/>
        </w:rPr>
        <w:t>ahe: Yella, pђsahe.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Salot, comportement drôle, partout.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Byah syi֊rփi, ba֊ sanne: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॥ii syi֊rփi, kyeջ yella lwaa dђջ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ki֊ nyinni. Za faa pђram na byah syi֊rփi (ba֊ sanne), dah a gbђ </w:t>
      </w:r>
      <w:r>
        <w:rPr>
          <w:rFonts w:ascii="" w:hAnsi="" w:eastAsia=""/>
          <w:b w:val="0"/>
          <w:i w:val="0"/>
          <w:color w:val="000000"/>
          <w:sz w:val="24"/>
        </w:rPr>
        <w:t>zune?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Jetter le sort, tirer au sort.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Byahe, keate: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Dahe, ceere, in pђ wulli, ee ge wo ki. Byah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sђwђђ ne ջalle, wala ne jolle. Za byah tandii. Za gak byah (keate) </w:t>
      </w:r>
      <w:r>
        <w:rPr>
          <w:rFonts w:ascii="" w:hAnsi="" w:eastAsia=""/>
          <w:b w:val="0"/>
          <w:i w:val="0"/>
          <w:color w:val="000000"/>
          <w:sz w:val="24"/>
        </w:rPr>
        <w:t>syee tђ fahswul ta. Tђsal lee byah ջal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Ecraser, serrer contre.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Byakbyak (roo):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pђ’manne. Dђջ ah roo faջea ջo wo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byakbyak. Wee nyee tђra ջђ ki ya, a gak roora mђr byakbyak </w:t>
      </w:r>
      <w:r>
        <w:rPr>
          <w:rFonts w:ascii="" w:hAnsi="" w:eastAsia=""/>
          <w:b w:val="0"/>
          <w:i w:val="0"/>
          <w:color w:val="000000"/>
          <w:sz w:val="24"/>
        </w:rPr>
        <w:t>woo suu.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Partout, souillé.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za mo gbђ ko ջo zah salle, wala za mai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leera ko ջo lee. Za gak lee byak ne fan camcam. Byak ka yea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 suu ah, wala ne ջђ suu ah kpee ya. Byak cam ne dђջ ma jo֊ </w:t>
      </w:r>
      <w:r>
        <w:rPr>
          <w:rFonts w:ascii="" w:hAnsi="" w:eastAsia=""/>
          <w:b w:val="0"/>
          <w:i w:val="0"/>
          <w:color w:val="000000"/>
          <w:sz w:val="24"/>
        </w:rPr>
        <w:t>yeջ nyi dђջ ki. Pђ sђr Munda֊ սђջ laa ջђ byak go֊ to.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Esclave, captif, prisonnier.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Byakke, byakni: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Kya֊ fanne, kya֊ dђջջi, ee fanne ka nyin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ջa֊ ka, dђջ mo juu ka. Mo byak me սao. Me tђ byak gin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daga ջaaջe. Me byak juu ’wahe. Jeertђ: Bai kya֊ dђջջi, bai byak </w:t>
      </w:r>
      <w:r>
        <w:rPr>
          <w:rFonts w:ascii="" w:hAnsi="" w:eastAsia=""/>
          <w:b w:val="0"/>
          <w:i w:val="0"/>
          <w:color w:val="000000"/>
          <w:sz w:val="24"/>
        </w:rPr>
        <w:t>fanne, bai ջa֊ syi֊ ջђ.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Attendre, conserver, proteger, patienter, garder, guetter. </w:t>
      </w:r>
    </w:p>
    <w:p>
      <w:pPr>
        <w:autoSpaceDN w:val="0"/>
        <w:autoSpaceDE w:val="0"/>
        <w:widowControl/>
        <w:spacing w:line="245" w:lineRule="auto" w:before="74" w:after="0"/>
        <w:ind w:left="0" w:right="2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Byaklee, bђђlee: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(swђ) mai mo cam ջo camme, za ka pђpђђ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Za kђ Torrock ne za Kah Elle սiira ne byaklee, wala swђ kolle. </w:t>
      </w:r>
      <w:r>
        <w:rPr>
          <w:rFonts w:ascii="" w:hAnsi="" w:eastAsia=""/>
          <w:b w:val="0"/>
          <w:i w:val="0"/>
          <w:color w:val="000000"/>
          <w:sz w:val="24"/>
        </w:rPr>
        <w:t>Za kђ Lђђre սiira ne bђђlee. Za ki սii ne swђ (sor) zahe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Ivraie, faux mil.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Bya֊ ջђ: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Mah ջђ, ’manna ջђ, go֊ga ջђ, ryakryak ջђ. Mo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bya֊ ջђ ջo ge lalle. Bya֊ ջђ ah ko ye mo tђ faa ge ֊hoo syee. </w:t>
      </w:r>
      <w:r>
        <w:rPr>
          <w:rFonts w:ascii="" w:hAnsi="" w:eastAsia=""/>
          <w:b w:val="0"/>
          <w:i/>
          <w:color w:val="000000"/>
          <w:sz w:val="24"/>
        </w:rPr>
        <w:t xml:space="preserve">Vraie, vérité. </w:t>
      </w:r>
    </w:p>
    <w:p>
      <w:pPr>
        <w:autoSpaceDN w:val="0"/>
        <w:autoSpaceDE w:val="0"/>
        <w:widowControl/>
        <w:spacing w:line="266" w:lineRule="auto" w:before="6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36 </w:t>
      </w:r>
    </w:p>
    <w:p>
      <w:pPr>
        <w:sectPr>
          <w:pgSz w:w="8400" w:h="11900"/>
          <w:pgMar w:top="364" w:right="108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Bya֊ ջђ (ջo):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Bya֊ ջђ (ջo), cuu: Ge ne ջђ, gea ջђ, ջoo ջђ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ջђ, faa ջђ pђpaare. Me kwo ջђ ah pђ gaջ ya, so ge bya֊ ջo (ջђ) </w:t>
      </w:r>
      <w:r>
        <w:rPr>
          <w:rFonts w:ascii="" w:hAnsi="" w:eastAsia=""/>
          <w:b w:val="0"/>
          <w:i w:val="0"/>
          <w:color w:val="000000"/>
          <w:sz w:val="24"/>
        </w:rPr>
        <w:t>g֊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Compliquer les choses.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Bya֊ne: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mawin ma ne ջil mo kaa ջo tђ bya֊ne. Cok bya֊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ge ya ba, kaa ջo tђ kya֊ bya֊ne. ॣђr syen bya֊ tђ֊ mawin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ջo, wala mawin kaa bya֊ ջo. Mawin mo kaa bya֊ ջo ba ջe, za </w:t>
      </w:r>
      <w:r>
        <w:rPr>
          <w:rFonts w:ascii="" w:hAnsi="" w:eastAsia=""/>
          <w:b w:val="0"/>
          <w:i w:val="0"/>
          <w:color w:val="000000"/>
          <w:sz w:val="24"/>
        </w:rPr>
        <w:t>yeara ne ջђ foo ah.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Moment, période, temps.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Bya֊ni: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 wel moo pђђ ջђr mah ge lalle, wala mawin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gaջ ne yeջ ahe. Wel bya֊ ge lalle. Mawin ah bya֊ pђgaջջe. 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bya֊ ge mor ki gwa sђ ջe, ka ma ջђђ rђk ra ջo rђkki (rђkke).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Mawin mo bya֊ wee ջo pђpaa ջe, ka bem ջo pђlli. Bya֊ 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va֊no, bem cuu pђpaare. Mawin ma tan ջђ bya֊ սii ne mabya֊ne.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mai mo bya֊ ջo սii ne macerre. Dђfuu ne faջal da֊ bemra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weere. Fan manyeeki ah syerra syerre. Makah syer weere. Sor ne </w:t>
      </w:r>
      <w:r>
        <w:rPr>
          <w:rFonts w:ascii="" w:hAnsi="" w:eastAsia=""/>
          <w:b w:val="0"/>
          <w:i w:val="0"/>
          <w:color w:val="000000"/>
          <w:sz w:val="24"/>
        </w:rPr>
        <w:t>faa bemra tђtђl gin lalle, ka bemra wee ya, a bemra tђtђlli.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Naitre, accoucher, enfanter, engendrer, mettre bas.. </w:t>
      </w:r>
    </w:p>
    <w:p>
      <w:pPr>
        <w:autoSpaceDN w:val="0"/>
        <w:autoSpaceDE w:val="0"/>
        <w:widowControl/>
        <w:spacing w:line="245" w:lineRule="auto" w:before="7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Byea, bea, kee: ջmckd.f.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Pђsyee zah ki byea (bea, kee).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 syer ջo pђsyea byea (bea, kee). Za faara ta, a pђsyee bђnyo. </w:t>
      </w:r>
      <w:r>
        <w:rPr>
          <w:rFonts w:ascii="" w:hAnsi="" w:eastAsia=""/>
          <w:b w:val="0"/>
          <w:i/>
          <w:color w:val="000000"/>
          <w:sz w:val="24"/>
        </w:rPr>
        <w:t xml:space="preserve">Pl de rouge.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Byee: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ॣaa tђbeere, faa ջђ ne swahe. Lai dђջ ne kpahe. Mo byee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zuu gin ne? Mo byee me ne swah me ye we ջo ne? Wii gak byee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syea tђgbana ջa֊ kpah ջo ta. Nђђ ma ne nђm bee wii ne cok </w:t>
      </w:r>
      <w:r>
        <w:rPr>
          <w:rFonts w:ascii="" w:hAnsi="" w:eastAsia=""/>
          <w:b w:val="0"/>
          <w:i w:val="0"/>
          <w:color w:val="000000"/>
          <w:sz w:val="24"/>
        </w:rPr>
        <w:t>dђջ mo tђcwah tђ wii.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Gronder, tonner, devenir vif. </w:t>
      </w:r>
    </w:p>
    <w:p>
      <w:pPr>
        <w:autoSpaceDN w:val="0"/>
        <w:autoSpaceDE w:val="0"/>
        <w:widowControl/>
        <w:spacing w:line="245" w:lineRule="auto" w:before="74" w:after="0"/>
        <w:ind w:left="0" w:right="3600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Byee: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bee,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Bruits des chicottes, des feuilles. </w:t>
      </w:r>
    </w:p>
    <w:p>
      <w:pPr>
        <w:autoSpaceDN w:val="0"/>
        <w:autoSpaceDE w:val="0"/>
        <w:widowControl/>
        <w:spacing w:line="245" w:lineRule="auto" w:before="76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Byeere: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beere, ջtv yo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Poisson.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Byeeree: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ka ne byee da֊ ya, a yea wo zan ki va֊no va֊no </w:t>
      </w:r>
      <w:r>
        <w:rPr>
          <w:rFonts w:ascii="" w:hAnsi="" w:eastAsia=""/>
          <w:b w:val="0"/>
          <w:i w:val="0"/>
          <w:color w:val="000000"/>
          <w:sz w:val="24"/>
        </w:rPr>
        <w:t xml:space="preserve">no. Byee yea tђgђђ cel ne zahmђr mo zya֊ra ki g֊, a pђ cok sђђ </w:t>
      </w:r>
      <w:r>
        <w:rPr>
          <w:rFonts w:ascii="" w:hAnsi="" w:eastAsia=""/>
          <w:b w:val="0"/>
          <w:i w:val="0"/>
          <w:color w:val="000000"/>
          <w:sz w:val="24"/>
        </w:rPr>
        <w:t>faջalle.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Petite bosse qu’on trouve à la fesse chez certaine personne. </w:t>
      </w:r>
    </w:p>
    <w:p>
      <w:pPr>
        <w:autoSpaceDN w:val="0"/>
        <w:autoSpaceDE w:val="0"/>
        <w:widowControl/>
        <w:spacing w:line="266" w:lineRule="auto" w:before="4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37 </w:t>
      </w:r>
    </w:p>
    <w:p>
      <w:pPr>
        <w:sectPr>
          <w:pgSz w:w="8400" w:h="11900"/>
          <w:pgMar w:top="364" w:right="38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Byeere, beere: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cokki. Byee (bee) jur gwii ջo, amma gwii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ne ’man ջe. Zahmor byee pђwahlle pђwahe. Byee a swan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lakre, a ren sђwђђre. Byee kђka pђlli na nђђ manyeeki ah ya. </w:t>
      </w:r>
      <w:r>
        <w:rPr>
          <w:rFonts w:ascii="" w:hAnsi="" w:eastAsia=""/>
          <w:b w:val="0"/>
          <w:i/>
          <w:color w:val="000000"/>
          <w:sz w:val="24"/>
        </w:rPr>
        <w:t xml:space="preserve">Animal.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Byee, kђmbђram, ke֊gera֊: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Gaaram, pђnyi֊. Syem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ջo ne? zu֊ ջo byee (kђmbђram, ke֊gera֊). Dђջ ah ne suu </w:t>
      </w:r>
      <w:r>
        <w:rPr>
          <w:rFonts w:ascii="" w:hAnsi="" w:eastAsia=""/>
          <w:b w:val="0"/>
          <w:i w:val="0"/>
          <w:color w:val="000000"/>
          <w:sz w:val="24"/>
        </w:rPr>
        <w:t>nyi֊ byee, (ke֊gera֊).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Très maigre, mince.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Byђ֊: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 fan pђlli, woo fan pђpaare. Dђջ ah byђ֊, woo,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foo zђђ mor jol pђpaa ge dai me ne ko. Za ki byђ֊ra goo wo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kђђ wee ne ko. Fan mai mo jo֊ra a dii ne: Mabyђ֊gooda, wala </w:t>
      </w:r>
      <w:r>
        <w:rPr>
          <w:rFonts w:ascii="" w:hAnsi="" w:eastAsia=""/>
          <w:b w:val="0"/>
          <w:i w:val="0"/>
          <w:color w:val="000000"/>
          <w:sz w:val="24"/>
        </w:rPr>
        <w:t>mabyђ֊goo. Mabyђ֊gooda (mabyђ֊goo) nփi mo taa ջe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Ramasser beaucoup.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Byђ֊, syii, ki֊: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॥uu galle. Me ge dai cok maki ah tђtђl byђ֊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(syii, ki֊) me g֊. Tђtђl mo byђ֊ (syii, ki֊) dђջ ջe, a yea pђyђkki, </w:t>
      </w:r>
      <w:r>
        <w:rPr>
          <w:rFonts w:ascii="" w:hAnsi="" w:eastAsia=""/>
          <w:b w:val="0"/>
          <w:i w:val="0"/>
          <w:color w:val="000000"/>
          <w:sz w:val="24"/>
        </w:rPr>
        <w:t>suu woo, wala coo dђջջi, dђջ ka gak syee pђsah ya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S’étourdir, s’épouvanter.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haihai, ’wahl tђ fan mai mo yea zyeջ ջo ne cok ahe.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Dђջ gak bђ fan mai mo zyeջ rђk ջo, mo tai ջo tђki. Dђջ bђ ջer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ne ’nahm ka mo nђђ pђsahe, bђ ջђr gbelle, ջђr ֊hђђre. </w:t>
      </w:r>
      <w:r>
        <w:rPr>
          <w:rFonts w:ascii="" w:hAnsi="" w:eastAsia=""/>
          <w:b w:val="0"/>
          <w:i w:val="0"/>
          <w:color w:val="000000"/>
          <w:sz w:val="24"/>
        </w:rPr>
        <w:t>Za gak bђra ki ne ջђ, bђra balle, ’yah faa mgbai ki ne ջђ.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Perturber, enlever.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Bђaarփi, pђnyaare, bargwii: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Manjaktђrilli, wee tђngyo. Bђaarփi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(pђnyaare) ka pђluu ya, a yea mor tђkuuri, wala pђ bii ma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ryaջryaջ. Za ki սiira ne bђaarփi, wala pђnyaare. Za ki renra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pђnyaare, tђgbana zan ki moo renra tђngyo ta, za ki ka rera ya. </w:t>
      </w:r>
      <w:r>
        <w:rPr>
          <w:rFonts w:ascii="" w:hAnsi="" w:eastAsia=""/>
          <w:b w:val="0"/>
          <w:i w:val="0"/>
          <w:color w:val="000000"/>
          <w:sz w:val="24"/>
        </w:rPr>
        <w:t>Pђnyaa syer pђlli ne zahgwahlle.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Grenouille de sable. </w:t>
      </w:r>
    </w:p>
    <w:p>
      <w:pPr>
        <w:autoSpaceDN w:val="0"/>
        <w:autoSpaceDE w:val="0"/>
        <w:widowControl/>
        <w:spacing w:line="245" w:lineRule="auto" w:before="76" w:after="0"/>
        <w:ind w:left="0" w:right="112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Bђbai, goo bђbai, bђbaipђrri: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bђbai. Goo ah dђdђђni, sok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pђnyi֊ syesye (syerkel syerkel). Pђrri, dђђ ne gwii da֊ renra pђlli. </w:t>
      </w:r>
      <w:r>
        <w:rPr>
          <w:rFonts w:ascii="" w:hAnsi="" w:eastAsia=""/>
          <w:b w:val="0"/>
          <w:i w:val="0"/>
          <w:color w:val="000000"/>
          <w:sz w:val="24"/>
        </w:rPr>
        <w:t>Za saa֊ goo bђbai ur gwђђ go֊ ne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Feuilles. </w:t>
      </w:r>
    </w:p>
    <w:p>
      <w:pPr>
        <w:autoSpaceDN w:val="0"/>
        <w:autoSpaceDE w:val="0"/>
        <w:widowControl/>
        <w:spacing w:line="266" w:lineRule="auto" w:before="7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38 </w:t>
      </w:r>
    </w:p>
    <w:p>
      <w:pPr>
        <w:sectPr>
          <w:pgSz w:w="8400" w:h="11900"/>
          <w:pgMar w:top="364" w:right="106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Bђbala, kђballe: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(dђr) mђnnђђ ջo, goo ah pђ’ah kal goo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mђnnђђ ջe, nai ne lee ah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Palmier doum.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Bђbђlђmmi, madare, mazђrikki: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Bђbђlђm (madare, mazђrikki)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dao ջo, wala syiiri; za ka ren a, amma, za re ne syii ko֊ne, a ђђ </w:t>
      </w:r>
      <w:r>
        <w:rPr>
          <w:rFonts w:ascii="" w:hAnsi="" w:eastAsia=""/>
          <w:b w:val="0"/>
          <w:i w:val="0"/>
          <w:color w:val="000000"/>
          <w:sz w:val="24"/>
        </w:rPr>
        <w:t>zane. A pђgbahe, a gbђђ kya֊.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Arbuste.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Bђbђђ zahya֊ go֊e: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zahlaore. Goo ah pђ ’ahe bi֊bi֊.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Wee֊wђђ makђpel tђђra saa sahe daa bђlum ne zahya֊ go֊e, ci֊ </w:t>
      </w:r>
      <w:r>
        <w:rPr>
          <w:rFonts w:ascii="" w:hAnsi="" w:eastAsia=""/>
          <w:b w:val="0"/>
          <w:i w:val="0"/>
          <w:color w:val="000000"/>
          <w:sz w:val="24"/>
        </w:rPr>
        <w:t>tђսii ah sђ o: Bђbђђ zahya֊ go֊e.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Feulles.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Bђսaa, bakђսaa, mababђսaa: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Bђսaa (bakђսaa, mababђսaa)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pђla֊ne dai bђaarփi (pђnyaare) ne ’man a, a zwђ na ֊gyo ta, a yea </w:t>
      </w:r>
      <w:r>
        <w:rPr>
          <w:rFonts w:ascii="" w:hAnsi="" w:eastAsia=""/>
          <w:b w:val="0"/>
          <w:i w:val="0"/>
          <w:color w:val="000000"/>
          <w:sz w:val="24"/>
        </w:rPr>
        <w:t>pђ bii matђ ryaջryaջ ahe, za ka ren bђսaa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 reptile semblable aux grenouilles.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Bђսam: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Kee, pђsyee. Cu֊ ru֊ ջo tђ kpuu sђ֊ bђսam </w:t>
      </w:r>
      <w:r>
        <w:rPr>
          <w:rFonts w:ascii="" w:hAnsi="" w:eastAsia=""/>
          <w:b w:val="0"/>
          <w:i w:val="0"/>
          <w:color w:val="000000"/>
          <w:sz w:val="24"/>
        </w:rPr>
        <w:t xml:space="preserve">(pђyee kee). Kђђ gbђ cok ջo sђ֊ bђսam (pђsyee).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Rouge vif.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Bђսam, borսam: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faa ջђ nyi nai to ur bђսam (borսam) </w:t>
      </w:r>
      <w:r>
        <w:rPr>
          <w:rFonts w:ascii="" w:hAnsi="" w:eastAsia=""/>
          <w:b w:val="0"/>
          <w:i w:val="0"/>
          <w:color w:val="000000"/>
          <w:sz w:val="24"/>
        </w:rPr>
        <w:t>kalle.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Rapidement.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Bђսeo, boսao: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Bi֊. Nyi me pђlli ya, a bђսeo (boսao) nai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sye. Mo սђђ bђսeo (boսao) ջe, da֊ ջe. Jeertђ ahe: Pђ’manne, pђlli. </w:t>
      </w:r>
      <w:r>
        <w:rPr>
          <w:rFonts w:ascii="" w:hAnsi="" w:eastAsia=""/>
          <w:b w:val="0"/>
          <w:i/>
          <w:color w:val="000000"/>
          <w:sz w:val="24"/>
        </w:rPr>
        <w:t xml:space="preserve">Un peu, peu.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Bђսok: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Bi֊. Foo wesum nyi me bђսok. Mo fok sah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bђսok սђ. Jeertђ ahe: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Un peu.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Bђսol, boսol: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սђkiջ, haihai. Me maa jol ge zah 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’naa fan ge lal bђսol. Fan ma ya֊ ah ne zah bђսol. Dђջ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bђսol ջe, ka pah ah ka wya֊wya֊ ya. Bђ faa ah la֊ a yea bђսol </w:t>
      </w:r>
      <w:r>
        <w:rPr>
          <w:rFonts w:ascii="" w:hAnsi="" w:eastAsia=""/>
          <w:b w:val="0"/>
          <w:i w:val="0"/>
          <w:color w:val="000000"/>
          <w:sz w:val="24"/>
        </w:rPr>
        <w:t>bђսol.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désordre.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39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Bђսyaknaa, sђmberyakke: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Kpuu bђսyaknaa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(sђmberyakke) a ջer jol pђlli. Kpuu ah ka gi֊ kal tђl dђfuu pђlli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ઞwђђ zyeջra bђսyaknaa (sђmberyakke) ka la֊ naa ne ko.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inra won ne ta. Kpuu ah fai pђfai ka֊ka֊ ne cokcwaklii. Za սii ne </w:t>
      </w:r>
      <w:r>
        <w:rPr>
          <w:rFonts w:ascii="" w:hAnsi="" w:eastAsia=""/>
          <w:b w:val="0"/>
          <w:i w:val="0"/>
          <w:color w:val="000000"/>
          <w:sz w:val="24"/>
        </w:rPr>
        <w:t>bђսyaknaa mor a juu naa bђսyak bђսyak.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Foretia apodanthera (batonnet pour remuer la sauce).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Bђսyak, fiսyak: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Bi֊, nje. Me juu ne jol bђսyak (fiսyak) </w:t>
      </w:r>
      <w:r>
        <w:rPr>
          <w:rFonts w:ascii="" w:hAnsi="" w:eastAsia=""/>
          <w:b w:val="0"/>
          <w:i w:val="0"/>
          <w:color w:val="000000"/>
          <w:sz w:val="24"/>
        </w:rPr>
        <w:t xml:space="preserve">nai to cwah me sђ. Dђջ mo juu tђdah bђսyak (fiսyak) ջe a vђl sђ. </w:t>
      </w:r>
      <w:r>
        <w:rPr>
          <w:rFonts w:ascii="" w:hAnsi="" w:eastAsia=""/>
          <w:b w:val="0"/>
          <w:i/>
          <w:color w:val="000000"/>
          <w:sz w:val="24"/>
        </w:rPr>
        <w:t xml:space="preserve">Légère touche.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Bђi֊, bђ֊: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Gbђr. Mo bђi֊ (bђ֊) zahfah nyi (hi֊) ko. Oho,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zahfah ne bђi֊ no. Mo bђi֊ zahfah ka ba, cil tђ huuni (wuuni). </w:t>
      </w:r>
      <w:r>
        <w:rPr>
          <w:rFonts w:ascii="" w:hAnsi="" w:eastAsia=""/>
          <w:b w:val="0"/>
          <w:i w:val="0"/>
          <w:color w:val="000000"/>
          <w:sz w:val="24"/>
        </w:rPr>
        <w:t>Jeertђ ahe: Coo, coo.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Ouvrir.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Bђlaa, sђginni (siginni):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pђkђrahmo na masђlai.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rђkra ga pђ bii ka maa fan fai ga g֊. Bii bђlaa (sђgin, sigin)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pђsahe, a foo fan na masђlai, amma, ka ga lii ya, a nђђ gwari. </w:t>
      </w:r>
      <w:r>
        <w:rPr>
          <w:rFonts w:ascii="" w:hAnsi="" w:eastAsia=""/>
          <w:b w:val="0"/>
          <w:i/>
          <w:color w:val="000000"/>
          <w:sz w:val="24"/>
        </w:rPr>
        <w:t xml:space="preserve">Bleu.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Bђlah: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Tђnda֊, bђvah, gђvak. Lee ջo sђ֊ bђlah. Sok nђђ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uu ջo ka sђ֊ ya da֊, a yea bђlah (bђvah).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Tombant.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Bђlah bђlah: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Gђvak gђvak, tђnda֊ tђnda֊. Sok wee goo </w:t>
      </w:r>
      <w:r>
        <w:rPr>
          <w:rFonts w:ascii="" w:hAnsi="" w:eastAsia=""/>
          <w:b w:val="0"/>
          <w:i w:val="0"/>
          <w:color w:val="000000"/>
          <w:sz w:val="24"/>
        </w:rPr>
        <w:t xml:space="preserve">nyee yea bђlah bђlah. Nђђ ma sok tђ bђlah bђlah no ta. Jeertђ ahe: </w:t>
      </w:r>
      <w:r>
        <w:rPr>
          <w:rFonts w:ascii="" w:hAnsi="" w:eastAsia=""/>
          <w:b w:val="0"/>
          <w:i w:val="0"/>
          <w:color w:val="000000"/>
          <w:sz w:val="24"/>
        </w:rPr>
        <w:t>kyu kyu, wala kiryu kiryu, kђi֊ kђi֊.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Tombants.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Bђlahnjii, bolamanjii, sђ֊gaare, zoore: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Tђkaare, a pђfai,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syer pђ manjoklii. A gak yea ջђr dђfuu, ne ջђr faջal la֊ ta.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ne bђlahnjii (sђ֊gaa, zoore, bolamanjii) ջe, dђջ ah ka ֊woo ya, </w:t>
      </w:r>
      <w:r>
        <w:rPr>
          <w:rFonts w:ascii="" w:hAnsi="" w:eastAsia=""/>
          <w:b w:val="0"/>
          <w:i w:val="0"/>
          <w:color w:val="000000"/>
          <w:sz w:val="24"/>
        </w:rPr>
        <w:t>a ren farel ջђr ahe, ko֊ iko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Ténia.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Bђlah, bђlao, bђђ, vђђ: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mor kya֊ dђђ mai mo pђ ’ahe,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ջoo ջo bђlah. Bђlah, vђђ (ջђђ) mor kya֊ dђђ. Dђջ mo rђђ, raa,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laջ morkya֊ dђђ ջe, ka mo tђ laջ bђlah (bђђ) ahe. Pђr ne </w:t>
      </w:r>
      <w:r>
        <w:rPr>
          <w:rFonts w:ascii="" w:hAnsi="" w:eastAsia=""/>
          <w:b w:val="0"/>
          <w:i w:val="0"/>
          <w:color w:val="000000"/>
          <w:sz w:val="24"/>
        </w:rPr>
        <w:t>korro kara ne bђlah (bђђ) morkya֊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Pente de boeuf. </w:t>
      </w:r>
    </w:p>
    <w:p>
      <w:pPr>
        <w:autoSpaceDN w:val="0"/>
        <w:autoSpaceDE w:val="0"/>
        <w:widowControl/>
        <w:spacing w:line="266" w:lineRule="auto" w:before="4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40 </w:t>
      </w:r>
    </w:p>
    <w:p>
      <w:pPr>
        <w:sectPr>
          <w:pgSz w:w="8400" w:h="11900"/>
          <w:pgMar w:top="364" w:right="106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Bђlai: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Bђlah. Ci֊ bђlai. Dђђ mai ci֊ ah mo uu ջo ka 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ya da֊, ka ci֊ bђlai yo. Madђђ ci֊ bђlai 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Corne tombante.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Bђlai, bђlai bђlai: ջmcd.f.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ջђlai ջђlai, ջtv yo. </w:t>
      </w:r>
      <w:r>
        <w:rPr>
          <w:rFonts w:ascii="" w:hAnsi="" w:eastAsia=""/>
          <w:b w:val="0"/>
          <w:i/>
          <w:color w:val="000000"/>
          <w:sz w:val="24"/>
        </w:rPr>
        <w:t xml:space="preserve">Main vide, sans rien trouver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Bђlam: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ee wee nyee matђ kpee. ॣђ faa za kђ Lђђre. We </w:t>
      </w:r>
      <w:r>
        <w:rPr>
          <w:rFonts w:ascii="" w:hAnsi="" w:eastAsia=""/>
          <w:b w:val="0"/>
          <w:i w:val="0"/>
          <w:color w:val="000000"/>
          <w:sz w:val="24"/>
        </w:rPr>
        <w:t xml:space="preserve">(mђla֊) mai a ee dђջ bђlam bђlam.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Regard d’un enfant. </w:t>
      </w:r>
    </w:p>
    <w:p>
      <w:pPr>
        <w:autoSpaceDN w:val="0"/>
        <w:autoSpaceDE w:val="0"/>
        <w:widowControl/>
        <w:spacing w:line="245" w:lineRule="auto" w:before="72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Bђlam keesyerre: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Nyah keesyerre, a ne syel ֊hђrem, a ֊go֊ </w:t>
      </w:r>
      <w:r>
        <w:rPr>
          <w:rFonts w:ascii="" w:hAnsi="" w:eastAsia=""/>
          <w:b w:val="0"/>
          <w:i w:val="0"/>
          <w:color w:val="000000"/>
          <w:sz w:val="24"/>
        </w:rPr>
        <w:t>fanne.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L’écorce du tige du mil.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Bђlam, bulam: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maa ջalle, bђlam (bulam) yea pђ ’ahe,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tђ֊woo, ne tђka֊ ya. ઞwђђ go֊ ye maara pђ cok wul ki. Mawin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kaa bai ջo ye maani, a mor kyik wulli. ઞwђђ mafuu ma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wulli mo ջah kan go֊ ya ba, maara syee ne ta. ઞwђђ za syak ka </w:t>
      </w:r>
      <w:r>
        <w:rPr>
          <w:rFonts w:ascii="" w:hAnsi="" w:eastAsia=""/>
          <w:b w:val="0"/>
          <w:i w:val="0"/>
          <w:color w:val="000000"/>
          <w:sz w:val="24"/>
        </w:rPr>
        <w:t>yeara ne bђlam (bulam) ya. Bђlam ջalle, fan yђk ya֊ go֊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Parure, colliers en cuivre pour les chevilles des femmes du chef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Bђlam, mbђlam, tђ ջalle: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Wel ah ջa֊ tђ bђlam (tђ mbђlam,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ջal) pam ջo. Gao ջa֊ bђlam (mbђlam) nђђ ka dђni.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Traces, pistes.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Bђlao, bђlao bђlao: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Bђlyuu bђlyuu. Pђ’manne, pђlli,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swahe, ne hђђre, gwari gwari. Wii zoo ge sђ֊ bђlao (bђlyuu). Mo </w:t>
      </w:r>
      <w:r>
        <w:rPr>
          <w:rFonts w:ascii="" w:hAnsi="" w:eastAsia=""/>
          <w:b w:val="0"/>
          <w:i w:val="0"/>
          <w:color w:val="000000"/>
          <w:sz w:val="24"/>
        </w:rPr>
        <w:t>ul wii dђ bђlao (bђlyuu bђlyuu).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Langue de flammes. </w:t>
      </w:r>
    </w:p>
    <w:p>
      <w:pPr>
        <w:autoSpaceDN w:val="0"/>
        <w:autoSpaceDE w:val="0"/>
        <w:widowControl/>
        <w:spacing w:line="245" w:lineRule="auto" w:before="76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Bђlao, bђђ: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bђlah, bђђ, vђђ, ջtv yo. </w:t>
      </w:r>
      <w:r>
        <w:rPr>
          <w:rFonts w:ascii="" w:hAnsi="" w:eastAsia=""/>
          <w:b w:val="0"/>
          <w:i/>
          <w:color w:val="000000"/>
          <w:sz w:val="24"/>
        </w:rPr>
        <w:t xml:space="preserve">Pente de boeuf.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Bђlao, mgbai: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Wђђre, vђlli (bђlli), syelle. Mo bђlao (bђl) sal </w:t>
      </w:r>
      <w:r>
        <w:rPr>
          <w:rFonts w:ascii="" w:hAnsi="" w:eastAsia=""/>
          <w:b w:val="0"/>
          <w:i w:val="0"/>
          <w:color w:val="000000"/>
          <w:sz w:val="24"/>
        </w:rPr>
        <w:t xml:space="preserve">gwii, wala sal sol dђђ ge lalle. Mo bђlao ra gwa da֊. Mo bђlao </w:t>
      </w:r>
      <w:r>
        <w:rPr>
          <w:rFonts w:ascii="" w:hAnsi="" w:eastAsia=""/>
          <w:b w:val="0"/>
          <w:i w:val="0"/>
          <w:color w:val="000000"/>
          <w:sz w:val="24"/>
        </w:rPr>
        <w:t>(mgbai) tђl ya֊ ah lalle, a zuuni.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Détacher, libérer, enlever.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Beremme. Kpuu, a ne waa. Bђlee a dђђ ga tђ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manyeeki ahe. Waa wo suu ah ne lii ah da֊. Tђսii ah ye waa bђlee </w:t>
      </w:r>
    </w:p>
    <w:p>
      <w:pPr>
        <w:autoSpaceDN w:val="0"/>
        <w:autoSpaceDE w:val="0"/>
        <w:widowControl/>
        <w:spacing w:line="266" w:lineRule="auto" w:before="46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41 </w:t>
      </w:r>
    </w:p>
    <w:p>
      <w:pPr>
        <w:sectPr>
          <w:pgSz w:w="8400" w:h="11900"/>
          <w:pgMar w:top="364" w:right="38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ta. Za ki սiira ne beremme. A yea pђ cok ma na gђђre. Za ba֊ra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wo kor ka gwii mo lwaa ջeջ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 épineux.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Daa. Daa ma daa zah ya֊ go֊ ne cok za moo nђђ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zahbђlee. Daa ma cuu zahsyi֊ za Munda֊ ye ta. Za lђђra mor ki,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la֊ra ջal zah ki. Wee ma֊wђђ gin gbanra za ma dђdaa, a ջa֊ra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ջal ga zah ki, zah yu֊ni. A սiira wee ah ne goo bђleere, wala goo. </w:t>
      </w:r>
    </w:p>
    <w:p>
      <w:pPr>
        <w:autoSpaceDN w:val="0"/>
        <w:autoSpaceDE w:val="0"/>
        <w:widowControl/>
        <w:spacing w:line="245" w:lineRule="auto" w:before="2" w:after="0"/>
        <w:ind w:left="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Mђђ ջђђ a սђђra yikswul ne fփi Munda֊, a ci֊ra ֊wђђ zan ah ta. </w:t>
      </w:r>
      <w:r>
        <w:rPr>
          <w:rFonts w:ascii="" w:hAnsi="" w:eastAsia=""/>
          <w:b w:val="0"/>
          <w:i/>
          <w:color w:val="000000"/>
          <w:sz w:val="24"/>
        </w:rPr>
        <w:t xml:space="preserve">Danse des flutes pendant la fête traditionnelle Moundang.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Bђleere, beleere: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Goo bђlee (belee) jur goo sђsahrփi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(tђsyearփi) ջo. A lee na ђђ, amma lee ah pђwahe kal mђ ђђ ջe, so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pђluu kal ջe ta. Bђlee mo ru֊ mo yak ջe, a yea pђ gbђђ. Dђջ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lah pђlli ջe, a syen zahzyilli, a zwђђ dђջ ta. Za ki a kanra tђnjii ne </w:t>
      </w:r>
      <w:r>
        <w:rPr>
          <w:rFonts w:ascii="" w:hAnsi="" w:eastAsia=""/>
          <w:b w:val="0"/>
          <w:i w:val="0"/>
          <w:color w:val="000000"/>
          <w:sz w:val="24"/>
        </w:rPr>
        <w:t>nah bђleere.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 néré.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Bђleere, tђ’mփinya (tђmbya):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ah ne goo ah da֊ jur </w:t>
      </w:r>
      <w:r>
        <w:rPr>
          <w:rFonts w:ascii="" w:hAnsi="" w:eastAsia=""/>
          <w:b w:val="0"/>
          <w:i w:val="0"/>
          <w:color w:val="000000"/>
          <w:sz w:val="24"/>
        </w:rPr>
        <w:t xml:space="preserve">mombai ջo. Za cen kђrkpah ne ko. Kuu ah yea zahpil pђlli.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Bђlee, byaklee: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սii ne: Maraazwa֊, sor zahe, sor maջeare ta. 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Sor mai dђջ ye mo ka ruu ya, mo ci֊ suu ahe. Zaki սiira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byaklee, zanki ko la֊ սiira ne bђlee. Bђlee jur sor ջo pђlli ne goo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ne tђ bya֊ ah da֊. sor ah mo yak ջe, a ’mђr ga sђ֊ suu ahe. </w:t>
      </w: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Dђջ mo raa ջe, a ջuu ga sђ֊ ta. Bђlee (byaklee) ֊ suu ah pђ </w:t>
      </w:r>
      <w:r>
        <w:rPr>
          <w:rFonts w:ascii="" w:hAnsi="" w:eastAsia=""/>
          <w:b w:val="0"/>
          <w:i w:val="0"/>
          <w:color w:val="000000"/>
          <w:sz w:val="24"/>
        </w:rPr>
        <w:t>’wђђre mor ka lwaa ci֊ni.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Ivraie, faux mil. </w:t>
      </w:r>
    </w:p>
    <w:p>
      <w:pPr>
        <w:autoSpaceDN w:val="0"/>
        <w:autoSpaceDE w:val="0"/>
        <w:widowControl/>
        <w:spacing w:line="245" w:lineRule="auto" w:before="74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Bђlli, mbђlli: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Dђђ, gii (gwii) mai mo ka ne ci֊ ya. </w:t>
      </w:r>
      <w:r>
        <w:rPr>
          <w:rFonts w:ascii="" w:hAnsi="" w:eastAsia=""/>
          <w:b w:val="0"/>
          <w:i/>
          <w:color w:val="000000"/>
          <w:sz w:val="24"/>
        </w:rPr>
        <w:t xml:space="preserve">Animal sans cornes.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Bђlli, wђђni: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Syelle. Bђl (wђђ) dђђ mai mo saa ջo tђ wommi.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gak bђlra lee fan la֊ no ta, ’yah faa jin nyi֊ lak lee fan ahe. </w:t>
      </w:r>
      <w:r>
        <w:rPr>
          <w:rFonts w:ascii="" w:hAnsi="" w:eastAsia=""/>
          <w:b w:val="0"/>
          <w:i/>
          <w:color w:val="000000"/>
          <w:sz w:val="24"/>
        </w:rPr>
        <w:t xml:space="preserve">Délivrer, détacher, reprendre. </w:t>
      </w:r>
    </w:p>
    <w:p>
      <w:pPr>
        <w:autoSpaceDN w:val="0"/>
        <w:autoSpaceDE w:val="0"/>
        <w:widowControl/>
        <w:spacing w:line="245" w:lineRule="auto" w:before="74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Bђloitђsђrri: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bђlwђђsoo, ջtv yo. </w:t>
      </w:r>
      <w:r>
        <w:rPr>
          <w:rFonts w:ascii="" w:hAnsi="" w:eastAsia=""/>
          <w:b w:val="0"/>
          <w:i/>
          <w:color w:val="000000"/>
          <w:sz w:val="24"/>
        </w:rPr>
        <w:t xml:space="preserve">Plante dont les racines servent à tanner la peau. </w:t>
      </w:r>
    </w:p>
    <w:p>
      <w:pPr>
        <w:autoSpaceDN w:val="0"/>
        <w:autoSpaceDE w:val="0"/>
        <w:widowControl/>
        <w:spacing w:line="245" w:lineRule="auto" w:before="76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Bђlorcok: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bђlwђђre, ջtv yo. </w:t>
      </w:r>
      <w:r>
        <w:rPr>
          <w:rFonts w:ascii="" w:hAnsi="" w:eastAsia=""/>
          <w:b w:val="0"/>
          <w:i/>
          <w:color w:val="000000"/>
          <w:sz w:val="24"/>
        </w:rPr>
        <w:t xml:space="preserve">Corde pour tresser la paille, arbrisseau. </w:t>
      </w: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42 </w:t>
      </w:r>
    </w:p>
    <w:p>
      <w:pPr>
        <w:sectPr>
          <w:pgSz w:w="8400" w:h="11900"/>
          <w:pgMar w:top="364" w:right="10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Bђlum: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pђ’nyahre, mo pђlђђri. Fan ah la֊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yea pђlli (pђ’manne) ya. Dђջ ah ’yah naa tђ pђlum maa ge zah </w:t>
      </w:r>
      <w:r>
        <w:rPr>
          <w:rFonts w:ascii="" w:hAnsi="" w:eastAsia=""/>
          <w:b w:val="0"/>
          <w:i w:val="0"/>
          <w:color w:val="000000"/>
          <w:sz w:val="24"/>
        </w:rPr>
        <w:t>ne pel bђlum.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Bonne chose.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Bђlummi, bulummi: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wa֊ni (wo֊ni). Bђlum (bulum) jur </w:t>
      </w:r>
      <w:r>
        <w:rPr>
          <w:rFonts w:ascii="" w:hAnsi="" w:eastAsia=""/>
          <w:b w:val="0"/>
          <w:i w:val="0"/>
          <w:color w:val="000000"/>
          <w:sz w:val="24"/>
        </w:rPr>
        <w:t xml:space="preserve">yu֊ (wi֊) ջo, amma a pђnyi֊ kal yu֊ (wi֊) ջe, a ne zah gwa.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Zahkђlii ne zahkђla֊ne. ઞwђђ ’yahra daa bђlum (bulum) pђlli kal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wђђ ջe. A bђrra bђlum ne “zwakre”, a սiira pa ma wo֊ bђlum </w:t>
      </w:r>
      <w:r>
        <w:rPr>
          <w:rFonts w:ascii="" w:hAnsi="" w:eastAsia=""/>
          <w:b w:val="0"/>
          <w:i w:val="0"/>
          <w:color w:val="000000"/>
          <w:sz w:val="24"/>
        </w:rPr>
        <w:t>ne pabђlummi.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Tambour des danses des jeunes filles.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Bђlumsyi֊rփi: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Bђlum mai ֊wђђ ma kђђ syi֊ ye moo daara.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Bђlumsyi֊ cam ne bђlum ma kol za mo daara.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Tambour des maitresses initiatique.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Bђlwђђre, bђlorcok: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A yea tђ bђђ, wala cok mai gbel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g֊. Za swaa (paa) suu (sal) ah mor jo֊ yeջ camcam ne ko: Tђђ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ramme, oo (soo) salle, jejerre. A soջra yak da֊ սao. Za ki la֊ սiira </w:t>
      </w:r>
      <w:r>
        <w:rPr>
          <w:rFonts w:ascii="" w:hAnsi="" w:eastAsia=""/>
          <w:b w:val="0"/>
          <w:i w:val="0"/>
          <w:color w:val="000000"/>
          <w:sz w:val="24"/>
        </w:rPr>
        <w:t>ne bђlorcok.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Arbrisseau, corde pour tresser la paille.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Bђlwђђsoo, bђlwђђ sђrri, bђloi tђ sђrri, maoowiiսђ: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pђcoo kal bђlwђђ maki ah ջe, za jo֊ yeջ ne kan ah pђlli, za սuu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ah maa wak dђђ ma սea sђջal g֊ vo֊ ne ka mo yea pђnikki, </w:t>
      </w:r>
      <w:r>
        <w:rPr>
          <w:rFonts w:ascii="" w:hAnsi="" w:eastAsia=""/>
          <w:b w:val="0"/>
          <w:i w:val="0"/>
          <w:color w:val="000000"/>
          <w:sz w:val="24"/>
        </w:rPr>
        <w:t>wala pђ cuuri.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Plante dont les racines servent à tanner la peau.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Bђlya֊ bђlya֊, blya֊ blya֊: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 tђսe’, va֊no va֊no,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haihai. Kђzyak mgbai tђtђl ya֊ bђlya֊ bђlya֊. Loo ջa֊ sor ’wah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 bђlya֊ bђlya֊. Fan mo ђђ dђջ mu֊ ջe, dђջ ah kyeջ cok bђlya֊ </w:t>
      </w:r>
      <w:r>
        <w:rPr>
          <w:rFonts w:ascii="" w:hAnsi="" w:eastAsia=""/>
          <w:b w:val="0"/>
          <w:i w:val="0"/>
          <w:color w:val="000000"/>
          <w:sz w:val="24"/>
        </w:rPr>
        <w:t>bђlya֊.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Un à un, partout.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Bђlyu bђlyu: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pђlli. Wii tђ dan bђlyu bђlyu. </w:t>
      </w:r>
      <w:r>
        <w:rPr>
          <w:rFonts w:ascii="" w:hAnsi="" w:eastAsia=""/>
          <w:b w:val="0"/>
          <w:i w:val="0"/>
          <w:color w:val="000000"/>
          <w:sz w:val="24"/>
        </w:rPr>
        <w:t xml:space="preserve">Mbђro nyi֊ wii ne lii ah da֊ bђlyu bђlyu.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Beaucoup, gigantesque.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Bђlђr bђlђr: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॥ea ջo սea, wala ֊gђђ ջo ֊gђђ ne wah 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Kahlah ah ֊wђђ ջo bђlђr bђlђrri.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Rayure en ligne. </w:t>
      </w:r>
    </w:p>
    <w:p>
      <w:pPr>
        <w:autoSpaceDN w:val="0"/>
        <w:autoSpaceDE w:val="0"/>
        <w:widowControl/>
        <w:spacing w:line="266" w:lineRule="auto" w:before="4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43 </w:t>
      </w:r>
    </w:p>
    <w:p>
      <w:pPr>
        <w:sectPr>
          <w:pgSz w:w="8400" w:h="11900"/>
          <w:pgMar w:top="364" w:right="40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Bђmma bђmma, bђrma bђrma: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Haihai, pђlli. Zahzyil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 za ki ջe, a faara ջђ bђmma bђmma (bђrma bђrma) dђջ ka laa </w:t>
      </w:r>
      <w:r>
        <w:rPr>
          <w:rFonts w:ascii="" w:hAnsi="" w:eastAsia=""/>
          <w:b w:val="0"/>
          <w:i w:val="0"/>
          <w:color w:val="000000"/>
          <w:sz w:val="24"/>
        </w:rPr>
        <w:t>mor ah da֊ ya, za faa: Dђջ ah tђ waa ջђ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désordre, beaucoup. </w:t>
      </w:r>
    </w:p>
    <w:p>
      <w:pPr>
        <w:autoSpaceDN w:val="0"/>
        <w:autoSpaceDE w:val="0"/>
        <w:widowControl/>
        <w:spacing w:line="245" w:lineRule="auto" w:before="76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vђmmi,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Cheveux blancs.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Bђmmi, bђrђmmi: ս.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Sђpђђ pђbђmmi (pђbђrђmmi). Sor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zyee bђr (vђr) ya ba ջe, ne lee kpuu mai mo ru֊ ya ba da֊,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pђbђmmi (pђbђrђmmi). Za kanra fan bђm (bђrђm) ga zah </w:t>
      </w:r>
      <w:r>
        <w:rPr>
          <w:rFonts w:ascii="" w:hAnsi="" w:eastAsia=""/>
          <w:b w:val="0"/>
          <w:i w:val="0"/>
          <w:color w:val="000000"/>
          <w:sz w:val="24"/>
        </w:rPr>
        <w:t>nwahe. Za faa dђջ ah pђbђmmi, ’yah faa: dђջ ջe’, dђջ gaջջe.</w:t>
      </w:r>
      <w:r>
        <w:rPr>
          <w:rFonts w:ascii="" w:hAnsi="" w:eastAsia=""/>
          <w:b w:val="0"/>
          <w:i/>
          <w:color w:val="000000"/>
          <w:sz w:val="24"/>
        </w:rPr>
        <w:t xml:space="preserve">Äpre, méchant.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Bђnaa bђnaa, bђni bђni: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Pђmbђђre. Goo naasyi֊ a bђnaa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bђnaa (bђni bђni), lee baa la֊ a bђnaa bђnaa (ջђni ջђni)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Acide.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Bђnyao: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Pђla֊ne, pђsyee. Wel ah maki a bђnyao nai sђ.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Wel ah ne suu pђsyee bђnyao.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Roux.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Bђ֊gai, mђ֊gai: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Gee. Mђ֊gai (bђ֊gai) ka yea pђ lak pђpaar a,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pђfai nje nje, nahnђn bђ֊gai pђluuri so a սuu pђlli kal gee da֊. </w:t>
      </w:r>
      <w:r>
        <w:rPr>
          <w:rFonts w:ascii="" w:hAnsi="" w:eastAsia=""/>
          <w:b w:val="0"/>
          <w:i/>
          <w:color w:val="000000"/>
          <w:sz w:val="24"/>
        </w:rPr>
        <w:t xml:space="preserve">Rat.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Bђ֊gwђђre: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mo֊goro, ջtv yo. </w:t>
      </w:r>
      <w:r>
        <w:rPr>
          <w:rFonts w:ascii="" w:hAnsi="" w:eastAsia=""/>
          <w:b w:val="0"/>
          <w:i/>
          <w:color w:val="000000"/>
          <w:sz w:val="24"/>
        </w:rPr>
        <w:t xml:space="preserve">Célibataire.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Bђ֊gђђre, mђ֊gђђre: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rea fanne. Bђ֊gђђ (mђ֊gђђ) pђlwahe,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bai lwah ah la֊ no ta. Bђ֊gђђ tђnjwђђre no, bђ֊gђђ kђђre nora </w:t>
      </w:r>
      <w:r>
        <w:rPr>
          <w:rFonts w:ascii="" w:hAnsi="" w:eastAsia=""/>
          <w:b w:val="0"/>
          <w:i w:val="0"/>
          <w:color w:val="000000"/>
          <w:sz w:val="24"/>
        </w:rPr>
        <w:t>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Colle, latex, cire, glu.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 bђr: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 tђսe’, njur njur. Syi֊ ђђ me syak bђr bђr.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tђ cuu syak matђ bђr bђr.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Calciné.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 ջe, vђr ջe: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bђr (vђr) yeջ ջe ջe. Me ջђr (vђr) ջђ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tђsoo. ’Wah ջe bђr (vђr) ya ba, me tђ ga ne yeջ ah no, faa g֊ pђlli. </w:t>
      </w:r>
      <w:r>
        <w:rPr>
          <w:rFonts w:ascii="" w:hAnsi="" w:eastAsia=""/>
          <w:b w:val="0"/>
          <w:i/>
          <w:color w:val="000000"/>
          <w:sz w:val="24"/>
        </w:rPr>
        <w:t xml:space="preserve">Terminer, finir.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44 </w:t>
      </w:r>
    </w:p>
    <w:p>
      <w:pPr>
        <w:sectPr>
          <w:pgSz w:w="8400" w:h="11900"/>
          <w:pgMar w:top="364" w:right="10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yeջջe, koo ne syemme. Dђջ ah ջoo ջo bђra֊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nai sђ. Mo ջa֊ kpuu mai mo lee ջo sђ֊ bђra֊ ge ne ko. Mo laa </w:t>
      </w:r>
      <w:r>
        <w:rPr>
          <w:rFonts w:ascii="" w:hAnsi="" w:eastAsia=""/>
          <w:b w:val="0"/>
          <w:i w:val="0"/>
          <w:color w:val="000000"/>
          <w:sz w:val="24"/>
        </w:rPr>
        <w:t>bђra֊ kah ’wah ջe, ka moo tђ cuu lee ђђ.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travail.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Bђra֊ dђђre: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Bђra֊ talle. Sђ֊ ne kђջђr ya֊. Dђջ mo tђ ee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sђ֊ ջe, ka tђ ee bђra֊ dђђre, wala bђra֊ talle. Lii ah za սii ne </w:t>
      </w:r>
      <w:r>
        <w:rPr>
          <w:rFonts w:ascii="" w:hAnsi="" w:eastAsia=""/>
          <w:b w:val="0"/>
          <w:i w:val="0"/>
          <w:color w:val="000000"/>
          <w:sz w:val="24"/>
        </w:rPr>
        <w:t>mor bђra֊ dђђ sђ֊, wala mor tal sђ֊.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Plafond de la maison, de la case.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Bђra֊ kah ’wahe: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ջao ђђ. Lee ђђ macuur ah mor ’wahe, pђ </w:t>
      </w:r>
      <w:r>
        <w:rPr>
          <w:rFonts w:ascii="" w:hAnsi="" w:eastAsia=""/>
          <w:b w:val="0"/>
          <w:i w:val="0"/>
          <w:color w:val="000000"/>
          <w:sz w:val="24"/>
        </w:rPr>
        <w:t>’wahe.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Haricot vert.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Bђra֊ ya֊, kpђra֊ 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lao ya֊ malii (maluuri). Bђra֊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malii ջoo ma kђsyil ya֊, ka kpuu manyeeki ah mo rђk ge kah 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Bђra֊ gak yea gwa, koo sai no. Bђra֊ (kpђra֊) ya֊ mo hao ջe, 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ka yea pђswah yao. Bђra֊ kђsyil ya֊ ne waddђђ ya֊ ye gbanra </w:t>
      </w:r>
      <w:r>
        <w:rPr>
          <w:rFonts w:ascii="" w:hAnsi="" w:eastAsia=""/>
          <w:b w:val="0"/>
          <w:i w:val="0"/>
          <w:color w:val="000000"/>
          <w:sz w:val="24"/>
        </w:rPr>
        <w:t>ya֊ uu ne pђswahe. Za gak lii pah ya֊ ne bђra֊ ya֊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Pilier.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Bђrbђr, tђջaktђջak: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Suu ha֊ wii ջo tђջaktђջak </w:t>
      </w:r>
      <w:r>
        <w:rPr>
          <w:rFonts w:ascii="" w:hAnsi="" w:eastAsia=""/>
          <w:b w:val="0"/>
          <w:i w:val="0"/>
          <w:color w:val="000000"/>
          <w:sz w:val="24"/>
        </w:rPr>
        <w:t xml:space="preserve">(bђrbђr) Cok ah vai yo, dђջ tђђ g֊ bђrbђr. Jeertђ ahe: Wakkђkђ, </w:t>
      </w:r>
      <w:r>
        <w:rPr>
          <w:rFonts w:ascii="" w:hAnsi="" w:eastAsia=""/>
          <w:b w:val="0"/>
          <w:i w:val="0"/>
          <w:color w:val="000000"/>
          <w:sz w:val="24"/>
        </w:rPr>
        <w:t>pђyakke.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Très chaud.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Bђren: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gaջջe. Me gbђ swahle (swahli) ђђ me kal bђren.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cuu fan matђ bi֊ ah ta. Mo ee zah nwah ah pђђ sam bђren. We </w:t>
      </w:r>
      <w:r>
        <w:rPr>
          <w:rFonts w:ascii="" w:hAnsi="" w:eastAsia=""/>
          <w:b w:val="0"/>
          <w:i w:val="0"/>
          <w:color w:val="000000"/>
          <w:sz w:val="24"/>
        </w:rPr>
        <w:t>mai syem mo jo֊ ko ջo pђlli la֊, zahmђr ah a yea bђren.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S’échapper sans peine.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Bђri֊ti֊: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yo. A baa dђջ cok nahnђnni, kwђђ sokki,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syen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Oreillons.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Bђrkilli, burkilli: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Suu kpuu bђrkil (burkil) jur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gbem ջo, ka jo֊ pђ’man dai gbem ya. A ne waa wo suu. Bђrkil </w:t>
      </w:r>
      <w:r>
        <w:rPr>
          <w:rFonts w:ascii="" w:hAnsi="" w:eastAsia=""/>
          <w:b w:val="0"/>
          <w:i w:val="0"/>
          <w:color w:val="000000"/>
          <w:sz w:val="24"/>
        </w:rPr>
        <w:t xml:space="preserve">(burkil) ka lee pђluur a, dђջ ka ren lee ah ya ta. A jo֊ kpuu kor </w:t>
      </w:r>
      <w:r>
        <w:rPr>
          <w:rFonts w:ascii="" w:hAnsi="" w:eastAsia=""/>
          <w:b w:val="0"/>
          <w:i w:val="0"/>
          <w:color w:val="000000"/>
          <w:sz w:val="24"/>
        </w:rPr>
        <w:t>pђsahe.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66" w:lineRule="auto" w:before="3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45 </w:t>
      </w:r>
    </w:p>
    <w:p>
      <w:pPr>
        <w:sectPr>
          <w:pgSz w:w="8400" w:h="11900"/>
          <w:pgMar w:top="364" w:right="37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Bђrma bђrma: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Pђbђm nje nje. Fan mo ka pђbђm pђlli </w:t>
      </w:r>
      <w:r>
        <w:rPr>
          <w:rFonts w:ascii="" w:hAnsi="" w:eastAsia=""/>
          <w:b w:val="0"/>
          <w:i w:val="0"/>
          <w:color w:val="000000"/>
          <w:sz w:val="24"/>
        </w:rPr>
        <w:t xml:space="preserve">ya ջe, a yea bђrma bђrma. Naasyi֊ mo ka pђmgbђђ pђlli ya ջe, a </w:t>
      </w:r>
      <w:r>
        <w:rPr>
          <w:rFonts w:ascii="" w:hAnsi="" w:eastAsia=""/>
          <w:b w:val="0"/>
          <w:i w:val="0"/>
          <w:color w:val="000000"/>
          <w:sz w:val="24"/>
        </w:rPr>
        <w:t>yea pђ zah bђrma bђrma. Jeertђ ahe: Hahk hahk.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Un peu acide, peu amer.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Bђr֊gi֊: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Pђcoo. Sal ah ka pђwah ya, a bђr֊gi֊. Fan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bђr֊gi֊ da֊ ka kii fan a. Jeertђ ahe: ॣђl, gbђjђ֊, goolom. </w:t>
      </w:r>
      <w:r>
        <w:rPr>
          <w:rFonts w:ascii="" w:hAnsi="" w:eastAsia=""/>
          <w:b w:val="0"/>
          <w:i/>
          <w:color w:val="000000"/>
          <w:sz w:val="24"/>
        </w:rPr>
        <w:t xml:space="preserve">Morceau.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Bђrr: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 ջya֊ ki ne fan jo֊ ahe, tђgbana cii fanne.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mo zoo ջe, dђջ laa cii ah bђrr. Juu zoo bђrr. Pђzyil faa da֊ juu </w:t>
      </w:r>
      <w:r>
        <w:rPr>
          <w:rFonts w:ascii="" w:hAnsi="" w:eastAsia=""/>
          <w:b w:val="0"/>
          <w:i w:val="0"/>
          <w:color w:val="000000"/>
          <w:sz w:val="24"/>
        </w:rPr>
        <w:t>zoo bђrbђr.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 des ailes des oiseaux.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ॣђ’nyah mai za mo faa cor dђջ ne ko. Zahban da֊ 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bђr, wala tђbђr ջђђra. Mo tђ bђr ջo ջe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Gloire, louange, honneur.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Saani, corre, cwaani, cwahlle, yii dђջջi. Mah wee bђr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ahe. ֊wђђ a bђrra wђђ ջђђ, wala zum wђђ ջђђra. Wee wђђ bђr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֊wђђre. Za bђr go֊e. Mo tђ bђr dђջ ջe ka mo tђ yii dђջ ahe. </w:t>
      </w:r>
      <w:r>
        <w:rPr>
          <w:rFonts w:ascii="" w:hAnsi="" w:eastAsia=""/>
          <w:b w:val="0"/>
          <w:i/>
          <w:color w:val="000000"/>
          <w:sz w:val="24"/>
        </w:rPr>
        <w:t xml:space="preserve">Glorifier, magnifier, louer, honorer, souhaiter, demander.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Bђrri, bђrbђrri: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 tђսe’, kђka. Zan syak matђ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bђrbђrri no, mai mo ka ne fan ki ya sya֊sya֊. Wii sye ya֊ ah syak </w:t>
      </w:r>
      <w:r>
        <w:rPr>
          <w:rFonts w:ascii="" w:hAnsi="" w:eastAsia=""/>
          <w:b w:val="0"/>
          <w:i w:val="0"/>
          <w:color w:val="000000"/>
          <w:sz w:val="24"/>
        </w:rPr>
        <w:t>fan ah da֊ bђrbђrri.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Entièrement, totalement.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Bђrtђ: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Kpђђ kpђђ. Me faa nyi ko kal bђrtђ. Me tђ yee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la֊ kal bђrtђ, zyii ka uu սђ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Sans arrêt.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Bђrwiwiս: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Biriri, pђpaare. Tђzyee pђђra ne kђki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bђrwiwiս. Bђrwiwiս a cuu fan mai mo pђђ mor ki, so mo tђki, </w:t>
      </w:r>
      <w:r>
        <w:rPr>
          <w:rFonts w:ascii="" w:hAnsi="" w:eastAsia=""/>
          <w:b w:val="0"/>
          <w:i w:val="0"/>
          <w:color w:val="000000"/>
          <w:sz w:val="24"/>
        </w:rPr>
        <w:t>wala kahki vee vee.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Serré, entassé.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Bђryak, gonwah: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Rwaa dђջok. Wee nyee tahra mђ֊jwaa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kah oo (kђ֊gђђ) bђryak. Dђջ gak nђm (noo) fan ga wo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bђryak bђryak. Mђr kan ջo pђ yerri ah gonwah (bђryak). Dђջ mo </w:t>
      </w:r>
    </w:p>
    <w:p>
      <w:pPr>
        <w:autoSpaceDN w:val="0"/>
        <w:autoSpaceDE w:val="0"/>
        <w:widowControl/>
        <w:spacing w:line="266" w:lineRule="auto" w:before="54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46 </w:t>
      </w:r>
    </w:p>
    <w:p>
      <w:pPr>
        <w:sectPr>
          <w:pgSz w:w="8400" w:h="11900"/>
          <w:pgMar w:top="364" w:right="10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’naa fan bђryak ջe ka ’naa ջo ka pђlli ya. Bђryak gak cuu fan bi֊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koo pђ’manne, tђgbana cok ah mo ջya֊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Etre salle.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Bђryoo bђryoo, bђnyao: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Pђsyee nje nje. Cok jo֊ ջo 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bђryoo bђryoo. Dђջ gak faa mo jo֊ tђm ge pђ naa pђlli ka, mo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bђryoo bђryoo to. Za faa: We ah pђ nyi֊ bђryao ta. Jeertђ ahe: </w:t>
      </w:r>
      <w:r>
        <w:rPr>
          <w:rFonts w:ascii="" w:hAnsi="" w:eastAsia=""/>
          <w:b w:val="0"/>
          <w:i w:val="0"/>
          <w:color w:val="000000"/>
          <w:sz w:val="24"/>
        </w:rPr>
        <w:t>Kee,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Rougeâtre. </w:t>
      </w:r>
    </w:p>
    <w:p>
      <w:pPr>
        <w:autoSpaceDN w:val="0"/>
        <w:autoSpaceDE w:val="0"/>
        <w:widowControl/>
        <w:spacing w:line="245" w:lineRule="auto" w:before="76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Bђrђmmi: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bђmmi, ջtv yo. </w:t>
      </w:r>
      <w:r>
        <w:rPr>
          <w:rFonts w:ascii="" w:hAnsi="" w:eastAsia=""/>
          <w:b w:val="0"/>
          <w:i/>
          <w:color w:val="000000"/>
          <w:sz w:val="24"/>
        </w:rPr>
        <w:t xml:space="preserve">Apre.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Bђrђђ: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in fanne. Za gak jo֊ bђrђђ ne wak zomme, daa kpuu,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mawahe. Bђrђђ ma zah tђ va֊no, zah tђ gwa, zah pђpaa no. 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Bђrђђ ֊wђђ syi֊ no. Za loջ wee ne bђrђђ. Za ma jo֊ fan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zahzyil syen da֊ za loջra ne bђrђђ. Bђrђђ ma zyeջ ne wok zom 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ne mazahyakke. Madђђ mo soo pђluu ya ջe, za սii ne bђrђђ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madђђre, mor jur bђrђђ ջo. Me yea tђ kђђ bђrђђ madђђre, wala </w:t>
      </w:r>
      <w:r>
        <w:rPr>
          <w:rFonts w:ascii="" w:hAnsi="" w:eastAsia=""/>
          <w:b w:val="0"/>
          <w:i w:val="0"/>
          <w:color w:val="000000"/>
          <w:sz w:val="24"/>
        </w:rPr>
        <w:t>madђђ ma nyi֊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Chicotte, verge.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Bђttђtђ: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 ah a tђki va֊no ne bђrtђ. Me yee zah mu֊ta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uu սђ, kal bђttђtђ. Za ki pђђra kah ջe bђttђtђ, faara ջђ nyi me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arrêt.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Bђvah: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Gђvak, bђlah. Swah ka wo dђb ah yao, ջoo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bђvah nai sђ. Dђջ gak faa ջoo ջo sђ֊ bђva bђva. Jol kђki wђ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bђvah. Za ki faara jol ah wђ ջo bђval. Jeertђ ahe: Pђswahe, vattђtђ. </w:t>
      </w:r>
      <w:r>
        <w:rPr>
          <w:rFonts w:ascii="" w:hAnsi="" w:eastAsia=""/>
          <w:b w:val="0"/>
          <w:i/>
          <w:color w:val="000000"/>
          <w:sz w:val="24"/>
        </w:rPr>
        <w:t xml:space="preserve">Tendant, penchant.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Bђva֊: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 ջya֊ ki ne fan jo֊ ahe. Dђջ mo ’nђђ kђnda֊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 mo laa cii ahe. A cii bђva֊. Me ’nђђ kђnսa֊ ge mor ah bђva֊. </w:t>
      </w:r>
      <w:r>
        <w:rPr>
          <w:rFonts w:ascii="" w:hAnsi="" w:eastAsia=""/>
          <w:b w:val="0"/>
          <w:i/>
          <w:color w:val="000000"/>
          <w:sz w:val="24"/>
        </w:rPr>
        <w:t xml:space="preserve">Bruit des jets de baton.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Bђva֊, gђջa֊, gђђ: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ki rii cok ah ya, a bђva֊ (gђջa֊,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gђђ). Lak wel ջo piicel ջe bђva֊. Fahlii mai mo pђ ’ah la֊ za faa a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bђva֊ (gђջa֊, gђђ). Fahlli mai dђђ mo tђ syee g֊ a yea bђva֊, gђђ, </w:t>
      </w:r>
      <w:r>
        <w:rPr>
          <w:rFonts w:ascii="" w:hAnsi="" w:eastAsia=""/>
          <w:b w:val="0"/>
          <w:i w:val="0"/>
          <w:color w:val="000000"/>
          <w:sz w:val="24"/>
        </w:rPr>
        <w:t>wala gђջa֊.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Découvert, large. </w:t>
      </w:r>
    </w:p>
    <w:p>
      <w:pPr>
        <w:autoSpaceDN w:val="0"/>
        <w:autoSpaceDE w:val="0"/>
        <w:widowControl/>
        <w:spacing w:line="266" w:lineRule="auto" w:before="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47 </w:t>
      </w:r>
    </w:p>
    <w:p>
      <w:pPr>
        <w:sectPr>
          <w:pgSz w:w="8400" w:h="11900"/>
          <w:pgMar w:top="364" w:right="39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Bђvao: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Faջalle (nђђ) cokki. Bђvao jur dђђ ջo. Bђvao syeera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֊gaջ na dђђ, a nփira mђr na gwii. Me kwo ֊gaջ bђvao taa ջe. </w:t>
      </w:r>
      <w:r>
        <w:rPr>
          <w:rFonts w:ascii="" w:hAnsi="" w:eastAsia=""/>
          <w:b w:val="0"/>
          <w:i/>
          <w:color w:val="000000"/>
          <w:sz w:val="24"/>
        </w:rPr>
        <w:t xml:space="preserve">Antilope cheval.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Bђvu֊: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rah syi֊, za ka֊ ne suu mbђro na ga֊ ta, amma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pђla֊ne, dai ga֊ ne lii ya. Dђջ va֊no gak rah syi֊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Filet pour la pèche.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Bђvђkki, gђvђkki, gђmakke: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luu me ջo bђvђk.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luu dђջ bђvђk (gђvђk, gђmak) ջe, mo ka yea pђswah ya,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pђta֊ne, wala pђtђtђђre. Fan mata֊ ah da֊ dђջ gak ջoo ga sђ֊ </w:t>
      </w:r>
      <w:r>
        <w:rPr>
          <w:rFonts w:ascii="" w:hAnsi="" w:eastAsia=""/>
          <w:b w:val="0"/>
          <w:i w:val="0"/>
          <w:color w:val="000000"/>
          <w:sz w:val="24"/>
        </w:rPr>
        <w:t>bђvђk. Jeertђ: Pђswahe, pђyerre.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Moue, sans force.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Bђzalle, pђzalla: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Bђzal (pђzal) pђfai, za in cahcah ne ko. Za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saa bђzal jolle. wala solle. Za tђђ zah mandahri ne marzyeere </w:t>
      </w:r>
      <w:r>
        <w:rPr>
          <w:rFonts w:ascii="" w:hAnsi="" w:eastAsia=""/>
          <w:b w:val="0"/>
          <w:i w:val="0"/>
          <w:color w:val="000000"/>
          <w:sz w:val="24"/>
        </w:rPr>
        <w:t>mor daa fփi Munda֊ ne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Cauris.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Bђzokki: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Hai, pђlli. Mo ge luma maki ah ջe, fan g֊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bђzokki. Za ki soջra faջal ջђђ myah ne zah bђzok. Za ki faara </w:t>
      </w:r>
      <w:r>
        <w:rPr>
          <w:rFonts w:ascii="" w:hAnsi="" w:eastAsia=""/>
          <w:b w:val="0"/>
          <w:i w:val="0"/>
          <w:color w:val="000000"/>
          <w:sz w:val="24"/>
        </w:rPr>
        <w:t>bђzok, wala bozok. Za gak faa a ne zah bђzaa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Partout, en désordre.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Bђzokki, mabђzokki: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zyemփirփi. Bђzokki (mabђzokki)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bya֊ tђtђl gђrlђ֊ gђrlђ֊, so a yea pђyakke. Za ki ka ’yahra  zyemփi </w:t>
      </w:r>
      <w:r>
        <w:rPr>
          <w:rFonts w:ascii="" w:hAnsi="" w:eastAsia=""/>
          <w:b w:val="0"/>
          <w:i w:val="0"/>
          <w:color w:val="000000"/>
          <w:sz w:val="24"/>
        </w:rPr>
        <w:t>ah pђlli ya, mor a pђbђrђmmi (pђbђmmi).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Espèce du mil rouge. </w:t>
      </w:r>
    </w:p>
    <w:p>
      <w:pPr>
        <w:autoSpaceDN w:val="0"/>
        <w:autoSpaceDE w:val="0"/>
        <w:widowControl/>
        <w:spacing w:line="245" w:lineRule="auto" w:before="74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Bђzyi֊: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bђђzyi֊, rooloo, ջtv yo. </w:t>
      </w:r>
      <w:r>
        <w:rPr>
          <w:rFonts w:ascii="" w:hAnsi="" w:eastAsia=""/>
          <w:b w:val="0"/>
          <w:i/>
          <w:color w:val="000000"/>
          <w:sz w:val="24"/>
        </w:rPr>
        <w:t xml:space="preserve">Renard.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Wor mђla֊ սii pah mawin ah ne bђђ. Pah mђla֊ la֊ սii </w:t>
      </w:r>
      <w:r>
        <w:rPr>
          <w:rFonts w:ascii="" w:hAnsi="" w:eastAsia=""/>
          <w:b w:val="0"/>
          <w:i w:val="0"/>
          <w:color w:val="000000"/>
          <w:sz w:val="24"/>
        </w:rPr>
        <w:t xml:space="preserve">wor mђla֊ ah ne bђђ. Bђђ ջe yo, me kan mђla֊ ah ջo. Bђђ ջe yo,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mђla֊ ջe ջo. Za munda֊ սiira zahzum pah mawin ջђђ ma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 da֊ ne bђђ bђђra. Bђђ ’yah faa bђђra ge jol ki da֊, ci֊ra </w:t>
      </w:r>
      <w:r>
        <w:rPr>
          <w:rFonts w:ascii="" w:hAnsi="" w:eastAsia=""/>
          <w:b w:val="0"/>
          <w:i w:val="0"/>
          <w:color w:val="000000"/>
          <w:sz w:val="24"/>
        </w:rPr>
        <w:t>zum tђ va֊no ջo.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Beau-père, beau-frère, gendre. </w:t>
      </w:r>
    </w:p>
    <w:p>
      <w:pPr>
        <w:autoSpaceDN w:val="0"/>
        <w:autoSpaceDE w:val="0"/>
        <w:widowControl/>
        <w:spacing w:line="245" w:lineRule="auto" w:before="76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bђlao, (bђlah, vђђ) dђђ, ջtv yo. </w:t>
      </w:r>
      <w:r>
        <w:rPr>
          <w:rFonts w:ascii="" w:hAnsi="" w:eastAsia=""/>
          <w:b w:val="0"/>
          <w:i/>
          <w:color w:val="000000"/>
          <w:sz w:val="24"/>
        </w:rPr>
        <w:t xml:space="preserve">Pente de boeuf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48 </w:t>
      </w:r>
    </w:p>
    <w:p>
      <w:pPr>
        <w:sectPr>
          <w:pgSz w:w="8400" w:h="11900"/>
          <w:pgMar w:top="364" w:right="10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Bђђ foo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Foo ջђ fanne, wala jin foo ջђ fanne, kan nђn tђ ջђ. </w:t>
      </w:r>
      <w:r>
        <w:rPr>
          <w:rFonts w:ascii="" w:hAnsi="" w:eastAsia=""/>
          <w:b w:val="0"/>
          <w:i/>
          <w:color w:val="000000"/>
          <w:sz w:val="24"/>
        </w:rPr>
        <w:t xml:space="preserve">Penser, repenser à qqc, à qqn.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Bђђ (tђ):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Lalle. Na ge ne gwii tђ bђђ սao, wom g֊ pђlli. </w:t>
      </w:r>
      <w:r>
        <w:rPr>
          <w:rFonts w:ascii="" w:hAnsi="" w:eastAsia=""/>
          <w:b w:val="0"/>
          <w:i/>
          <w:color w:val="000000"/>
          <w:sz w:val="24"/>
        </w:rPr>
        <w:t xml:space="preserve">Steppe.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Bђђjii, bamme: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Sђђ. Tђzee (tђzђђ) kpuu mai ֊wђђ moo zyeջra </w:t>
      </w:r>
      <w:r>
        <w:rPr>
          <w:rFonts w:ascii="" w:hAnsi="" w:eastAsia=""/>
          <w:b w:val="0"/>
          <w:i w:val="0"/>
          <w:color w:val="000000"/>
          <w:sz w:val="24"/>
        </w:rPr>
        <w:t>dђђ ne cok ֊wђђsa֊ ջђђra.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Cache-sexe des femmes pendant leurs règles.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Bђђlilli, sђrimmi: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 swah ma rii comme. Swah mo ge nђn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 ջe, cee ah սii ne bђђlilli (sђrimmi). Me ’yah bђђ com ya, me </w:t>
      </w:r>
      <w:r>
        <w:rPr>
          <w:rFonts w:ascii="" w:hAnsi="" w:eastAsia=""/>
          <w:b w:val="0"/>
          <w:i w:val="0"/>
          <w:color w:val="000000"/>
          <w:sz w:val="24"/>
        </w:rPr>
        <w:t>’yah bђђlilli (sђrimmi).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L’ombre qui cache le soleil.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Bђђni, bђђre: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ઞgo֊, wo֊ fanne. ઞwђђ bђђra wol pђ cii gin lal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tђfahe. Dђջ bђђ tђwaa ’naa naa ne ko. Dђջ gak bђђ vuuri.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mai moo gak bђђre, za gak faa la֊ dђջ ah bђђ fan jo֊ ah ջo </w:t>
      </w:r>
      <w:r>
        <w:rPr>
          <w:rFonts w:ascii="" w:hAnsi="" w:eastAsia=""/>
          <w:b w:val="0"/>
          <w:i w:val="0"/>
          <w:color w:val="000000"/>
          <w:sz w:val="24"/>
        </w:rPr>
        <w:t>nyi wel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Partager, repartir, couper.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Macoktђsya֊ (macoksya֊). Cok ah no, wala ka gwa da֊.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fan mo mu֊ g֊ ջe, za mo so ka tan cok ah ya. ॣђ ah 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mђђzuwu֊ mai mo rwahra tђtђl ah ջe. Mђђzuwu֊ mai mo ka tђ </w:t>
      </w:r>
      <w:r>
        <w:rPr>
          <w:rFonts w:ascii="" w:hAnsi="" w:eastAsia=""/>
          <w:b w:val="0"/>
          <w:i w:val="0"/>
          <w:color w:val="000000"/>
          <w:sz w:val="24"/>
        </w:rPr>
        <w:t>’yahra ko yao ջe, a ga bђђre. Za faa: kal ge bђђ ջe, mu֊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Mystère, sans trace.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Bђђre, boore: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Gbo֊gbo֊, ջђ sahe. Za gak jo֊ra bђђ wo ki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camcam, kal da֊ ah ne fan mai dђջ ah mo ka lwaa ya.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moo jo֊ bђђ (boo), ka dђջ bђђ yo. Mo ka nai ya ջe, ka dђջ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vђrvђr o. Za Torrock ne za Kah Ele a սiira ne boore. « Bђђ ah bђђ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wuur o », mo jo֊ fan sah wo dђջ ջo ջe, a so jin jo֊ mabe’ ah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g֊. Dђջ mo ne kee suu pђsah ջe, ka dђջ ah pђbђђre (pђboore), dђջ </w:t>
      </w:r>
      <w:r>
        <w:rPr>
          <w:rFonts w:ascii="" w:hAnsi="" w:eastAsia=""/>
          <w:b w:val="0"/>
          <w:i w:val="0"/>
          <w:color w:val="000000"/>
          <w:sz w:val="24"/>
        </w:rPr>
        <w:t>kyem ye ka. A nai ne dђջ ma lwaa fan ne fahlii ah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Gentillesse, amour, honnetteté, bon, bien, extime.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Bђђri: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Gwari. Dђջ ah ge ’yak սђ ya, piisoo ne pel bђђri.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 bђђri, me so kwo ko yao. Dђջ ah sђђ (fi֊) leeni, so ur bђђri, </w:t>
      </w:r>
      <w:r>
        <w:rPr>
          <w:rFonts w:ascii="" w:hAnsi="" w:eastAsia=""/>
          <w:b w:val="0"/>
          <w:i w:val="0"/>
          <w:color w:val="000000"/>
          <w:sz w:val="24"/>
        </w:rPr>
        <w:t>’yah faa swђ g֊ liilii սђ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même temps, instantanement, rapidement. </w:t>
      </w:r>
    </w:p>
    <w:p>
      <w:pPr>
        <w:autoSpaceDN w:val="0"/>
        <w:autoSpaceDE w:val="0"/>
        <w:widowControl/>
        <w:spacing w:line="266" w:lineRule="auto" w:before="3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49 </w:t>
      </w:r>
    </w:p>
    <w:p>
      <w:pPr>
        <w:sectPr>
          <w:pgSz w:w="8400" w:h="11900"/>
          <w:pgMar w:top="364" w:right="39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Bђђri bђђri: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Pђki, pђ cok dђђ taa. Mo kyah bђђri bђђri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 feene? Mo ya֊ tђtђl ne kyeջ fan bђђri bђђri. Me tђ pђђ ’wah </w:t>
      </w:r>
      <w:r>
        <w:rPr>
          <w:rFonts w:ascii="" w:hAnsi="" w:eastAsia=""/>
          <w:b w:val="0"/>
          <w:i w:val="0"/>
          <w:color w:val="000000"/>
          <w:sz w:val="24"/>
        </w:rPr>
        <w:t>ջe ganne, faa սah luu ga g֊ bђђri bђђri, wala ջђrki ջђrki.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Encore, de nouveau, au même endroit.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Bђђzyi֊, rooloo: ս.</w:t>
      </w:r>
      <w:r>
        <w:rPr>
          <w:rFonts w:ascii="" w:hAnsi="" w:eastAsia=""/>
          <w:b w:val="0"/>
          <w:i w:val="0"/>
          <w:color w:val="000000"/>
          <w:sz w:val="24"/>
        </w:rPr>
        <w:t xml:space="preserve"> Faջalle (nђђ) cokki, fafyah. Faջea ma gbah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kahe. Bђђzyi֊ (rooloo) jur pakaaջelle. Bђђzyi֊ pђ hah (gwah) </w:t>
      </w:r>
      <w:r>
        <w:rPr>
          <w:rFonts w:ascii="" w:hAnsi="" w:eastAsia=""/>
          <w:b w:val="0"/>
          <w:i w:val="0"/>
          <w:color w:val="000000"/>
          <w:sz w:val="24"/>
        </w:rPr>
        <w:t>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Renard.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Bђђ, boo: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Faջalle (nђђ) cokki. Bђђ (boo) jur sђbђђ ջo. Za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սiira ne boo. Bђђ ka ne sђђ pђwah na sђbђђ ya. Suu bђђ jur geefaa,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magee ջo. ॣђђ (boo) a cen fan pђlli, a yea mor tahn pee. </w:t>
      </w:r>
      <w:r>
        <w:rPr>
          <w:rFonts w:ascii="" w:hAnsi="" w:eastAsia=""/>
          <w:b w:val="0"/>
          <w:i/>
          <w:color w:val="000000"/>
          <w:sz w:val="24"/>
        </w:rPr>
        <w:t xml:space="preserve">Rat palmiste.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Bђђ, kekelyak, tђnjwakke: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no tђtђl watђcoo moo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pђsyee. Bђђ tђl watђcoo, kekelyak (tђnjwak) tђl watђcoo.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Crête du coq. </w:t>
      </w:r>
    </w:p>
    <w:p>
      <w:pPr>
        <w:autoSpaceDN w:val="0"/>
        <w:autoSpaceDE w:val="0"/>
        <w:widowControl/>
        <w:spacing w:line="266" w:lineRule="auto" w:before="584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50 </w:t>
      </w:r>
    </w:p>
    <w:p>
      <w:pPr>
        <w:sectPr>
          <w:pgSz w:w="8400" w:h="11900"/>
          <w:pgMar w:top="364" w:right="107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40"/>
        </w:rPr>
        <w:t xml:space="preserve">ॣ </w:t>
      </w:r>
    </w:p>
    <w:p>
      <w:pPr>
        <w:autoSpaceDN w:val="0"/>
        <w:autoSpaceDE w:val="0"/>
        <w:widowControl/>
        <w:spacing w:line="250" w:lineRule="auto" w:before="20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sai (3) syel masyin fan֊wђђ zah Munda֊. Dђջ սii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tђkpuu zah na </w:t>
      </w:r>
      <w:r>
        <w:rPr>
          <w:rFonts w:ascii="" w:hAnsi="" w:eastAsia=""/>
          <w:b/>
          <w:i w:val="0"/>
          <w:color w:val="000000"/>
          <w:sz w:val="24"/>
        </w:rPr>
        <w:t xml:space="preserve">b </w:t>
      </w:r>
      <w:r>
        <w:rPr>
          <w:rFonts w:ascii="" w:hAnsi="" w:eastAsia=""/>
          <w:b w:val="0"/>
          <w:i w:val="0"/>
          <w:color w:val="000000"/>
          <w:sz w:val="24"/>
        </w:rPr>
        <w:t xml:space="preserve">ta. ॣђ mђђ ga fah kya֊: </w:t>
      </w:r>
      <w:r>
        <w:rPr>
          <w:rFonts w:ascii="" w:hAnsi="" w:eastAsia=""/>
          <w:b/>
          <w:i w:val="0"/>
          <w:color w:val="000000"/>
          <w:sz w:val="24"/>
        </w:rPr>
        <w:t>ջ.</w:t>
      </w:r>
      <w:r>
        <w:rPr>
          <w:rFonts w:ascii="" w:hAnsi="" w:eastAsia=""/>
          <w:b w:val="0"/>
          <w:i w:val="0"/>
          <w:color w:val="000000"/>
          <w:sz w:val="24"/>
        </w:rPr>
        <w:t xml:space="preserve"> Mo tђ kee ջe mo ee </w:t>
      </w:r>
      <w:r>
        <w:rPr>
          <w:rFonts w:ascii="" w:hAnsi="" w:eastAsia=""/>
          <w:b/>
          <w:i w:val="0"/>
          <w:color w:val="000000"/>
          <w:sz w:val="24"/>
        </w:rPr>
        <w:t xml:space="preserve">b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</w:t>
      </w:r>
      <w:r>
        <w:rPr>
          <w:rFonts w:ascii="" w:hAnsi="" w:eastAsia=""/>
          <w:b/>
          <w:i w:val="0"/>
          <w:color w:val="000000"/>
          <w:sz w:val="24"/>
        </w:rPr>
        <w:t xml:space="preserve">ջ </w:t>
      </w:r>
      <w:r>
        <w:rPr>
          <w:rFonts w:ascii="" w:hAnsi="" w:eastAsia=""/>
          <w:b w:val="0"/>
          <w:i w:val="0"/>
          <w:color w:val="000000"/>
          <w:sz w:val="24"/>
        </w:rPr>
        <w:t>pђsahe, ka mo սii kya֊ ջђ faa ջђђ nja֊.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3èm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Kђpelle. Mo ge ջaa. We yea kee ջaa ne? Za gak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ջaaջaa ta. Mo yea goo ջo ջaaջaa ne mai ko ne? ॣaaջaa mo kaa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mai sђ. ॣaa, wala ջaaջaa cuu fan mai dђջ mo ’yak ne jo֊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ջe. Mo ren fan ko ջaaջaa kђђ mo ya. ॣaa cuu gwari ta. Mo ya֊ </w:t>
      </w:r>
      <w:r>
        <w:rPr>
          <w:rFonts w:ascii="" w:hAnsi="" w:eastAsia=""/>
          <w:b w:val="0"/>
          <w:i w:val="0"/>
          <w:color w:val="000000"/>
          <w:sz w:val="24"/>
        </w:rPr>
        <w:t>tђtђl ka, mo ge ջaa.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Avant, autrefois, jadis, d’antan, tôt.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ॣaa cuu jo֊ fan camcam pђpaare: </w:t>
      </w:r>
      <w:r>
        <w:rPr>
          <w:rFonts w:ascii="" w:hAnsi="" w:eastAsia=""/>
          <w:b/>
          <w:i w:val="0"/>
          <w:color w:val="000000"/>
          <w:sz w:val="24"/>
        </w:rPr>
        <w:t>1. ॣaa gwђђre,</w:t>
      </w:r>
      <w:r>
        <w:rPr>
          <w:rFonts w:ascii="" w:hAnsi="" w:eastAsia=""/>
          <w:b w:val="0"/>
          <w:i w:val="0"/>
          <w:color w:val="000000"/>
          <w:sz w:val="24"/>
        </w:rPr>
        <w:t xml:space="preserve"> zah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Torrock ne za Kah Elle. Ge gwђђre. Me ջaa (yea) Pala. Paloo ջaa </w:t>
      </w:r>
      <w:r>
        <w:rPr>
          <w:rFonts w:ascii="" w:hAnsi="" w:eastAsia=""/>
          <w:b w:val="0"/>
          <w:i w:val="0"/>
          <w:color w:val="000000"/>
          <w:sz w:val="24"/>
        </w:rPr>
        <w:t xml:space="preserve">(yea) N’djamena ne Mabame. </w:t>
      </w:r>
      <w:r>
        <w:rPr>
          <w:rFonts w:ascii="" w:hAnsi="" w:eastAsia=""/>
          <w:b/>
          <w:i w:val="0"/>
          <w:color w:val="000000"/>
          <w:sz w:val="24"/>
        </w:rPr>
        <w:t>2. ॣaa: pp.</w:t>
      </w:r>
      <w:r>
        <w:rPr>
          <w:rFonts w:ascii="" w:hAnsi="" w:eastAsia=""/>
          <w:b w:val="0"/>
          <w:i w:val="0"/>
          <w:color w:val="000000"/>
          <w:sz w:val="24"/>
        </w:rPr>
        <w:t xml:space="preserve"> ॣaa fan ge wo suu.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ջaa mջђro ջo tђki gwa. Za wo go֊ ջaara mջђro maluuri. Syem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ջaa dђջ wo suu ta. </w:t>
      </w:r>
      <w:r>
        <w:rPr>
          <w:rFonts w:ascii="" w:hAnsi="" w:eastAsia=""/>
          <w:b/>
          <w:i w:val="0"/>
          <w:color w:val="000000"/>
          <w:sz w:val="24"/>
        </w:rPr>
        <w:t xml:space="preserve">3. ॣaa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tђkalle (fakalle), ջaa tђ ya֊: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Zyezyeջջe. Mo ջaa tђkal (fakal) nyi me sa. Me tђ ջaa tђ ya֊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ջђr (vђr) ջe, me ga ջaa vuu fal ah ta. </w:t>
      </w:r>
      <w:r>
        <w:rPr>
          <w:rFonts w:ascii="" w:hAnsi="" w:eastAsia=""/>
          <w:b/>
          <w:i w:val="0"/>
          <w:color w:val="000000"/>
          <w:sz w:val="24"/>
        </w:rPr>
        <w:t xml:space="preserve">4. ॣaa: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fanne, dahջ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fanne. ॣa֊ zyim fuu ջaa mbђro mataa ne ko ka pђsah ya. Dђջ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ջaa dah taa, ջaa suu ya֊, celle da֊. </w:t>
      </w:r>
      <w:r>
        <w:rPr>
          <w:rFonts w:ascii="" w:hAnsi="" w:eastAsia=""/>
          <w:b/>
          <w:i w:val="0"/>
          <w:color w:val="000000"/>
          <w:sz w:val="24"/>
        </w:rPr>
        <w:t>5. ॣaa ֊hђђre:</w:t>
      </w:r>
      <w:r>
        <w:rPr>
          <w:rFonts w:ascii="" w:hAnsi="" w:eastAsia=""/>
          <w:b w:val="0"/>
          <w:i w:val="0"/>
          <w:color w:val="000000"/>
          <w:sz w:val="24"/>
        </w:rPr>
        <w:t xml:space="preserve"> ॣђl kђsyil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gwa. Me tђ jo֊ yeջ ջaa ֊hђђre. Mo ջaa ֊hђђ taa ջe ne? Mbђro tђ֊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ջaa va֊no va֊no ջe. </w:t>
      </w:r>
      <w:r>
        <w:rPr>
          <w:rFonts w:ascii="" w:hAnsi="" w:eastAsia=""/>
          <w:b/>
          <w:i w:val="0"/>
          <w:color w:val="000000"/>
          <w:sz w:val="24"/>
        </w:rPr>
        <w:t>6. ॣaa ge lalle. pp.</w:t>
      </w:r>
      <w:r>
        <w:rPr>
          <w:rFonts w:ascii="" w:hAnsi="" w:eastAsia=""/>
          <w:b w:val="0"/>
          <w:i w:val="0"/>
          <w:color w:val="000000"/>
          <w:sz w:val="24"/>
        </w:rPr>
        <w:t xml:space="preserve"> ’Nђђ ge lalle. Mo ’yah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 ջe mo ջaa ge lal o. Mo ջaa lee fan ma ne tђkaa ge lalle. Dђջ </w:t>
      </w:r>
      <w:r>
        <w:rPr>
          <w:rFonts w:ascii="" w:hAnsi="" w:eastAsia=""/>
          <w:b w:val="0"/>
          <w:i w:val="0"/>
          <w:color w:val="000000"/>
          <w:sz w:val="24"/>
        </w:rPr>
        <w:t>gak ջaa fan ne tђsalle. Pђtaa za yea ջaa pa faջe’ ne tђsalle.</w:t>
      </w:r>
      <w:r>
        <w:rPr>
          <w:rFonts w:ascii="" w:hAnsi="" w:eastAsia=""/>
          <w:b/>
          <w:i w:val="0"/>
          <w:color w:val="000000"/>
          <w:sz w:val="24"/>
        </w:rPr>
        <w:t xml:space="preserve"> 7. ॣaa </w:t>
      </w:r>
      <w:r>
        <w:rPr>
          <w:rFonts w:ascii="" w:hAnsi="" w:eastAsia=""/>
          <w:b/>
          <w:i w:val="0"/>
          <w:color w:val="000000"/>
          <w:sz w:val="24"/>
        </w:rPr>
        <w:t>wii</w:t>
      </w:r>
      <w:r>
        <w:rPr>
          <w:rFonts w:ascii="" w:hAnsi="" w:eastAsia=""/>
          <w:b w:val="0"/>
          <w:i w:val="0"/>
          <w:color w:val="000000"/>
          <w:sz w:val="24"/>
        </w:rPr>
        <w:t xml:space="preserve"> nyi fanne: Syak fan ne wii. Me tђ ջaa wii nyi faa. Za mo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ruura sal ջe, a ջaara wii tђ ya֊ ki. Za gak ջaara fan maluu ka cak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syel ta. </w:t>
      </w:r>
      <w:r>
        <w:rPr>
          <w:rFonts w:ascii="" w:hAnsi="" w:eastAsia=""/>
          <w:b/>
          <w:i w:val="0"/>
          <w:color w:val="000000"/>
          <w:sz w:val="24"/>
        </w:rPr>
        <w:t xml:space="preserve">8. ॣaa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wo kpuu (tђ kuu). Rao ge wo kpuu,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mgbaa ge wo kpuu ne guu. ॣaara Dђջlii Yesu ge wo kpuu. Za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ջaara gaari wo ya֊ ka rao fan g֊ ta. </w:t>
      </w:r>
      <w:r>
        <w:rPr>
          <w:rFonts w:ascii="" w:hAnsi="" w:eastAsia=""/>
          <w:b/>
          <w:i w:val="0"/>
          <w:color w:val="000000"/>
          <w:sz w:val="24"/>
        </w:rPr>
        <w:t>9. ॣaa zahe:</w:t>
      </w:r>
      <w:r>
        <w:rPr>
          <w:rFonts w:ascii="" w:hAnsi="" w:eastAsia=""/>
          <w:b w:val="0"/>
          <w:i w:val="0"/>
          <w:color w:val="000000"/>
          <w:sz w:val="24"/>
        </w:rPr>
        <w:t xml:space="preserve"> Coo zahe, bai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faa ջђ. Syem mo ջaa zah ջe, ka ge pђgaջ ջe. Bai faa ջђ, bai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gbђr zahe. </w:t>
      </w:r>
      <w:r>
        <w:rPr>
          <w:rFonts w:ascii="" w:hAnsi="" w:eastAsia=""/>
          <w:b/>
          <w:i w:val="0"/>
          <w:color w:val="000000"/>
          <w:sz w:val="24"/>
        </w:rPr>
        <w:t>10. ॣaa zahyee</w:t>
      </w:r>
      <w:r>
        <w:rPr>
          <w:rFonts w:ascii="" w:hAnsi="" w:eastAsia=""/>
          <w:b w:val="0"/>
          <w:i w:val="0"/>
          <w:color w:val="000000"/>
          <w:sz w:val="24"/>
        </w:rPr>
        <w:t xml:space="preserve">. Faa ջђջe’ tђ dђջջi. Soջ dђջ ne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tђkeawakke. Pah ah ջaa zahyee nyi ko pђlli ta. We mai mo ka jo֊ </w:t>
      </w:r>
    </w:p>
    <w:p>
      <w:pPr>
        <w:autoSpaceDN w:val="0"/>
        <w:autoSpaceDE w:val="0"/>
        <w:widowControl/>
        <w:spacing w:line="266" w:lineRule="auto" w:before="11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51 </w:t>
      </w:r>
    </w:p>
    <w:p>
      <w:pPr>
        <w:sectPr>
          <w:pgSz w:w="8400" w:h="11900"/>
          <w:pgMar w:top="542" w:right="37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fan pђsah ya da֊ za սii ne we zahyee, tђgbana faa, ջoora zahyee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nyi ko. </w:t>
      </w:r>
      <w:r>
        <w:rPr>
          <w:rFonts w:ascii="" w:hAnsi="" w:eastAsia=""/>
          <w:b/>
          <w:i w:val="0"/>
          <w:color w:val="000000"/>
          <w:sz w:val="24"/>
        </w:rPr>
        <w:t>11. ॣaa daagђra:</w:t>
      </w:r>
      <w:r>
        <w:rPr>
          <w:rFonts w:ascii="" w:hAnsi="" w:eastAsia=""/>
          <w:b w:val="0"/>
          <w:i w:val="0"/>
          <w:color w:val="000000"/>
          <w:sz w:val="24"/>
        </w:rPr>
        <w:t xml:space="preserve"> ॣaa kpuu ma cak cok, wala ma cak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ma ga pђ fanne. Dђջ gak ջaa daagђra ma gban fan uu ne ko </w:t>
      </w:r>
      <w:r>
        <w:rPr>
          <w:rFonts w:ascii="" w:hAnsi="" w:eastAsia=""/>
          <w:b w:val="0"/>
          <w:i w:val="0"/>
          <w:color w:val="000000"/>
          <w:sz w:val="24"/>
        </w:rPr>
        <w:t>pђsah ta. Mo ջoo kpuu maki ah ne tђcee ka jo֊ daagђra ne ko.</w:t>
      </w:r>
      <w:r>
        <w:rPr>
          <w:rFonts w:ascii="" w:hAnsi="" w:eastAsia=""/>
          <w:b/>
          <w:i w:val="0"/>
          <w:color w:val="000000"/>
          <w:sz w:val="24"/>
        </w:rPr>
        <w:t xml:space="preserve"> 12. </w:t>
      </w:r>
      <w:r>
        <w:rPr>
          <w:rFonts w:ascii="" w:hAnsi="" w:eastAsia=""/>
          <w:b/>
          <w:i w:val="0"/>
          <w:color w:val="000000"/>
          <w:sz w:val="24"/>
        </w:rPr>
        <w:t>ॣaa laare.</w:t>
      </w:r>
      <w:r>
        <w:rPr>
          <w:rFonts w:ascii="" w:hAnsi="" w:eastAsia=""/>
          <w:b w:val="0"/>
          <w:i w:val="0"/>
          <w:color w:val="000000"/>
          <w:sz w:val="24"/>
        </w:rPr>
        <w:t xml:space="preserve"> Pah zah fanne. Dђջ ջaa lao zah ’wahe, ջaa lao ka cak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faջal g֊ ka mo pђђra ka. Za ջaa lao ne waa, wala ne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maluuri. </w:t>
      </w:r>
      <w:r>
        <w:rPr>
          <w:rFonts w:ascii="" w:hAnsi="" w:eastAsia=""/>
          <w:b/>
          <w:i w:val="0"/>
          <w:color w:val="000000"/>
          <w:sz w:val="24"/>
        </w:rPr>
        <w:t>13. ॣaa tђbeere.</w:t>
      </w:r>
      <w:r>
        <w:rPr>
          <w:rFonts w:ascii="" w:hAnsi="" w:eastAsia=""/>
          <w:b w:val="0"/>
          <w:i w:val="0"/>
          <w:color w:val="000000"/>
          <w:sz w:val="24"/>
        </w:rPr>
        <w:t xml:space="preserve"> Faa ջђ wo dђջ ne kya֊ pђswahe, ջyee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dђջջi. Zaluu ka ջaara tђbee nyi ki haihai ya, amma a ջaara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manyee tђkine za mai mo kalra tђtђl ջђђ ջo. Mo ջaa tђbee nyi </w:t>
      </w:r>
      <w:r>
        <w:rPr>
          <w:rFonts w:ascii="" w:hAnsi="" w:eastAsia=""/>
          <w:b w:val="0"/>
          <w:i w:val="0"/>
          <w:color w:val="000000"/>
          <w:sz w:val="24"/>
        </w:rPr>
        <w:t>me, me wela֊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Jeter, clouer, lapider, suivre, retourner, crier, gronder, accabler.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ॣaani: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’Nђђ ga. ॣooni. v. Magwii tђ gin re swђђre (sorre),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ջaa ge ne tђsalle. ॣaa (ջwaa) a ne mor camcam pђpaare: ջaa </w:t>
      </w:r>
      <w:r>
        <w:rPr>
          <w:rFonts w:ascii="" w:hAnsi="" w:eastAsia=""/>
          <w:b w:val="0"/>
          <w:i w:val="0"/>
          <w:color w:val="000000"/>
          <w:sz w:val="24"/>
        </w:rPr>
        <w:t>֊hђђre, ջaa lee fan ga g֊, ջaa (ջwaa) pee, ջaa zahe.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Jeter, augmenter. Lapider, tuer, maudire, être à l’agonie.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ॣaa ջaa: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 faa ne bai laa pђ’nyahre, ջa֊ kpahe. ॣaa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ջaa, me ge ya. ॣaa ջaa a faa ne cok mai na faa ջђ wala jo֊ fan ջo, </w:t>
      </w:r>
      <w:r>
        <w:rPr>
          <w:rFonts w:ascii="" w:hAnsi="" w:eastAsia=""/>
          <w:b w:val="0"/>
          <w:i w:val="0"/>
          <w:color w:val="000000"/>
          <w:sz w:val="24"/>
        </w:rPr>
        <w:t xml:space="preserve">so fan ah mo jo֊ ջya֊ ki ջo ne ջђ foo man, wala ’yah man ջe. </w:t>
      </w:r>
      <w:r>
        <w:rPr>
          <w:rFonts w:ascii="" w:hAnsi="" w:eastAsia=""/>
          <w:b w:val="0"/>
          <w:i w:val="0"/>
          <w:color w:val="000000"/>
          <w:sz w:val="24"/>
        </w:rPr>
        <w:t>ॣaa ջaa ka a gur nyeeno.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Parole prononcée sous la colère.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ॣaa ջaa: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 ֊. Kyah ջђ nyeere, mgbђr ջђ. ॣaa ջaa mo ge g֊ ya </w:t>
      </w:r>
      <w:r>
        <w:rPr>
          <w:rFonts w:ascii="" w:hAnsi="" w:eastAsia=""/>
          <w:b w:val="0"/>
          <w:i w:val="0"/>
          <w:color w:val="000000"/>
          <w:sz w:val="24"/>
        </w:rPr>
        <w:t>սii, kђnah mo kwo fan no.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Murmurer, grommeler, bougonner, gronder, grogner.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ॣaa tђbeere: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ne suu swahe, ne kpahe. Dђջ ah faa ջђ ne </w:t>
      </w:r>
      <w:r>
        <w:rPr>
          <w:rFonts w:ascii="" w:hAnsi="" w:eastAsia=""/>
          <w:b w:val="0"/>
          <w:i w:val="0"/>
          <w:color w:val="000000"/>
          <w:sz w:val="24"/>
        </w:rPr>
        <w:t>ջaa tђbee toto.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Parler fort, avec colère.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ॣaaջe: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Pђtaa, ջardai, kђpelle. ॣaaջe bii yea tђ սuu dai ge </w:t>
      </w:r>
      <w:r>
        <w:rPr>
          <w:rFonts w:ascii="" w:hAnsi="" w:eastAsia=""/>
          <w:b w:val="0"/>
          <w:i w:val="0"/>
          <w:color w:val="000000"/>
          <w:sz w:val="24"/>
        </w:rPr>
        <w:t>nyee ya. Me ge ջo սah ջaaջe (bardai, kђpel) ջe.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Avant, depuis, entérieur, autrefois, jadis, longtemps, enciènnement, </w:t>
      </w:r>
      <w:r>
        <w:rPr>
          <w:rFonts w:ascii="" w:hAnsi="" w:eastAsia=""/>
          <w:b w:val="0"/>
          <w:i/>
          <w:color w:val="000000"/>
          <w:sz w:val="24"/>
        </w:rPr>
        <w:t xml:space="preserve">d’alors, il y a.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’Ya֊, bai dђջ mo tђ. Faa ջђ ki ya, ջoo kal ջaa֊.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kal ga ’ya֊ ջe, ka faa ջђ ya, ka hђђ ya ta. A ջoo ջaa֊. Dђջ </w:t>
      </w:r>
      <w:r>
        <w:rPr>
          <w:rFonts w:ascii="" w:hAnsi="" w:eastAsia=""/>
          <w:b w:val="0"/>
          <w:i w:val="0"/>
          <w:color w:val="000000"/>
          <w:sz w:val="24"/>
        </w:rPr>
        <w:t>ah ջoo kal ջaa֊, faa ջђ ki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bruit, sans qu’on ne sache. </w:t>
      </w:r>
    </w:p>
    <w:p>
      <w:pPr>
        <w:autoSpaceDN w:val="0"/>
        <w:autoSpaceDE w:val="0"/>
        <w:widowControl/>
        <w:spacing w:line="266" w:lineRule="auto" w:before="10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52 </w:t>
      </w:r>
    </w:p>
    <w:p>
      <w:pPr>
        <w:sectPr>
          <w:pgSz w:w="8400" w:h="11900"/>
          <w:pgMar w:top="364" w:right="106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Kahkah, syee syee. Ka pђcwak ya, ka pђwok ya,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ջaa֊ (kahkak). Bii ah lђђ ջaa֊ nђn er 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Tiède.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ॣaս, ջat: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Sђ, gwari sђ, bai gaջջe. Dђջ ah ջoo loo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kђnda֊ ջaս (ջaսսe). Me gaջ tђ yeջ ջaս (ջaսսe). Zaki faara: ջat. I </w:t>
      </w:r>
      <w:r>
        <w:rPr>
          <w:rFonts w:ascii="" w:hAnsi="" w:eastAsia=""/>
          <w:b w:val="0"/>
          <w:i w:val="0"/>
          <w:color w:val="000000"/>
          <w:sz w:val="24"/>
        </w:rPr>
        <w:t>ko ne kђnda֊ va֊no ջat wђ sђ. Oho i ջat.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peine, sans difficulté.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ॣagolo, ջogolo: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ॣagolo (ջogolo) jur fan ջo camcam. Goo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jur goo kul maluu ջo. Soo ah jur tђndahre, wala kulli. Dђջ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ruu ջe a gak ci֊ wo suu ah da֊. ॣagolo pђnik na madђђre. Za pђђ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cok mai mo na pee. Zahban ma սii ne Kim pђђra ջagolo pђlli. </w:t>
      </w:r>
      <w:r>
        <w:rPr>
          <w:rFonts w:ascii="" w:hAnsi="" w:eastAsia=""/>
          <w:b w:val="0"/>
          <w:i/>
          <w:color w:val="000000"/>
          <w:sz w:val="24"/>
        </w:rPr>
        <w:t xml:space="preserve">Taro.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ॣah: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ya, co֊ ջo. A cuu fan mai dђջ mo foo ջђ ah ջo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jo֊ni, mo so jo֊ ya ba. Me bah jo֊ fan ջo ko ya ba. Naa zyee ջe </w:t>
      </w:r>
      <w:r>
        <w:rPr>
          <w:rFonts w:ascii="" w:hAnsi="" w:eastAsia=""/>
          <w:b w:val="0"/>
          <w:i w:val="0"/>
          <w:color w:val="000000"/>
          <w:sz w:val="24"/>
        </w:rPr>
        <w:t>ne? aѶa ջah ya ba. Me ջah mo ya ba. Cok ջah ya ba.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Encore, particule qui marque le futur.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ॣah, baah: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 ջya֊ pђ’manne. Gwii sђђ yee gin pђ jol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ջah. Dђջ gak faa ջahջah ta. Dђջ ah syee ne ջђ ջahջah. Ka pђsah </w:t>
      </w:r>
      <w:r>
        <w:rPr>
          <w:rFonts w:ascii="" w:hAnsi="" w:eastAsia=""/>
          <w:b w:val="0"/>
          <w:i w:val="0"/>
          <w:color w:val="000000"/>
          <w:sz w:val="24"/>
        </w:rPr>
        <w:t>ka yea ne ջђ ջahջah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Cris des animaux.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ॣaila: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Pђsahe. Ta֊ ne ha֊ pђsah ջaila. ઞwђђ yeara ne ha֊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ջaila kal za wђђ ջe, mor ka renra fan pђlli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Beaute corporelle.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ॣaփ, ջaփ ջaփ, tai, tai tai: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’ahe. Nwah ah ree zah ge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 ջaփ. Dђջ mo tђ yeyee ջe, a re zah ջaփ ջaփ (tai tai). Min tђ re zah </w:t>
      </w:r>
      <w:r>
        <w:rPr>
          <w:rFonts w:ascii="" w:hAnsi="" w:eastAsia=""/>
          <w:b w:val="0"/>
          <w:i w:val="0"/>
          <w:color w:val="000000"/>
          <w:sz w:val="24"/>
        </w:rPr>
        <w:t>ջaփ ջaփ (tai tai) re gee ջo.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Large ouverture.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ॣakke, ջwakke: ջmcd.f.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Gwari, bai tanne. Dђջ ah ge dai </w:t>
      </w:r>
      <w:r>
        <w:rPr>
          <w:rFonts w:ascii="" w:hAnsi="" w:eastAsia=""/>
          <w:b w:val="0"/>
          <w:i w:val="0"/>
          <w:color w:val="000000"/>
          <w:sz w:val="24"/>
        </w:rPr>
        <w:t>me ya֊ ջakke (ջwakke).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Brusque, brusquement, tout à coup, sans attendre, improviste.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ॣal waare: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waare, sah waare. Me yea tђ sa֊ ram 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waare. Na ge ջal waa syee.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Pied de la montagne.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53 </w:t>
      </w:r>
    </w:p>
    <w:p>
      <w:pPr>
        <w:sectPr>
          <w:pgSz w:w="8400" w:h="11900"/>
          <w:pgMar w:top="364" w:right="39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ॣal 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Bђr zahe. Kwaa mai me ruu ջal sul tђ ջal zah o. </w:t>
      </w:r>
      <w:r>
        <w:rPr>
          <w:rFonts w:ascii="" w:hAnsi="" w:eastAsia=""/>
          <w:b w:val="0"/>
          <w:i/>
          <w:color w:val="000000"/>
          <w:sz w:val="24"/>
        </w:rPr>
        <w:t xml:space="preserve">Ouvrir la bouche, recommencer à parler.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 dђfuu ne nђђ manyeeki ahe. Dђfuu ne 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 gwa. Kђlli nђђ maluu ne ջal nai nai. Magbђl ne ջal yea.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Magoodђyukri (makadђwikki) ne ջal pђpaare. Dђfuu ne faջea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syeera ne ջalle, koo mai mo zoora zoo la֊ a gak syeera ne ջalle.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 to ka ne ջal a, amma a սuu ne suu ah mai Masђ֊ mo jo֊ ko </w:t>
      </w:r>
      <w:r>
        <w:rPr>
          <w:rFonts w:ascii="" w:hAnsi="" w:eastAsia=""/>
          <w:b w:val="0"/>
          <w:i w:val="0"/>
          <w:color w:val="000000"/>
          <w:sz w:val="24"/>
        </w:rPr>
        <w:t>ջo ne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Jambe, pied, patte, pas. </w:t>
      </w:r>
    </w:p>
    <w:p>
      <w:pPr>
        <w:autoSpaceDN w:val="0"/>
        <w:autoSpaceDE w:val="0"/>
        <w:widowControl/>
        <w:spacing w:line="245" w:lineRule="auto" w:before="74" w:after="0"/>
        <w:ind w:left="0" w:right="2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ॣalle: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gwa fanne, kamme. Fan mai mo wo֊ ge ջo wo ki,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mai mo ջya֊ ki ջo. Fan mo ka ne ջal ya ջe, ka a ne kђlya֊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(kђlyi֊). Madђwin ye ջal dђworre. ઞhђђ mo ջaa ջe, a yea ne ջalle. 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Fan mai mo jurra ki ջo ne suu, wala fan jo֊ni da֊ ara ye ջal ki. </w:t>
      </w:r>
      <w:r>
        <w:rPr>
          <w:rFonts w:ascii="" w:hAnsi="" w:eastAsia=""/>
          <w:b w:val="0"/>
          <w:i w:val="0"/>
          <w:color w:val="000000"/>
          <w:sz w:val="24"/>
        </w:rPr>
        <w:t>ॣal sђջal ջe mu֊ ջo.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Double.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 ge lalle, ջђlli, sђђni, wo֊ni. Bii ջal tђ waa manyeeki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Tђyim ջal wo suu ah ne lii ah da֊. ॣal ’yah faa: Gbђr ta.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yea coo zah ջo, zђzђђ ջal zah ջe. Za ջalra fahlii pђ ’wah ջe. </w:t>
      </w:r>
      <w:r>
        <w:rPr>
          <w:rFonts w:ascii="" w:hAnsi="" w:eastAsia=""/>
          <w:b w:val="0"/>
          <w:i w:val="0"/>
          <w:color w:val="000000"/>
          <w:sz w:val="24"/>
        </w:rPr>
        <w:t>Sok gak ջal dђջ ta. Me tђ ջal zahwii kpuu.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Ouvrir, s’ouvrir, sortir, diviser, fakker, fendre.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ॣalle: ջkpd.f.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Zahlђ֊ni. Jo֊ ջo ջal va֊no, ջal gwa, ջal sai ջe.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faa ջђ nyi dђwor ջe, mo faa: Mo jo֊ sai tђ ջal dђwor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սao. Mo madђwin ջe, dђջ faa: Mo jo֊ nai tђ ջal madђwin ջo սao. </w:t>
      </w:r>
      <w:r>
        <w:rPr>
          <w:rFonts w:ascii="" w:hAnsi="" w:eastAsia=""/>
          <w:b w:val="0"/>
          <w:i/>
          <w:color w:val="000000"/>
          <w:sz w:val="24"/>
        </w:rPr>
        <w:t xml:space="preserve">Fois, combien de fois.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ॣalle, ջulli: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za mo tai sor ’wah g֊. Pђtaa za munda֊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taira sor ’wah ջђђ ga tђ ջalle (ջulli). Pah ’wah swan kah ջal sorre.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Ka jo֊ ko kyem ga kah ջal sor ne wii ya. ઞwђђ gin ջa֊ra sor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ջal ne keere. Za սii ne ջal sor tђ ջђ lii ah mo tai ջo tђki pђ’manne. </w:t>
      </w:r>
      <w:r>
        <w:rPr>
          <w:rFonts w:ascii="" w:hAnsi="" w:eastAsia=""/>
          <w:b w:val="0"/>
          <w:i w:val="0"/>
          <w:color w:val="000000"/>
          <w:sz w:val="24"/>
        </w:rPr>
        <w:t>Sor mo ka pђlli ya ջe, za ka tai ջal a, za woo ga ya֊ sђsђ.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Tas de, gerbe.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ॣalmuhulli, ջalmuwulli: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mo tђ֊ daga zahci֊ջal dai </w:t>
      </w:r>
      <w:r>
        <w:rPr>
          <w:rFonts w:ascii="" w:hAnsi="" w:eastAsia=""/>
          <w:b w:val="0"/>
          <w:i w:val="0"/>
          <w:color w:val="000000"/>
          <w:sz w:val="24"/>
        </w:rPr>
        <w:t xml:space="preserve">sah ջђm, ջalmuhul (ջalmuwul) yo; cok ah pђ’man kal ջal da֊. </w:t>
      </w:r>
      <w:r>
        <w:rPr>
          <w:rFonts w:ascii="" w:hAnsi="" w:eastAsia=""/>
          <w:b w:val="0"/>
          <w:i/>
          <w:color w:val="000000"/>
          <w:sz w:val="24"/>
        </w:rPr>
        <w:t xml:space="preserve">Cuisse. </w:t>
      </w:r>
    </w:p>
    <w:p>
      <w:pPr>
        <w:autoSpaceDN w:val="0"/>
        <w:autoSpaceDE w:val="0"/>
        <w:widowControl/>
        <w:spacing w:line="266" w:lineRule="auto" w:before="4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54 </w:t>
      </w:r>
    </w:p>
    <w:p>
      <w:pPr>
        <w:sectPr>
          <w:pgSz w:w="8400" w:h="11900"/>
          <w:pgMar w:top="364" w:right="107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ॣalmu֊gulli: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ջalmuhulli, ջalmuwulli, ջtv yo. </w:t>
      </w:r>
      <w:r>
        <w:rPr>
          <w:rFonts w:ascii="" w:hAnsi="" w:eastAsia=""/>
          <w:b w:val="0"/>
          <w:i/>
          <w:color w:val="000000"/>
          <w:sz w:val="24"/>
        </w:rPr>
        <w:t xml:space="preserve">Cuisse.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ॣal, ջalջal: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pђgaջջe. ॣa֊ we gwii ge jol nai </w:t>
      </w:r>
      <w:r>
        <w:rPr>
          <w:rFonts w:ascii="" w:hAnsi="" w:eastAsia=""/>
          <w:b w:val="0"/>
          <w:i w:val="0"/>
          <w:color w:val="000000"/>
          <w:sz w:val="24"/>
        </w:rPr>
        <w:t xml:space="preserve">tao, ’nahm ջal wђ sђ. Zahzyil tђ zwђђ ko, a ’nahm ko ջalջal. </w:t>
      </w:r>
      <w:r>
        <w:rPr>
          <w:rFonts w:ascii="" w:hAnsi="" w:eastAsia=""/>
          <w:b w:val="0"/>
          <w:i/>
          <w:color w:val="000000"/>
          <w:sz w:val="24"/>
        </w:rPr>
        <w:t xml:space="preserve">Convulsion. </w:t>
      </w:r>
    </w:p>
    <w:p>
      <w:pPr>
        <w:autoSpaceDN w:val="0"/>
        <w:autoSpaceDE w:val="0"/>
        <w:widowControl/>
        <w:spacing w:line="245" w:lineRule="auto" w:before="74" w:after="0"/>
        <w:ind w:left="0" w:right="3024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ॣa֊ ջilli: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gbђ ջilli, ջtv yo. </w:t>
      </w:r>
      <w:r>
        <w:rPr>
          <w:rFonts w:ascii="" w:hAnsi="" w:eastAsia=""/>
          <w:b w:val="0"/>
          <w:i/>
          <w:color w:val="000000"/>
          <w:sz w:val="24"/>
        </w:rPr>
        <w:t xml:space="preserve">Enceinter, tomber en grossesse, foetus. </w:t>
      </w:r>
    </w:p>
    <w:p>
      <w:pPr>
        <w:autoSpaceDN w:val="0"/>
        <w:autoSpaceDE w:val="0"/>
        <w:widowControl/>
        <w:spacing w:line="245" w:lineRule="auto" w:before="76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ॣa֊ ջђ faa: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col, tђ֊ ջђ, ջtv yo. </w:t>
      </w:r>
      <w:r>
        <w:rPr>
          <w:rFonts w:ascii="" w:hAnsi="" w:eastAsia=""/>
          <w:b w:val="0"/>
          <w:i/>
          <w:color w:val="000000"/>
          <w:sz w:val="24"/>
        </w:rPr>
        <w:t xml:space="preserve">Prendre la parole.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ॣa֊ fahlii: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tђ fahlii. Mo ջa֊ fahlii gaջ ջo. We ge ջa֊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ma kђjokђsahe. Za ma syeera mor satan ջa֊ra fahlii mu֊ ջo. </w:t>
      </w:r>
      <w:r>
        <w:rPr>
          <w:rFonts w:ascii="" w:hAnsi="" w:eastAsia=""/>
          <w:b w:val="0"/>
          <w:i w:val="0"/>
          <w:color w:val="000000"/>
          <w:sz w:val="24"/>
        </w:rPr>
        <w:t xml:space="preserve">Amma za ma syeera mor Yesu we Masђ֊, ջa֊ra fahlii ђђ ջo. ॣa֊ </w:t>
      </w:r>
      <w:r>
        <w:rPr>
          <w:rFonts w:ascii="" w:hAnsi="" w:eastAsia=""/>
          <w:b w:val="0"/>
          <w:i w:val="0"/>
          <w:color w:val="000000"/>
          <w:sz w:val="24"/>
        </w:rPr>
        <w:t>fahlii Masђ֊, ’yah faa: syee tђ fahlii Masђ֊.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Partir, marcher.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ॣa֊ fyahe: jf. zmmf.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Ki֊ nyinni. Dђջ moo a ջa֊ fyahe, ’yah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ki֊ nyinni. Wel ah ջa֊ fyahe, jo֊ yella ne 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Expression, voler, dérober.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ॣa֊ kpahe: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kpahe. Dђջ ah ջa֊ kpah ջo pђlli. Dђջ mo ջa֊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kpah ջe, mo faa ջђ hai hai. Dђջ ma ջa֊ kpah gwari gwari ka kaa </w:t>
      </w:r>
      <w:r>
        <w:rPr>
          <w:rFonts w:ascii="" w:hAnsi="" w:eastAsia=""/>
          <w:b w:val="0"/>
          <w:i w:val="0"/>
          <w:color w:val="000000"/>
          <w:sz w:val="24"/>
        </w:rPr>
        <w:t>jam ne zan 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S’énerver, être mécontent, se facher, se vexer.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ॣa֊ ֊wђђre, ջa֊ worre: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mawinni, kan worre. Palya֊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ջa֊ mawin ah ջe. Za mai mo ’yah kanra mawin ne swah ջa֊ra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սuu ne ko. Pђtaa սђջ yea ջa֊ mawin ah ne suu ahe. Dђջ ki ye ջa֊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ko ta. Sah ջa֊ mawinni, wala ջa֊ worre ko ye ma pђ ջђ kanki </w:t>
      </w:r>
      <w:r>
        <w:rPr>
          <w:rFonts w:ascii="" w:hAnsi="" w:eastAsia=""/>
          <w:b w:val="0"/>
          <w:i w:val="0"/>
          <w:color w:val="000000"/>
          <w:sz w:val="24"/>
        </w:rPr>
        <w:t>za i֊ni. Ka pђsah ka ջa֊ ki pђnyin 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marier, marier, épouser.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ॣa֊ syi֊rփi: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ॣa֊ syi֊ ջђ. ॣa֊ syi֊rփi, ’yah cuu fan mai pah 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jo֊ ne cok mo tђ ջa֊ syi֊ tђ za ya֊ ahe. Pah ya֊ a սii tђսii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ah va֊no va֊no da֊, mo սii tђսii dђջ moo ya ջe ka ջa֊ syi֊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tђl ah ya, wala ջa֊ syi֊ ah ya. Ga pel nje ջe, ջђ ah cuu ջђ dђջ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ya֊ dђջ ki ya, moo kan lђ֊ dђջ ah ceecee, mo foo ջђ dђջ ahe.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45"/>
        <w:gridCol w:w="3445"/>
      </w:tblGrid>
      <w:tr>
        <w:trPr>
          <w:trHeight w:hRule="exact" w:val="898"/>
        </w:trPr>
        <w:tc>
          <w:tcPr>
            <w:tcW w:type="dxa" w:w="30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Derewol faa we ջa֊ syi֊ ki. </w:t>
            </w:r>
            <w:r>
              <w:rPr>
                <w:rFonts w:ascii="" w:hAnsi="" w:eastAsia=""/>
                <w:b w:val="0"/>
                <w:i/>
                <w:color w:val="000000"/>
                <w:sz w:val="24"/>
              </w:rPr>
              <w:t xml:space="preserve">S’occuper de, penser à. 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98" w:after="0"/>
              <w:ind w:left="2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55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400" w:h="11900"/>
          <w:pgMar w:top="364" w:right="37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ॣa֊ tђսee: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ઞgom pђђ rel ga zah maki, wala zah faa ka pђђni.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Dђջ ah gak ջa֊ tђսee pђcoo, pђwahe (pђwahlle), pђ’manne,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pђla֊ne, gwa ko sai, ko kal ta. Pa syee ne yeջ tђսee սii ne patђսee </w:t>
      </w:r>
      <w:r>
        <w:rPr>
          <w:rFonts w:ascii="" w:hAnsi="" w:eastAsia=""/>
          <w:b w:val="0"/>
          <w:i w:val="0"/>
          <w:color w:val="000000"/>
          <w:sz w:val="24"/>
        </w:rPr>
        <w:t>(pazah tђսee).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Portion de terre pour labourer.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ॣa֊ջa֊: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Ryakryakke. Me kyeջ ko ջa֊ջa֊ lwaa սђ. Mo foo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ջe ge ջa֊ջa֊ (mgba֊ mgba֊) tђ ջђ maiko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Rapidement, vite, absolument.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ॣa֊ne, rwahpai: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(kuu). ॣa֊ (rwahpai) jur (dђr)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goodђwai (mђђsaa֊ne, ֊wђђsaa֊ne) ջo. ॣa֊ ne goo ah da֊ pђfai </w:t>
      </w:r>
      <w:r>
        <w:rPr>
          <w:rFonts w:ascii="" w:hAnsi="" w:eastAsia=""/>
          <w:b w:val="0"/>
          <w:i w:val="0"/>
          <w:color w:val="000000"/>
          <w:sz w:val="24"/>
        </w:rPr>
        <w:t xml:space="preserve">nje nje. a yea lii ah pђ cok tђsalle. Gђђջa֊ne, tђgbana faa: ॣa֊ g֊ </w:t>
      </w:r>
      <w:r>
        <w:rPr>
          <w:rFonts w:ascii="" w:hAnsi="" w:eastAsia=""/>
          <w:b w:val="0"/>
          <w:i w:val="0"/>
          <w:color w:val="000000"/>
          <w:sz w:val="24"/>
        </w:rPr>
        <w:t>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Combretum glutinosum.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Zol ne fan ga cok ki. Mo ջa֊ we ge me ne ko. Me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ջa֊ zahwii. Fan mo pђpaa ջe, za faa: woo. Mo ջa֊ va֊no,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 gwa. ॣa֊ cuu fan mai mo gaջ dђջ ta. Tђyil tђ ջa֊ me. Fan </w:t>
      </w:r>
      <w:r>
        <w:rPr>
          <w:rFonts w:ascii="" w:hAnsi="" w:eastAsia=""/>
          <w:b w:val="0"/>
          <w:i w:val="0"/>
          <w:color w:val="000000"/>
          <w:sz w:val="24"/>
        </w:rPr>
        <w:t>ջa֊ dђջ ahe, ջa֊ kpahe. ॣђ ah ջa֊ me ne tђtђl ջwakke.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Prendre, suivre, amener, emmener, transporter, oter, surprendre... </w:t>
      </w:r>
    </w:p>
    <w:p>
      <w:pPr>
        <w:autoSpaceDN w:val="0"/>
        <w:autoSpaceDE w:val="0"/>
        <w:widowControl/>
        <w:spacing w:line="245" w:lineRule="auto" w:before="74" w:after="0"/>
        <w:ind w:left="0" w:right="302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ॣa֊tal: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Wadђђ kђsyil ya֊, kpuu sђ֊. Za vuura ջa֊tal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vuuri. A yea kђsyil ya֊ ja֊ja֊. Bђra֊ maluu da֊ ջaa gin tђl ahe. </w:t>
      </w:r>
      <w:r>
        <w:rPr>
          <w:rFonts w:ascii="" w:hAnsi="" w:eastAsia=""/>
          <w:b w:val="0"/>
          <w:i w:val="0"/>
          <w:color w:val="000000"/>
          <w:sz w:val="24"/>
        </w:rPr>
        <w:t>ॣa֊tal gban ya֊ uu ne ko pђswahe.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Pilier.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Bђђ, nђђ nje. Mo ջao mombai nyi me bi֊ սao. Za ջao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yakke, za bђђ fan cuu bђђre.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Couper un peu.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ॣaoni, bi֊ni, ջalle: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Gbђrri. Dђջ mo rom bone kii ջe, mo ջao </w:t>
      </w:r>
      <w:r>
        <w:rPr>
          <w:rFonts w:ascii="" w:hAnsi="" w:eastAsia=""/>
          <w:b w:val="0"/>
          <w:i w:val="0"/>
          <w:color w:val="000000"/>
          <w:sz w:val="24"/>
        </w:rPr>
        <w:t xml:space="preserve">(ջal, bi֊, gbђr) zah com ki. ॣђ mo lwaa mo ջe, mo kaa ջoջoo ka,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ջao (bi֊, ջal) zah սђ. Lee kpuu manyeeki ah mo yak ջe, a ջao </w:t>
      </w:r>
      <w:r>
        <w:rPr>
          <w:rFonts w:ascii="" w:hAnsi="" w:eastAsia=""/>
          <w:b w:val="0"/>
          <w:i w:val="0"/>
          <w:color w:val="000000"/>
          <w:sz w:val="24"/>
        </w:rPr>
        <w:t xml:space="preserve">(ջal, bi֊) zahe, tђgbana lee kummi, zwakre. Mbђro mo tђ yah fai 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a tђ֊ ne ջao (ջal) zahe. Fasyen mo dan dђջ ջe, dђջ ջao zahe. </w:t>
      </w:r>
      <w:r>
        <w:rPr>
          <w:rFonts w:ascii="" w:hAnsi="" w:eastAsia=""/>
          <w:b w:val="0"/>
          <w:i/>
          <w:color w:val="000000"/>
          <w:sz w:val="24"/>
        </w:rPr>
        <w:t xml:space="preserve">Ouvrir, parler. </w:t>
      </w:r>
    </w:p>
    <w:p>
      <w:pPr>
        <w:autoSpaceDN w:val="0"/>
        <w:autoSpaceDE w:val="0"/>
        <w:widowControl/>
        <w:spacing w:line="266" w:lineRule="auto" w:before="9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56 </w:t>
      </w:r>
    </w:p>
    <w:p>
      <w:pPr>
        <w:sectPr>
          <w:pgSz w:w="8400" w:h="11900"/>
          <w:pgMar w:top="364" w:right="108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ॣao yea pђ cok mai bii mo kaa g֊ pђlli. ॣao jur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biivuu ջo. ઞwђђ tђђra tђm ahe. Tђm ah pђ’nyahre. ॣao bya֊ tђtђl </w:t>
      </w:r>
      <w:r>
        <w:rPr>
          <w:rFonts w:ascii="" w:hAnsi="" w:eastAsia=""/>
          <w:b w:val="0"/>
          <w:i w:val="0"/>
          <w:color w:val="000000"/>
          <w:sz w:val="24"/>
        </w:rPr>
        <w:t>na tђlwaalwaa. A ne kpem na tђnjemme.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 aquatique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swahe. A cuu cii fan in ta. Pee suu i ne kђnda֊ ջar </w:t>
      </w:r>
      <w:r>
        <w:rPr>
          <w:rFonts w:ascii="" w:hAnsi="" w:eastAsia=""/>
          <w:b w:val="0"/>
          <w:i w:val="0"/>
          <w:color w:val="000000"/>
          <w:sz w:val="24"/>
        </w:rPr>
        <w:t xml:space="preserve">(hard). I ne kђnda֊ va֊no ջar me laa cii ah ge. In ma ne bђrђђ cii </w:t>
      </w:r>
      <w:r>
        <w:rPr>
          <w:rFonts w:ascii="" w:hAnsi="" w:eastAsia=""/>
          <w:b w:val="0"/>
          <w:i w:val="0"/>
          <w:color w:val="000000"/>
          <w:sz w:val="24"/>
        </w:rPr>
        <w:t>fen, ma ne kђnda֊ cii ջar.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 de tape qqc.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ॣar: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 ne fanne. Dђջ ջar vuu ne kђnda֊ne. Wel ah tђ ’yah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inni, mo ջar suu nyi ko ne bђrђђ, wala ne kђnda֊ne, mai a cuu ka </w:t>
      </w:r>
      <w:r>
        <w:rPr>
          <w:rFonts w:ascii="" w:hAnsi="" w:eastAsia=""/>
          <w:b w:val="0"/>
          <w:i w:val="0"/>
          <w:color w:val="000000"/>
          <w:sz w:val="24"/>
        </w:rPr>
        <w:t>mo laa ko սђ. Vuu mayak սii ne vuu ջarre (buu ջђђre).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Casser.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ॣardai: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ॣaaջe, kђpelle, ջaa syee. Me ge ջo nah ջardai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kwo mo ya. ॣardai sye mo yea kene? ॣardai me yea tђ ջђ ah ya. </w:t>
      </w:r>
      <w:r>
        <w:rPr>
          <w:rFonts w:ascii="" w:hAnsi="" w:eastAsia=""/>
          <w:b w:val="0"/>
          <w:i/>
          <w:color w:val="000000"/>
          <w:sz w:val="24"/>
        </w:rPr>
        <w:t xml:space="preserve">Depuis, longtemps.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ॣarkђcwak: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Pђswahe, ջal, lokkђtok. Tђker (tђkee)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pђswah ջarkђcwak. Tђker mo ջarkђcwak (ջokkђcwak, ջal, </w:t>
      </w:r>
      <w:r>
        <w:rPr>
          <w:rFonts w:ascii="" w:hAnsi="" w:eastAsia=""/>
          <w:b w:val="0"/>
          <w:i w:val="0"/>
          <w:color w:val="000000"/>
          <w:sz w:val="24"/>
        </w:rPr>
        <w:t xml:space="preserve">lokkђtok) ջe, a gban kah ֊hђђre, mo kђleoleo ջe, ka gban kah </w:t>
      </w:r>
      <w:r>
        <w:rPr>
          <w:rFonts w:ascii="" w:hAnsi="" w:eastAsia=""/>
          <w:b w:val="0"/>
          <w:i w:val="0"/>
          <w:color w:val="000000"/>
          <w:sz w:val="24"/>
        </w:rPr>
        <w:t>֊hђђr 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Lourd, pateux.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ॣarle, tђջarle, bђջarle: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yo. A kyah ren fanne zwђ bii ne </w:t>
      </w:r>
      <w:r>
        <w:rPr>
          <w:rFonts w:ascii="" w:hAnsi="" w:eastAsia=""/>
          <w:b w:val="0"/>
          <w:i w:val="0"/>
          <w:color w:val="000000"/>
          <w:sz w:val="24"/>
        </w:rPr>
        <w:t>su֊ni.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Francolin.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ॣartђ: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Gartђ. Laa ջђ ma gaջ ah ջo, kaa ջo ջartђ bai faa ջђ.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syee ganne, ջђ fee jo֊ ne so uu ջartђ. Cuu ջђ foo no. Mo so֊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fayak ջo ne, mo zwђ bii ջartђ սii ne? Cuu zwђ bii ah pђ’manne. </w:t>
      </w:r>
      <w:r>
        <w:rPr>
          <w:rFonts w:ascii="" w:hAnsi="" w:eastAsia=""/>
          <w:b w:val="0"/>
          <w:i/>
          <w:color w:val="000000"/>
          <w:sz w:val="24"/>
        </w:rPr>
        <w:t xml:space="preserve">Etre triste.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ॣarwoi, ջarwoi ջarwoi: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Gђrlђ֊, gђrlђ֊ gђrlђ֊.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manyeeki ah lee ջarwoi ջarwoi, tђgbana voore, yeetђkwakke,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kђђre. Jeertђ ahe. Swaսսe (swakle), pђwahe, (pђwahlle).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Rond, ronde. </w:t>
      </w:r>
    </w:p>
    <w:p>
      <w:pPr>
        <w:autoSpaceDN w:val="0"/>
        <w:autoSpaceDE w:val="0"/>
        <w:widowControl/>
        <w:spacing w:line="266" w:lineRule="auto" w:before="9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57 </w:t>
      </w:r>
    </w:p>
    <w:p>
      <w:pPr>
        <w:sectPr>
          <w:pgSz w:w="8400" w:h="11900"/>
          <w:pgMar w:top="364" w:right="39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cuu fan dђջ ahe. ॣal ջe ne jol ջe. Pa ջe ne ma ջe ye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 ma tђ gwari. Mo juu ka ma ջe yo. Ma ջe me faa syee, ka nai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Mon, ma, mes..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ye ka ջe, me ka tђ ga soջ ya. ॣђ ah mo ka nai ya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mo faa nyi me ba. Cok mo ka pђfuu ya ջe, a gak jo֊ yeջջe. ॣђ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mo kђka ջe a ga no. Feeko fan i zah ջe, mor ah geko ya֊ ջe. </w:t>
      </w:r>
      <w:r>
        <w:rPr>
          <w:rFonts w:ascii="" w:hAnsi="" w:eastAsia=""/>
          <w:b w:val="0"/>
          <w:i/>
          <w:color w:val="000000"/>
          <w:sz w:val="24"/>
        </w:rPr>
        <w:t xml:space="preserve">Marque l’accompli, l’affirmation, déja, le subjonctif.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ॣea: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Cur ne fanne. ॣeeni. </w:t>
      </w:r>
      <w:r>
        <w:rPr>
          <w:rFonts w:ascii="" w:hAnsi="" w:eastAsia=""/>
          <w:b/>
          <w:i w:val="0"/>
          <w:color w:val="000000"/>
          <w:sz w:val="24"/>
        </w:rPr>
        <w:t>v.</w:t>
      </w:r>
      <w:r>
        <w:rPr>
          <w:rFonts w:ascii="" w:hAnsi="" w:eastAsia=""/>
          <w:b w:val="0"/>
          <w:i w:val="0"/>
          <w:color w:val="000000"/>
          <w:sz w:val="24"/>
        </w:rPr>
        <w:t xml:space="preserve"> ઞwђђ manyeeki ah ջeara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sokki, zahe, voo. Pђtaa a ջeara sok nyi byakke. Fan ջea me ջo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pђpaare: Fan tђ syen me cok camcam. Dђջ gak ջea tђ ջal tђ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tђsalle, tђ fan camcam. Satan rђk fan ma ջea tђջal pel za pђlli. </w:t>
      </w:r>
      <w:r>
        <w:rPr>
          <w:rFonts w:ascii="" w:hAnsi="" w:eastAsia=""/>
          <w:b w:val="0"/>
          <w:i/>
          <w:color w:val="000000"/>
          <w:sz w:val="24"/>
        </w:rPr>
        <w:t xml:space="preserve">Pl. Piquer, butter, broncher, cogner.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ॣeare: ջmcd.f.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ջe za faa: ջe’. Pђpaa ջe za faa: ջeare.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Ara da֊ pђ ջeare. Mo tai fan ma ջea ah ne kahe. Za ma jo֊ fan ma </w:t>
      </w:r>
      <w:r>
        <w:rPr>
          <w:rFonts w:ascii="" w:hAnsi="" w:eastAsia=""/>
          <w:b w:val="0"/>
          <w:i w:val="0"/>
          <w:color w:val="000000"/>
          <w:sz w:val="24"/>
        </w:rPr>
        <w:t>ջea da֊ ara ye za ջeare. Jeertђ ahe: Sahe, ji֊ni.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de mauvais, mechant.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ॣeջ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syedowal maջé ahe. Ka pђsah ka ջeջ ջђ kiita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tђnja֊, saa ջђ dђջ ma jo֊ faջe’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Léser.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ॣeջ mabe’: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nђђ zahzyil malii ahe. Ne cok we ge kwo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ջeջ maջe’ mai za mo tђ faara ջђ ah ջe, sђr man da֊ ga ջeջջe. </w:t>
      </w:r>
      <w:r>
        <w:rPr>
          <w:rFonts w:ascii="" w:hAnsi="" w:eastAsia=""/>
          <w:b w:val="0"/>
          <w:i/>
          <w:color w:val="000000"/>
          <w:sz w:val="24"/>
        </w:rPr>
        <w:t xml:space="preserve">Abomination de la désolation, profanation.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Gaջջe, fakke. ॣђ mai mo jo֊ wo dђջ pђջe’ da֊ ջeջ yo. </w:t>
      </w:r>
      <w:r>
        <w:rPr>
          <w:rFonts w:ascii="" w:hAnsi="" w:eastAsia=""/>
          <w:b w:val="0"/>
          <w:i w:val="0"/>
          <w:color w:val="000000"/>
          <w:sz w:val="24"/>
        </w:rPr>
        <w:t xml:space="preserve">Wul ma wђ wo սђջջi, bai lwaa fanne da֊ ջeջ yo. Dђջ ka tan </w:t>
      </w:r>
      <w:r>
        <w:rPr>
          <w:rFonts w:ascii="" w:hAnsi="" w:eastAsia=""/>
          <w:b w:val="0"/>
          <w:i w:val="0"/>
          <w:color w:val="000000"/>
          <w:sz w:val="24"/>
        </w:rPr>
        <w:t>zah’nan ջeջ ya. Mo kyeջ ջeջ ge tђ ջo ne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Malheur, désastre, abomination, terreur soudaine. </w:t>
      </w:r>
    </w:p>
    <w:p>
      <w:pPr>
        <w:autoSpaceDN w:val="0"/>
        <w:autoSpaceDE w:val="0"/>
        <w:widowControl/>
        <w:spacing w:line="245" w:lineRule="auto" w:before="74" w:after="0"/>
        <w:ind w:left="0" w:right="30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ॣeջջe, ջeջni: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Roo ջe. Fan wo suu ah da֊ ջeջջe. Tђtђl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ջeջջe ka faa ջђ pђsah kpee ya. ॣђ ah ջeջ ջo bai faani. Jeertђ </w:t>
      </w:r>
      <w:r>
        <w:rPr>
          <w:rFonts w:ascii="" w:hAnsi="" w:eastAsia=""/>
          <w:b w:val="0"/>
          <w:i w:val="0"/>
          <w:color w:val="000000"/>
          <w:sz w:val="24"/>
        </w:rPr>
        <w:t>ahe: Zyeջջe.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Abîmé, détérioré, gâté, endommagé, délabré, dépéri.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ॣeջջe, ջeջni: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Rooni. Dђջ gak ջeջ ջђ, ջeջ yeջջe, ջeջ fahlii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jo֊ni. Mo ջeջ suu ջo ka. Fan mai mo ka pђsah yao  ջe, ka </w:t>
      </w:r>
    </w:p>
    <w:p>
      <w:pPr>
        <w:autoSpaceDN w:val="0"/>
        <w:autoSpaceDE w:val="0"/>
        <w:widowControl/>
        <w:spacing w:line="266" w:lineRule="auto" w:before="25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58 </w:t>
      </w:r>
    </w:p>
    <w:p>
      <w:pPr>
        <w:sectPr>
          <w:pgSz w:w="8400" w:h="11900"/>
          <w:pgMar w:top="364" w:right="10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ջeջջe. Dђջ ah zwan yimmi, zwan tђpђђ, ջeջ tђtђl ah ջe. Faջea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ne ջeջ wol ka pђsah ya. Dђջ ma bai lai wel ջeջ wel ahe. Jeertђ </w:t>
      </w:r>
      <w:r>
        <w:rPr>
          <w:rFonts w:ascii="" w:hAnsi="" w:eastAsia=""/>
          <w:b w:val="0"/>
          <w:i w:val="0"/>
          <w:color w:val="000000"/>
          <w:sz w:val="24"/>
        </w:rPr>
        <w:t>ahe: zyeջ, սai.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Abîmer, détruire, dévaster, ruiner, délabrer, détériorer, endommager, </w:t>
      </w:r>
      <w:r>
        <w:rPr>
          <w:rFonts w:ascii="" w:hAnsi="" w:eastAsia=""/>
          <w:b w:val="0"/>
          <w:i/>
          <w:color w:val="000000"/>
          <w:sz w:val="24"/>
        </w:rPr>
        <w:t xml:space="preserve">gâter, dépérir.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ॣedђђri, ջesdaari: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munda֊ jo֊ra yeջ ne ko pђlli.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dђջ moo սђђ ga tђ mai mo lee ջo tђkolle. Dђջ mo lee fan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’yah ջedђђri ga g֊. Mo սђђ ջedђђri ya ջe, a faa lee ah ka սђђ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ջedђђri ya. Fan ma սђђ ga tђ fan lee yea pђ’nyahre, a wuu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zahzyilli.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Cadeau, supplément.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ॣeս, ջet: ջmcd.f.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Gai, syak ahe, va֊no. Ya֊ dђջ ah lal ջeս </w:t>
      </w:r>
      <w:r>
        <w:rPr>
          <w:rFonts w:ascii="" w:hAnsi="" w:eastAsia=""/>
          <w:b w:val="0"/>
          <w:i w:val="0"/>
          <w:color w:val="000000"/>
          <w:sz w:val="24"/>
        </w:rPr>
        <w:t xml:space="preserve">(ջet). Ka ’yah ֊gaջ ya cee suu ah ջo ջeս (ջet).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Bien éloigné. </w:t>
      </w:r>
    </w:p>
    <w:p>
      <w:pPr>
        <w:autoSpaceDN w:val="0"/>
        <w:autoSpaceDE w:val="0"/>
        <w:widowControl/>
        <w:spacing w:line="245" w:lineRule="auto" w:before="74" w:after="0"/>
        <w:ind w:left="0" w:right="38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bee,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Attirer l’attention, conseiller.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ॣee tђ ջal tђ fanne: zmmf.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 fanne. Me ջee tђ ջal tђl ah taa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Dђջ ah ka ջee tђ ջal tђ fan a, tђgbana faa, ka soջ fan a, mo </w:t>
      </w:r>
      <w:r>
        <w:rPr>
          <w:rFonts w:ascii="" w:hAnsi="" w:eastAsia=""/>
          <w:b w:val="0"/>
          <w:i w:val="0"/>
          <w:color w:val="000000"/>
          <w:sz w:val="24"/>
        </w:rPr>
        <w:t>lwaa ջe a ջa֊ sђ.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Chance, trouvé sans attente.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ॣee tђ ջalle: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Zyak fahlii Masђ֊, jo֊ ջђջe’. Dђջ mo ջee tђ 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fahlii Masђ֊ mo zyeջ ջђ ah ya ջe, a ci֊ lee ahe. Dђջ gak ջee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ջal ne ջђ faa no ta. Dђջ ah ka kee սerewol pђsah ya, a ջee tђ ջal </w:t>
      </w:r>
      <w:r>
        <w:rPr>
          <w:rFonts w:ascii="" w:hAnsi="" w:eastAsia=""/>
          <w:b w:val="0"/>
          <w:i w:val="0"/>
          <w:color w:val="000000"/>
          <w:sz w:val="24"/>
        </w:rPr>
        <w:t>g֊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tromper, buter, se heurter, pécher.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ॣee tђ ջalle: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I tђ ջalle. I ջal ge wo fanne. Dђջ mo ջee tђ 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mo leere, wala mo waa leere. Dђջ ջee tђ ջal tђ tђsalle, kpuu. </w:t>
      </w:r>
      <w:r>
        <w:rPr>
          <w:rFonts w:ascii="" w:hAnsi="" w:eastAsia=""/>
          <w:b w:val="0"/>
          <w:i w:val="0"/>
          <w:color w:val="000000"/>
          <w:sz w:val="24"/>
        </w:rPr>
        <w:t xml:space="preserve">Pp: ॣea. Me ջea tђ ջal fahlii ne gin ջe pђlli. Kal da֊ ah za ջea tђ </w:t>
      </w:r>
      <w:r>
        <w:rPr>
          <w:rFonts w:ascii="" w:hAnsi="" w:eastAsia=""/>
          <w:b w:val="0"/>
          <w:i w:val="0"/>
          <w:color w:val="000000"/>
          <w:sz w:val="24"/>
        </w:rPr>
        <w:t>ջal pђ cokfuu pђlli. Rђђ a ջeara tђջal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Buter, se heurter, trébucher, chanceler, broncher.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ॣee (ջer) jolle: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pђpaare. Kpuu ah a ջee (ջer) jol pђlli. El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manyeeki la֊ a ջee (ջer) jolle. Ya֊ Masђ֊ gak ջeera (ջerra) jol </w:t>
      </w:r>
      <w:r>
        <w:rPr>
          <w:rFonts w:ascii="" w:hAnsi="" w:eastAsia=""/>
          <w:b w:val="0"/>
          <w:i w:val="0"/>
          <w:color w:val="000000"/>
          <w:sz w:val="24"/>
        </w:rPr>
        <w:t>pђpaa no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Pousser, ramifier, se multiplier, se répandre. </w:t>
      </w:r>
    </w:p>
    <w:p>
      <w:pPr>
        <w:autoSpaceDN w:val="0"/>
        <w:autoSpaceDE w:val="0"/>
        <w:widowControl/>
        <w:spacing w:line="266" w:lineRule="auto" w:before="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59 </w:t>
      </w:r>
    </w:p>
    <w:p>
      <w:pPr>
        <w:sectPr>
          <w:pgSz w:w="8400" w:h="11900"/>
          <w:pgMar w:top="364" w:right="39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ॣeegee: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ջer֊gya֊, ջtv yo. </w:t>
      </w:r>
      <w:r>
        <w:rPr>
          <w:rFonts w:ascii="" w:hAnsi="" w:eastAsia=""/>
          <w:b w:val="0"/>
          <w:i/>
          <w:color w:val="000000"/>
          <w:sz w:val="24"/>
        </w:rPr>
        <w:t xml:space="preserve">Dichrostachys glomerata.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ॣeekahe, menderyo: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ॣeekah (menderyo) mo lee ջe a ru֊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pђsyee. ॣeekah pђgbahe. Za սii ne ջeekah mor jur ջee ma ջal kah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ջo. Za kђ Lђђre սiira ne ջya֊ kahe ta. Za kђ Torrock սiira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menderyo. Za munda֊ maki ah la֊ a սiira ne kamsarak,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kamtara; սii ah a pђ cok camcam naiko. Zan pђlli ka rera ջeekah </w:t>
      </w:r>
      <w:r>
        <w:rPr>
          <w:rFonts w:ascii="" w:hAnsi="" w:eastAsia=""/>
          <w:b w:val="0"/>
          <w:i w:val="0"/>
          <w:color w:val="000000"/>
          <w:sz w:val="24"/>
        </w:rPr>
        <w:t>(menderyo)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Cu֊ni, weeni, geeni. ॣee ne guu. Pђpaa ջe, za faa: ջea.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ջee sok ջo ne? ઞwђђ manyeeki ah ջeera zah ջo. Fan ջee me </w:t>
      </w:r>
      <w:r>
        <w:rPr>
          <w:rFonts w:ascii="" w:hAnsi="" w:eastAsia=""/>
          <w:b w:val="0"/>
          <w:i w:val="0"/>
          <w:color w:val="000000"/>
          <w:sz w:val="24"/>
        </w:rPr>
        <w:t>ջo ջalle mor ah me ge dai fahfalle.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Trouer, piquer.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mai za mo zyeջ ka ջa֊ syemme. Kan ջee tђsolle,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lak pђ jolle.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Brancard.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Pђgaջջe. ॣђ mai mo syee ne fahlii ah mo zyeջ ջo,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yea mor za da֊ ya. Fan mai za mo ka gak lwaa da֊ ya ջe, ka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ne ջeere. Ka lwaa fan sah wo go֊ ջe, ջђ ah ne ջeere, ka hai ya. </w:t>
      </w:r>
      <w:r>
        <w:rPr>
          <w:rFonts w:ascii="" w:hAnsi="" w:eastAsia=""/>
          <w:b w:val="0"/>
          <w:i/>
          <w:color w:val="000000"/>
          <w:sz w:val="24"/>
        </w:rPr>
        <w:t xml:space="preserve">Compliqué, spécial.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ॣeere, zwah watђcoo: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Fyahe. Fyah ջal goo, ջal kah mai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ma lal ջeս (ջet). ॣee kah (zwah watђcoo) pђyakke. Kah mo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սahra ki ջe, a cwђђra ki ne ջee ջђђra. Mo jo֊ yella ne ջee kahe </w:t>
      </w:r>
      <w:r>
        <w:rPr>
          <w:rFonts w:ascii="" w:hAnsi="" w:eastAsia=""/>
          <w:b w:val="0"/>
          <w:i w:val="0"/>
          <w:color w:val="000000"/>
          <w:sz w:val="24"/>
        </w:rPr>
        <w:t>(zwah watђcoo), a cu֊ dђջջi.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Ergot, épéron du coq, cheville.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ॣee, ջer: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’Nђђ ge lalle, mee ge lalle, tђջ ge lalle. Cwak,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ջer ne kahe. Mo ջee mђr ge lal ne faa. Mo ջee (ջer)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magoodђwђkri ge lal ne ջalle.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Jetter, éloigner, écarter.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ॣehlle: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ॣeeni, ջeսսe, ջђrre. Mo ջehl yakwii ne jol ka a cwah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nyi mo. Fan maջe’ ah da֊ dђջ ka ջa֊ ne jol a, dђջ ջehl, ջeս,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ջђr ne fanne. Mo ջehl (ջeս) tђkaa ne faa ge lalle, a lo֊ mo. </w:t>
      </w:r>
      <w:r>
        <w:rPr>
          <w:rFonts w:ascii="" w:hAnsi="" w:eastAsia=""/>
          <w:b w:val="0"/>
          <w:i/>
          <w:color w:val="000000"/>
          <w:sz w:val="24"/>
        </w:rPr>
        <w:t xml:space="preserve">Eloigner, éjecter. </w:t>
      </w:r>
    </w:p>
    <w:p>
      <w:pPr>
        <w:autoSpaceDN w:val="0"/>
        <w:autoSpaceDE w:val="0"/>
        <w:widowControl/>
        <w:spacing w:line="266" w:lineRule="auto" w:before="3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60 </w:t>
      </w:r>
    </w:p>
    <w:p>
      <w:pPr>
        <w:sectPr>
          <w:pgSz w:w="8400" w:h="11900"/>
          <w:pgMar w:top="364" w:right="105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ॣelջelle, ֊gel֊gelle: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Welwelle, yaryarre. We mai ee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ջelջelle (֊gel֊gelle, yaryarre). Za cuu we mai mo ee cokki,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fan pђyakke, ka pђ tђjok ya. Jeertђ ahe: Mbaarփi, Pђtђtђђre, </w:t>
      </w:r>
      <w:r>
        <w:rPr>
          <w:rFonts w:ascii="" w:hAnsi="" w:eastAsia=""/>
          <w:b w:val="0"/>
          <w:i w:val="0"/>
          <w:color w:val="000000"/>
          <w:sz w:val="24"/>
        </w:rPr>
        <w:t>pђtђgwփi.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Eveiller.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ॣelem, ջelem ջelem, ջђlem, ջђlem ջђlem: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 bi֊,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ջeree beree. Fan manyeere, so gђr ջo gђrri. ॥ii ah wo cok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camcam. ॣђlem ջђlem (ջelem ջelem). Nyi nyi me tђgђr ah ջelem </w:t>
      </w:r>
      <w:r>
        <w:rPr>
          <w:rFonts w:ascii="" w:hAnsi="" w:eastAsia=""/>
          <w:b w:val="0"/>
          <w:i w:val="0"/>
          <w:color w:val="000000"/>
          <w:sz w:val="24"/>
        </w:rPr>
        <w:t>(ջђlem) nai sye. Ma gwii ah rђk wee pђnyee ջeree ջeree.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 petit, morceau.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ॣel tђ֊ ne cok com rђ֊ ma su֊ni ֊haa dai cok com </w:t>
      </w:r>
      <w:r>
        <w:rPr>
          <w:rFonts w:ascii="" w:hAnsi="" w:eastAsia=""/>
          <w:b w:val="0"/>
          <w:i w:val="0"/>
          <w:color w:val="000000"/>
          <w:sz w:val="24"/>
        </w:rPr>
        <w:t xml:space="preserve">jemma tђtђl va֊no. ॣel la֊ne, ջel lii. Fahfal ah ջe, kђsyii su֊ </w:t>
      </w:r>
      <w:r>
        <w:rPr>
          <w:rFonts w:ascii="" w:hAnsi="" w:eastAsia=""/>
          <w:b w:val="0"/>
          <w:i w:val="0"/>
          <w:color w:val="000000"/>
          <w:sz w:val="24"/>
        </w:rPr>
        <w:t xml:space="preserve">ginni. Tђsoo me kaa ջel pђlli me nђnђm gwari ya. Ne kaa ջel, za </w:t>
      </w:r>
      <w:r>
        <w:rPr>
          <w:rFonts w:ascii="" w:hAnsi="" w:eastAsia=""/>
          <w:b w:val="0"/>
          <w:i w:val="0"/>
          <w:color w:val="000000"/>
          <w:sz w:val="24"/>
        </w:rPr>
        <w:t>faa ջђ g֊ camcam pђlli: jak bai, wala faa ջђ, sђ samme.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Soirée, veillée (entre 19h et 20h, 20h et 22h).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ॣђttu, bi֊. Fan mai mo zoo ջo, so a pђla֊ne.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baa me jol kan tђtђl ջo ջeo. Fan ah mo ka ջeo ya ջe, a yea </w:t>
      </w:r>
      <w:r>
        <w:rPr>
          <w:rFonts w:ascii="" w:hAnsi="" w:eastAsia=""/>
          <w:b w:val="0"/>
          <w:i w:val="0"/>
          <w:color w:val="000000"/>
          <w:sz w:val="24"/>
        </w:rPr>
        <w:t>pђ’manne, wala pђ ’ahe.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Un peu, peu.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ॣeo ջeo: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Yaryarre, ջelջelle. Wel ah ee cok ջeo ջeo </w:t>
      </w:r>
      <w:r>
        <w:rPr>
          <w:rFonts w:ascii="" w:hAnsi="" w:eastAsia=""/>
          <w:b w:val="0"/>
          <w:i w:val="0"/>
          <w:color w:val="000000"/>
          <w:sz w:val="24"/>
        </w:rPr>
        <w:t xml:space="preserve">(ջelջel). Jeertђ ahe: ॥ђջok, rwaa.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Eveillé.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ॣeree ջeree, ջelem ջelem: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ջђlem ջђlem, ջelem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ջelem,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Petit petit.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ॣer֊gya֊, ջeegee: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ॣer֊gya֊ (ջeegee) ne waa. Kpuu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pђyakke, a pђfai. Za cenra kђnda֊ne, kђrkpah ne ko mor yak ah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nahm ahe. Za Torrock սiira ne ջeegee. Za kђ Lђђ սiira ne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ջer֊gya֊.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Arbuste (acacia ehrenbergiana). </w:t>
      </w:r>
    </w:p>
    <w:p>
      <w:pPr>
        <w:autoSpaceDN w:val="0"/>
        <w:autoSpaceDE w:val="0"/>
        <w:widowControl/>
        <w:spacing w:line="266" w:lineRule="auto" w:before="127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61 </w:t>
      </w:r>
    </w:p>
    <w:p>
      <w:pPr>
        <w:sectPr>
          <w:pgSz w:w="8400" w:h="11900"/>
          <w:pgMar w:top="364" w:right="39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ॣerre, ջeeni: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ॣђl pђpaare. ॣer (ջee) jol ge lalle. Kpuu gak ջer </w:t>
      </w:r>
      <w:r>
        <w:rPr>
          <w:rFonts w:ascii="" w:hAnsi="" w:eastAsia=""/>
          <w:b w:val="0"/>
          <w:i w:val="0"/>
          <w:color w:val="000000"/>
          <w:sz w:val="24"/>
        </w:rPr>
        <w:t xml:space="preserve">sok, wala jol pђpaare. Kpuu manyeeki ah ջer jol pђlli, ma ki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ka ջer a. Kpuu dabonooje ka ջer jol a. Sor mo pђ cok masah </w:t>
      </w:r>
      <w:r>
        <w:rPr>
          <w:rFonts w:ascii="" w:hAnsi="" w:eastAsia=""/>
          <w:b w:val="0"/>
          <w:i w:val="0"/>
          <w:color w:val="000000"/>
          <w:sz w:val="24"/>
        </w:rPr>
        <w:t>ջe, a ջee (ջer) wee pђlli. Kpuu mo ջer ya ջe, a zoo zoo.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Ramifier, se multiplier, pousser, se répandre.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ॣerzahe: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pђsyakke, faa ջђ yee syak ne ko, swaa ջђ.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ջerra zah mor welle, mor fanne. Pasyak yea ma ne ջerzah ko to. </w:t>
      </w:r>
      <w:r>
        <w:rPr>
          <w:rFonts w:ascii="" w:hAnsi="" w:eastAsia=""/>
          <w:b w:val="0"/>
          <w:i w:val="0"/>
          <w:color w:val="000000"/>
          <w:sz w:val="24"/>
        </w:rPr>
        <w:t>Yesu faa nyi za syee mor ah mo ջerra zah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lamenter, se plaindre, supplier, se désoler, déplorer.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ॣe’: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pђsah ya. Oho, a gak yea ne սii ma ջya֊ ki ne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gwari: ջђ ջe’, dђջ ջe’, faջe’. Dђջ ջe’ ka jo֊ fan masah ya. Jeertђ </w:t>
      </w:r>
      <w:r>
        <w:rPr>
          <w:rFonts w:ascii="" w:hAnsi="" w:eastAsia=""/>
          <w:b w:val="0"/>
          <w:i w:val="0"/>
          <w:color w:val="000000"/>
          <w:sz w:val="24"/>
        </w:rPr>
        <w:t>ahe: ji֊, sahe.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Méchant, mauvais, laid, vilain, repréhensible, désobéissant.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ॣe’: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Zwahe. Dђջ ah zyii ya, jo֊ (do֊) ջe’ ջo. Mo jo֊ ջe’ wo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ka. ॣe’, wala cokջe’. Cokջe’ mo wo dђջ ջe, dђջ ah kyeջ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mumu֊ni, tђgbana: gђryo, zahciiri, su֊nwah maջe’. Amma dђջ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mu֊ ջe’ ma na zwah ya. ॣe’ ah cuu pђ fan jo֊ dђջ ah da֊. </w:t>
      </w:r>
      <w:r>
        <w:rPr>
          <w:rFonts w:ascii="" w:hAnsi="" w:eastAsia=""/>
          <w:b w:val="0"/>
          <w:i w:val="0"/>
          <w:color w:val="000000"/>
          <w:sz w:val="24"/>
        </w:rPr>
        <w:t>Jeertђ ahe: ’Nyahre, sahe, ji֊.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Mauvais, méchanceté, méchant, laideur.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ॣe’be’, ջee ջee: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Ko֊ i me ջo ջe’ջe’. Com coo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tђ’nah ջe’ջe’ (ջee ջee). Dђջ ah faa ջђ ջe’ջe’ (ջeeջee), me zyii zah </w:t>
      </w:r>
      <w:r>
        <w:rPr>
          <w:rFonts w:ascii="" w:hAnsi="" w:eastAsia=""/>
          <w:b w:val="0"/>
          <w:i w:val="0"/>
          <w:color w:val="000000"/>
          <w:sz w:val="24"/>
        </w:rPr>
        <w:t>ah ko va֊no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Beaucoup, trop, longuement.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ॣe’sa ջe’sa: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ջe’ջe’. Bam i me tђ fahlii ջe’sa ջe’sa </w:t>
      </w:r>
      <w:r>
        <w:rPr>
          <w:rFonts w:ascii="" w:hAnsi="" w:eastAsia=""/>
          <w:b w:val="0"/>
          <w:i w:val="0"/>
          <w:color w:val="000000"/>
          <w:sz w:val="24"/>
        </w:rPr>
        <w:t xml:space="preserve">(ջeesa ջeesa). Me kyah ջђ nyee wol ah ջe’sa ջe’sa.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Beaucoup.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ॣiսսi: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gђջ, ջit. Foo sum pђ jol ջiս rђk ge zahe.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սђ tђm kђђ naa ջiսսi. Jeertђ ahe: bi֊, nje.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Plein, rempli.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ॣiiri: ս. ptgzp.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 cuu fan za paare. ॣal ջiiri, jol ջiiri. We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 fan ջiiri, ya֊ ջii kene? ॣii cuu paa za ta. Me ga wo ջii comki </w:t>
      </w:r>
      <w:r>
        <w:rPr>
          <w:rFonts w:ascii="" w:hAnsi="" w:eastAsia=""/>
          <w:b w:val="0"/>
          <w:i w:val="0"/>
          <w:color w:val="000000"/>
          <w:sz w:val="24"/>
        </w:rPr>
        <w:t>ba. Dђջ ah syee tђ ջii ջe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Votre, vos. </w:t>
      </w:r>
    </w:p>
    <w:p>
      <w:pPr>
        <w:autoSpaceDN w:val="0"/>
        <w:autoSpaceDE w:val="0"/>
        <w:widowControl/>
        <w:spacing w:line="266" w:lineRule="auto" w:before="3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62 </w:t>
      </w:r>
    </w:p>
    <w:p>
      <w:pPr>
        <w:sectPr>
          <w:pgSz w:w="8400" w:h="11900"/>
          <w:pgMar w:top="364" w:right="105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ॣil: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mba֊mba֊. Faջea ii ջo g֊ ջil. Tђnjwђђ tai ջo </w:t>
      </w:r>
      <w:r>
        <w:rPr>
          <w:rFonts w:ascii="" w:hAnsi="" w:eastAsia=""/>
          <w:b w:val="0"/>
          <w:i w:val="0"/>
          <w:color w:val="000000"/>
          <w:sz w:val="24"/>
        </w:rPr>
        <w:t>woki ջil.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Nombreux, beaucoup.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Tђtђ֊ mor wel ջђr mam ֊haa bya֊ ahe. ઞwђђ tђ֊ra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ջil ne syemme, manyeeki ah tђջra tђsђђ pђlli. We mo ջђr mah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ba ջe, ka mah ah ne ջilli. Woi ma kan wor pђfuu, mo gbђ ջil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սii ջil ah ne ջil kahe. ॣil tђ֊ni, waa (swah) pђ’manne, mawin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bya֊ welle. ॣil ֊wђђ jo֊ fփi 7, 8, 9, koo 10 ta. ॣђ faa ջo a ne ջilli </w:t>
      </w:r>
      <w:r>
        <w:rPr>
          <w:rFonts w:ascii="" w:hAnsi="" w:eastAsia=""/>
          <w:b w:val="0"/>
          <w:i w:val="0"/>
          <w:color w:val="000000"/>
          <w:sz w:val="24"/>
        </w:rPr>
        <w:t>tђgbana faa, go֊ga ye ka da֊ ya, wala a ne ջђ ki g֊.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Grossesse, foetus, mensonge.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ॣilli, hilli, yilli: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ॣyak fan ne fan ki, woo ge lalle. Mo ջil (hil, </w:t>
      </w:r>
      <w:r>
        <w:rPr>
          <w:rFonts w:ascii="" w:hAnsi="" w:eastAsia=""/>
          <w:b w:val="0"/>
          <w:i w:val="0"/>
          <w:color w:val="000000"/>
          <w:sz w:val="24"/>
        </w:rPr>
        <w:t xml:space="preserve">yil) wala ջyak zahfah ne kpuu (kuu). Mo ջil cok matђgђlaջ ge lal </w:t>
      </w:r>
      <w:r>
        <w:rPr>
          <w:rFonts w:ascii="" w:hAnsi="" w:eastAsia=""/>
          <w:b w:val="0"/>
          <w:i w:val="0"/>
          <w:color w:val="000000"/>
          <w:sz w:val="24"/>
        </w:rPr>
        <w:t>ne fanne.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Ouvrir et caller avec qqc, soutenir, tenir.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ॣim: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Kђdђջ, pђlli, pђpaare. Me dam ya֊ ah ջim, ’yah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me ge ya֊ ah ջal (zahlђ֊) pђpaare, me lwaa ko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Plusieur fois, nombreux.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ॣo: ս. ptgd.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ջo pђluuri. Ya֊ ջo kene? Fan ջo yo, wala fan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yo. ॣo cuu dђջ va֊no sђ ta. Me ga wo ջo ba. ॣђ ah tђ ջo. </w:t>
      </w:r>
      <w:r>
        <w:rPr>
          <w:rFonts w:ascii="" w:hAnsi="" w:eastAsia=""/>
          <w:b w:val="0"/>
          <w:i/>
          <w:color w:val="000000"/>
          <w:sz w:val="24"/>
        </w:rPr>
        <w:t xml:space="preserve">Ton, ta, tes.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kaa ջo kene? Ge ջo no ya֊. Uu ջo tђ fahlii, kaa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sђ֊. ॣo a jo֊ yeջ tђki va֊no ne ջe: Ge ջe, ge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Exprime un état.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ॣoջokki, pђnikki: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Pђ’nyahre. Mo la֊ sum ջokջok.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Madђђ ne paa yeara pђ zah ջokջok. Za faa: Pђnik ջokջok ta. </w:t>
      </w:r>
      <w:r>
        <w:rPr>
          <w:rFonts w:ascii="" w:hAnsi="" w:eastAsia=""/>
          <w:b w:val="0"/>
          <w:i w:val="0"/>
          <w:color w:val="000000"/>
          <w:sz w:val="24"/>
        </w:rPr>
        <w:t>Jeertђ ahe pђ ’wahe.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Fin, farineux, succulent, onctueux.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ॣoջo, sђtђtђt, gaagaa, bakkђkђ: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’Wa, bai faa ջђ, bai gai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suu. Mo kaa ջoջo (sђtђtђt, gaagaa, bakkђkђ). Mo syee ջoջo.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ka jo֊ fan haihai ya, dђջ tђ ’wa yo. Jeertђ ahe: Kђrkђr, haihai. </w:t>
      </w:r>
      <w:r>
        <w:rPr>
          <w:rFonts w:ascii="" w:hAnsi="" w:eastAsia=""/>
          <w:b w:val="0"/>
          <w:i/>
          <w:color w:val="000000"/>
          <w:sz w:val="24"/>
        </w:rPr>
        <w:t xml:space="preserve">Silencieusement. </w:t>
      </w:r>
    </w:p>
    <w:p>
      <w:pPr>
        <w:autoSpaceDN w:val="0"/>
        <w:autoSpaceDE w:val="0"/>
        <w:widowControl/>
        <w:spacing w:line="266" w:lineRule="auto" w:before="9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63 </w:t>
      </w:r>
    </w:p>
    <w:p>
      <w:pPr>
        <w:sectPr>
          <w:pgSz w:w="8400" w:h="11900"/>
          <w:pgMar w:top="364" w:right="43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ॣokջokki, ջeeջyakke: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Pђgwahe, pђnyeere, pђcwђђre.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ah ci֊ ջђ tђ ջokջok (ջeeջyak) ջe. Faa ka g֊ pђlli ya, 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ջokջokki (ջeeջyakke). Jeertђ ahe: Pђջђђre.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miettes.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ॣoklum: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Gђrlђ֊, gђrmi. Cee fan tђki ջoklum. Sor bya֊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 ջo ջoklum. Jeertђ ahe: Pђ ’wahe, woyai.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Rond.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ॣolle, ջulli: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Faջalle (nђђ) cokki. ॣol (ջul) ye go֊ faջal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da֊. Wor ջol kal maջol ne ’man ջe. Wor ջol ne kahmme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(kђrahmme), maջol (maջul) ka ne kahm ya. Nahnђn ջol pђsyee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ॣol ren nђђ to to. A gban fan ne ջya֊ ջђ. ॣol (ջul) pђ tђsyii </w:t>
      </w:r>
      <w:r>
        <w:rPr>
          <w:rFonts w:ascii="" w:hAnsi="" w:eastAsia=""/>
          <w:b w:val="0"/>
          <w:i w:val="0"/>
          <w:color w:val="000000"/>
          <w:sz w:val="24"/>
        </w:rPr>
        <w:t>pђlli, a ren gal zana.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ॣo֊ni: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Kwahlle, rolle, surri, sah. Dђջ ma bai jo֊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’nyah suu dђջջi. Jo֊ tђgwii ne zana, wala kђђ zana. Korro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ջo֊ni, a swan ga sђ֊ ne faswaa da֊. Dђfuu ma ջo֊ ah no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ջo֊ a jo֊ fan comki na dђջ ջe’, na dђջ jo֊ ջђ syakke, dђջ </w:t>
      </w:r>
      <w:r>
        <w:rPr>
          <w:rFonts w:ascii="" w:hAnsi="" w:eastAsia=""/>
          <w:b w:val="0"/>
          <w:i w:val="0"/>
          <w:color w:val="000000"/>
          <w:sz w:val="24"/>
        </w:rPr>
        <w:t>kђђ zana.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Mauvaise habitude.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Urri. Fer fan jo֊ni. A cuu dђջ mai mo yea tђ jo֊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ջaa ya. Mo ջo֊ko ջo սii nai ne? Wel ah ջo֊ ջo zђzђђ no cam.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mo tђ jo֊ fan pђswur ջe, ka wel ah ջo֊ ջe. A nyi֊ suu ah ne </w:t>
      </w:r>
      <w:r>
        <w:rPr>
          <w:rFonts w:ascii="" w:hAnsi="" w:eastAsia=""/>
          <w:b w:val="0"/>
          <w:i w:val="0"/>
          <w:color w:val="000000"/>
          <w:sz w:val="24"/>
        </w:rPr>
        <w:t>ջђ ջea to. Za gak faa wel ma bai laa sok ջo֊ ջo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Avoir une mauvaise habitude.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Bya֊ mђ fan ma ջoo pђpaare. Kah ջoo paa ջo gwa.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kwak ջђr tђ sђr ne juu da֊ ջoora paare. Paa mo jo֊ zah’nan </w:t>
      </w:r>
      <w:r>
        <w:rPr>
          <w:rFonts w:ascii="" w:hAnsi="" w:eastAsia=""/>
          <w:b w:val="0"/>
          <w:i w:val="0"/>
          <w:color w:val="000000"/>
          <w:sz w:val="24"/>
        </w:rPr>
        <w:t>nje ջe, a syeer ci֊ weere.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Pondre, ovulation.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 mor fanne. Bam mo tђ֊ syii ջe, za faa, bam ջoo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Kwaa mo tђ֊ dђђ ջe, za faa kwaa ջoo zah ջe. Pђtaa za ջoora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fakpahpђђ mafuu սђ ko renra ba. A lђ֊ra ra kal tђ ren ah ջe, syem </w:t>
      </w:r>
      <w:r>
        <w:rPr>
          <w:rFonts w:ascii="" w:hAnsi="" w:eastAsia=""/>
          <w:b w:val="0"/>
          <w:i w:val="0"/>
          <w:color w:val="000000"/>
          <w:sz w:val="24"/>
        </w:rPr>
        <w:t>camcam gaջra, ջђ ah սuu gal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Commencer, debuter. </w:t>
      </w:r>
    </w:p>
    <w:p>
      <w:pPr>
        <w:autoSpaceDN w:val="0"/>
        <w:autoSpaceDE w:val="0"/>
        <w:widowControl/>
        <w:spacing w:line="266" w:lineRule="auto" w:before="4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64 </w:t>
      </w:r>
    </w:p>
    <w:p>
      <w:pPr>
        <w:sectPr>
          <w:pgSz w:w="8400" w:h="11900"/>
          <w:pgMar w:top="364" w:right="108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ॣoo ge sђ֊: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ge sђ֊, rwa֊ ge sђ֊. Gbђ dђђ ջoo ge sђ֊.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ջoo ko ge sђ֊. Mo ջoo tђtђl ge sђ֊. Jeertђ ahe: ջa֊ tђtђl ge </w:t>
      </w:r>
      <w:r>
        <w:rPr>
          <w:rFonts w:ascii="" w:hAnsi="" w:eastAsia=""/>
          <w:b w:val="0"/>
          <w:i w:val="0"/>
          <w:color w:val="000000"/>
          <w:sz w:val="24"/>
        </w:rPr>
        <w:t>sђ֊.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Faire coucher.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ॣoo suu: jf. zmmf.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cok fanne. Mo ջoo suu ge ee ko սђ.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ջoo suu dђra֊ ge wol ahe. Me ջoo suu tђgbana me tђ kyeջ fanne. </w:t>
      </w:r>
      <w:r>
        <w:rPr>
          <w:rFonts w:ascii="" w:hAnsi="" w:eastAsia=""/>
          <w:b w:val="0"/>
          <w:i/>
          <w:color w:val="000000"/>
          <w:sz w:val="24"/>
        </w:rPr>
        <w:t xml:space="preserve">Aller à.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ॣoo suu: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ॣa֊ suu pђ’manne, ֊woo ջo ֊woo, tah suu ջo.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Wel ah ջoo suu ջo, ’yah faa: A ne suu pђsahe.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Grossir, grandir.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ॣoo zahyee: jf. zmmf.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ջђջea nyi dђջ ne սii ջeջ gin tђl 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Pam, wala mam ջoo zah yee ջo nyi ko. Dђջ faa: ջoo zah ջo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no ta. Pah ah ջoo zah ջo nyi ko. Dђջ ma ջoo zah faa ջђ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wel ah ne yee comki. Zahyee cuu faa ջђ nyi dђջ ne yee. Jeertђ </w:t>
      </w:r>
      <w:r>
        <w:rPr>
          <w:rFonts w:ascii="" w:hAnsi="" w:eastAsia=""/>
          <w:b w:val="0"/>
          <w:i w:val="0"/>
          <w:color w:val="000000"/>
          <w:sz w:val="24"/>
        </w:rPr>
        <w:t>ahe: faa ջђ fii eere.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Envouter, jeter le sort sur qqn, maudire.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ॣoo (ջђђ) tamme, ջoo (ջђђ) worre: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 (kpuu). Kpuu ջoo </w:t>
      </w:r>
      <w:r>
        <w:rPr>
          <w:rFonts w:ascii="" w:hAnsi="" w:eastAsia=""/>
          <w:b w:val="0"/>
          <w:i w:val="0"/>
          <w:color w:val="000000"/>
          <w:sz w:val="24"/>
        </w:rPr>
        <w:t xml:space="preserve">(ջђђ) a pђyak pђlli. ॣoo a camcam sai (3). </w:t>
      </w:r>
      <w:r>
        <w:rPr>
          <w:rFonts w:ascii="" w:hAnsi="" w:eastAsia=""/>
          <w:b/>
          <w:i w:val="0"/>
          <w:color w:val="000000"/>
          <w:sz w:val="24"/>
        </w:rPr>
        <w:t xml:space="preserve">1 ॣoo.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Pђcwђђre,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faa, za ka ren lee ah ya. </w:t>
      </w:r>
      <w:r>
        <w:rPr>
          <w:rFonts w:ascii="" w:hAnsi="" w:eastAsia=""/>
          <w:b/>
          <w:i w:val="0"/>
          <w:color w:val="000000"/>
          <w:sz w:val="24"/>
        </w:rPr>
        <w:t>2. ॣoo tamme.</w:t>
      </w:r>
      <w:r>
        <w:rPr>
          <w:rFonts w:ascii="" w:hAnsi="" w:eastAsia=""/>
          <w:b w:val="0"/>
          <w:i w:val="0"/>
          <w:color w:val="000000"/>
          <w:sz w:val="24"/>
        </w:rPr>
        <w:t xml:space="preserve"> A lee na tђkolukki </w:t>
      </w:r>
      <w:r>
        <w:rPr>
          <w:rFonts w:ascii="" w:hAnsi="" w:eastAsia=""/>
          <w:b w:val="0"/>
          <w:i w:val="0"/>
          <w:color w:val="000000"/>
          <w:sz w:val="24"/>
        </w:rPr>
        <w:t xml:space="preserve">(dakolukki), a ren pђ zah pђ’nyahre. </w:t>
      </w:r>
      <w:r>
        <w:rPr>
          <w:rFonts w:ascii="" w:hAnsi="" w:eastAsia=""/>
          <w:b/>
          <w:i w:val="0"/>
          <w:color w:val="000000"/>
          <w:sz w:val="24"/>
        </w:rPr>
        <w:t>3. ॣoo worre.</w:t>
      </w:r>
      <w:r>
        <w:rPr>
          <w:rFonts w:ascii="" w:hAnsi="" w:eastAsia=""/>
          <w:b w:val="0"/>
          <w:i w:val="0"/>
          <w:color w:val="000000"/>
          <w:sz w:val="24"/>
        </w:rPr>
        <w:t xml:space="preserve"> A lee na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kђpel ko ta, amma lee ah pђ nahmme, a ne sђђre. Zahwii ջoo syee </w:t>
      </w:r>
      <w:r>
        <w:rPr>
          <w:rFonts w:ascii="" w:hAnsi="" w:eastAsia=""/>
          <w:b w:val="0"/>
          <w:i w:val="0"/>
          <w:color w:val="000000"/>
          <w:sz w:val="24"/>
        </w:rPr>
        <w:t>wii pђsahe.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Gardenia sokotensis, gardenia teruufolia.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ॣoobii zahe: ջmsջ. zmmf.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swahe, nփi dђջ ne ջђ. Kal zan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faa zahe, jo֊ fanne. We mai ka laa zah ya, ka laa sok ya, ջoobii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ջe ջe. Kyem mai za maswah mo nփira za matђtђђre ka ջoora </w:t>
      </w:r>
      <w:r>
        <w:rPr>
          <w:rFonts w:ascii="" w:hAnsi="" w:eastAsia=""/>
          <w:b w:val="0"/>
          <w:i w:val="0"/>
          <w:color w:val="000000"/>
          <w:sz w:val="24"/>
        </w:rPr>
        <w:t>biizah za matђtђђ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Fermer la bouche à qqn, dépasser.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pelle, jo֊ pђ’manne. Fan ah da֊ ջoo ge pelle. Sor </w:t>
      </w:r>
      <w:r>
        <w:rPr>
          <w:rFonts w:ascii="" w:hAnsi="" w:eastAsia=""/>
          <w:b w:val="0"/>
          <w:i w:val="0"/>
          <w:color w:val="000000"/>
          <w:sz w:val="24"/>
        </w:rPr>
        <w:t>mo zyee pђsah ya ջe, ka ջoo ya. Sorfaa ջoo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S'accroître, Avancer, progresser, se developper, se multiplier. </w:t>
      </w:r>
    </w:p>
    <w:p>
      <w:pPr>
        <w:autoSpaceDN w:val="0"/>
        <w:autoSpaceDE w:val="0"/>
        <w:widowControl/>
        <w:spacing w:line="266" w:lineRule="auto" w:before="96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65 </w:t>
      </w:r>
    </w:p>
    <w:p>
      <w:pPr>
        <w:sectPr>
          <w:pgSz w:w="8400" w:h="11900"/>
          <w:pgMar w:top="364" w:right="40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’Nђђ. ॣoo cuu fan va֊no. ॣaa cuu fan pђpaare. ॣoo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tђsalle, ջaa ne tђsalle. Wee ջoora tђl ջo nyi ki. Mo ջoo loo ne </w:t>
      </w:r>
      <w:r>
        <w:rPr>
          <w:rFonts w:ascii="" w:hAnsi="" w:eastAsia=""/>
          <w:b w:val="0"/>
          <w:i w:val="0"/>
          <w:color w:val="000000"/>
          <w:sz w:val="24"/>
        </w:rPr>
        <w:t>kђnda֊ne.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Blesser, lancer.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Wol fanne. Me ջoo kah ջo, ջoo dђђ ջo ta, me ne fan rai </w:t>
      </w:r>
      <w:r>
        <w:rPr>
          <w:rFonts w:ascii="" w:hAnsi="" w:eastAsia=""/>
          <w:b w:val="0"/>
          <w:i w:val="0"/>
          <w:color w:val="000000"/>
          <w:sz w:val="24"/>
        </w:rPr>
        <w:t>da֊ ya֊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Garder, elever.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Maa fan ge wo suu. ॣoo mbђro, ջoo yerri. dђջ ah ջoo </w:t>
      </w:r>
      <w:r>
        <w:rPr>
          <w:rFonts w:ascii="" w:hAnsi="" w:eastAsia=""/>
          <w:b w:val="0"/>
          <w:i w:val="0"/>
          <w:color w:val="000000"/>
          <w:sz w:val="24"/>
        </w:rPr>
        <w:t xml:space="preserve">mbђro pђfai. ॣoo cuu va֊o, ջaa cuu pђpaare. ॣoo mbђro va֊no, </w:t>
      </w:r>
      <w:r>
        <w:rPr>
          <w:rFonts w:ascii="" w:hAnsi="" w:eastAsia=""/>
          <w:b w:val="0"/>
          <w:i w:val="0"/>
          <w:color w:val="000000"/>
          <w:sz w:val="24"/>
        </w:rPr>
        <w:t>ջaa mbђro pђpaare. Jeertђ ahe: Wђђ mbђro.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S’habiller, se couvrir.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Wo֊ki, soջջe. Me soջ ջoo ջe. ॣoo ka wo֊ki ne soջ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soջ ջoo ջe. Me soջ ջђ ah ջoo ջe. Soջ ջђ ah ջoo ya ’wa. </w:t>
      </w:r>
      <w:r>
        <w:rPr>
          <w:rFonts w:ascii="" w:hAnsi="" w:eastAsia=""/>
          <w:b w:val="0"/>
          <w:i/>
          <w:color w:val="000000"/>
          <w:sz w:val="24"/>
        </w:rPr>
        <w:t xml:space="preserve">Abandonner.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Dahջ fanne, zyeջ fanne. ॣoo bai fanne, ջoo fal ya֊.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ջoo fal ջђ ah faսa, ’yah faa: me ga jin swaa ջђ ah faսa (kpђ). </w:t>
      </w: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Kya֊ ջђ mai a tђkine makђpelle, amma mor ջђ ah camcam. </w:t>
      </w:r>
      <w:r>
        <w:rPr>
          <w:rFonts w:ascii="" w:hAnsi="" w:eastAsia=""/>
          <w:b w:val="0"/>
          <w:i/>
          <w:color w:val="000000"/>
          <w:sz w:val="24"/>
        </w:rPr>
        <w:t xml:space="preserve">Additionner, ajouter, augmenter.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Syel ge lalle. ॣoo mbђro. Dђջ tђ ջoo mbђro ka ka֊ne. 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Pђtaa za ջoora suu mbђro madan ka ka֊ zyimmi. Za gak ջoo </w:t>
      </w:r>
      <w:r>
        <w:rPr>
          <w:rFonts w:ascii="" w:hAnsi="" w:eastAsia=""/>
          <w:b w:val="0"/>
          <w:i w:val="0"/>
          <w:color w:val="000000"/>
          <w:sz w:val="24"/>
        </w:rPr>
        <w:t xml:space="preserve">mbђro, wala mbђro ma danne. Dђջ ka tђ kwan yeջ ah zђzђђ yao. </w:t>
      </w:r>
      <w:r>
        <w:rPr>
          <w:rFonts w:ascii="" w:hAnsi="" w:eastAsia=""/>
          <w:b w:val="0"/>
          <w:i w:val="0"/>
          <w:color w:val="000000"/>
          <w:sz w:val="24"/>
        </w:rPr>
        <w:t>Me ջoo mbђro ջo ka ka֊ zyim ne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Etaler.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ॣoosyenne: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ॣoo masyenne. Kyeջ dђջ ma ki֊ yinni, wala gwah </w:t>
      </w:r>
      <w:r>
        <w:rPr>
          <w:rFonts w:ascii="" w:hAnsi="" w:eastAsia=""/>
          <w:b w:val="0"/>
          <w:i w:val="0"/>
          <w:color w:val="000000"/>
          <w:sz w:val="24"/>
        </w:rPr>
        <w:t>berre ne faa syenne.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Divin qui cherche le voleur avec tiges d’herbe "Syenne". </w:t>
      </w:r>
    </w:p>
    <w:p>
      <w:pPr>
        <w:autoSpaceDN w:val="0"/>
        <w:autoSpaceDE w:val="0"/>
        <w:widowControl/>
        <w:spacing w:line="245" w:lineRule="auto" w:before="74" w:after="0"/>
        <w:ind w:left="0" w:right="37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ॣoo, ջo: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ջђ,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Parole.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ॣorno, ջorlom: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Sђջalle. Sђջal mai mo zyeջ ne wak masah ahe. </w:t>
      </w:r>
      <w:r>
        <w:rPr>
          <w:rFonts w:ascii="" w:hAnsi="" w:eastAsia=""/>
          <w:b w:val="0"/>
          <w:i/>
          <w:color w:val="000000"/>
          <w:sz w:val="24"/>
        </w:rPr>
        <w:t xml:space="preserve">Soulier en peau. </w:t>
      </w:r>
    </w:p>
    <w:p>
      <w:pPr>
        <w:autoSpaceDN w:val="0"/>
        <w:autoSpaceDE w:val="0"/>
        <w:widowControl/>
        <w:spacing w:line="245" w:lineRule="auto" w:before="74" w:after="0"/>
        <w:ind w:left="0" w:right="43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ॣoro֊: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Pђnyi֊.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Mince.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66 </w:t>
      </w:r>
    </w:p>
    <w:p>
      <w:pPr>
        <w:sectPr>
          <w:pgSz w:w="8400" w:h="11900"/>
          <w:pgMar w:top="364" w:right="108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ॣoroo: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Pђսђkki, pђgaջջe, rii ջo rii, ջђ tђ syeջջe. Lak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pђսђk ջoroo. Dђջ ga pђ pa֊ bii malii ne tђtђl ջoroo. Jeertђ ahe: </w:t>
      </w:r>
      <w:r>
        <w:rPr>
          <w:rFonts w:ascii="" w:hAnsi="" w:eastAsia=""/>
          <w:b w:val="0"/>
          <w:i w:val="0"/>
          <w:color w:val="000000"/>
          <w:sz w:val="24"/>
        </w:rPr>
        <w:t>Kpakkporo, gwari.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Loin, caché, profond.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ॣoroo: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Syiksyikki, kpikki. Lak solai cwaa jol ջe ջoroo.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Kђlaջ cwaa jol ah ջoroo. ॣoroo cuu fan mai dђջ mo ka lwaa kpee </w:t>
      </w:r>
      <w:r>
        <w:rPr>
          <w:rFonts w:ascii="" w:hAnsi="" w:eastAsia=""/>
          <w:b w:val="0"/>
          <w:i w:val="0"/>
          <w:color w:val="000000"/>
          <w:sz w:val="24"/>
        </w:rPr>
        <w:t>yao, mu֊ lii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Perdu, caché, profond, intime.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ॣoroo ջoroo: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ॣђlem ջђlem, pђtђgbemme. Sor ah ջoroo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ջoroo ka pђnik ya. Mu֊ta mo tђ woo sђr ջe, ma tђ ջoro ջoroo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g֊. ॣoroo ջoroo cuu fan maluu tђ nje nje, cuu fan ma ’wah ta. </w:t>
      </w:r>
      <w:r>
        <w:rPr>
          <w:rFonts w:ascii="" w:hAnsi="" w:eastAsia=""/>
          <w:b w:val="0"/>
          <w:i w:val="0"/>
          <w:color w:val="000000"/>
          <w:sz w:val="24"/>
        </w:rPr>
        <w:t>Jeertђ ahe: Pђnikki, ջokջokki.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granulé. </w:t>
      </w:r>
    </w:p>
    <w:p>
      <w:pPr>
        <w:autoSpaceDN w:val="0"/>
        <w:autoSpaceDE w:val="0"/>
        <w:widowControl/>
        <w:spacing w:line="245" w:lineRule="auto" w:before="74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ॣorwad ջorwad: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ջoro ջoroo, ջtv yo. </w:t>
      </w:r>
      <w:r>
        <w:rPr>
          <w:rFonts w:ascii="" w:hAnsi="" w:eastAsia=""/>
          <w:b w:val="0"/>
          <w:i/>
          <w:color w:val="000000"/>
          <w:sz w:val="24"/>
        </w:rPr>
        <w:t xml:space="preserve">granulé.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ॣosahe, oosahe: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Tђsahe, bemtђђri. Fa saa zahmђrrփi, wel ah saa </w:t>
      </w:r>
      <w:r>
        <w:rPr>
          <w:rFonts w:ascii="" w:hAnsi="" w:eastAsia=""/>
          <w:b w:val="0"/>
          <w:i w:val="0"/>
          <w:color w:val="000000"/>
          <w:sz w:val="24"/>
        </w:rPr>
        <w:t xml:space="preserve">bosah (oosah, tђsah) ջo pђpai (pђfai).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Caleçon.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ॣulli, ջolle: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ջolle, ջtv yo </w:t>
      </w:r>
      <w:r>
        <w:rPr>
          <w:rFonts w:ascii="" w:hAnsi="" w:eastAsia=""/>
          <w:b w:val="0"/>
          <w:i/>
          <w:color w:val="000000"/>
          <w:sz w:val="24"/>
        </w:rPr>
        <w:t xml:space="preserve">Lion. </w:t>
      </w:r>
    </w:p>
    <w:p>
      <w:pPr>
        <w:autoSpaceDN w:val="0"/>
        <w:autoSpaceDE w:val="0"/>
        <w:widowControl/>
        <w:spacing w:line="245" w:lineRule="auto" w:before="74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ॣulummi: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bђlummi, ջtv yo. </w:t>
      </w:r>
      <w:r>
        <w:rPr>
          <w:rFonts w:ascii="" w:hAnsi="" w:eastAsia=""/>
          <w:b w:val="0"/>
          <w:i/>
          <w:color w:val="000000"/>
          <w:sz w:val="24"/>
        </w:rPr>
        <w:t xml:space="preserve">Tambour des danses des jeunes filles. </w:t>
      </w:r>
    </w:p>
    <w:p>
      <w:pPr>
        <w:autoSpaceDN w:val="0"/>
        <w:autoSpaceDE w:val="0"/>
        <w:widowControl/>
        <w:spacing w:line="245" w:lineRule="auto" w:before="76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ॣurdi: ս. zzk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fu֊ni. Suu ah fu֊ ջurdi. </w:t>
      </w:r>
      <w:r>
        <w:rPr>
          <w:rFonts w:ascii="" w:hAnsi="" w:eastAsia=""/>
          <w:b w:val="0"/>
          <w:i/>
          <w:color w:val="000000"/>
          <w:sz w:val="24"/>
        </w:rPr>
        <w:t xml:space="preserve">Parfum.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 ge sђ֊, սђђ ge sђ֊, ’mђr ge sђ֊. Me ga ջuu mђnnђ.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Tђbaakam ջuu ge sђ֊ pђlli. Zyak mo kuu ջe, lee kpuu ջuu ge sђ֊. </w:t>
      </w:r>
    </w:p>
    <w:p>
      <w:pPr>
        <w:autoSpaceDN w:val="0"/>
        <w:autoSpaceDE w:val="0"/>
        <w:widowControl/>
        <w:spacing w:line="245" w:lineRule="auto" w:before="2" w:after="0"/>
        <w:ind w:left="0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Nah ah ջuu vђr ջe. Za mo soջ cok fan ջe, za faa: ջuura ջe, za </w:t>
      </w:r>
      <w:r>
        <w:rPr>
          <w:rFonts w:ascii="" w:hAnsi="" w:eastAsia=""/>
          <w:b w:val="0"/>
          <w:i w:val="0"/>
          <w:color w:val="000000"/>
          <w:sz w:val="24"/>
        </w:rPr>
        <w:t>ջuura kah ah kal bel.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Faire tomber les grains, quitter.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ॣuu: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 ջya֊ ne fan jo֊ ahe. Cii fanne. Me laa cii ah </w:t>
      </w:r>
      <w:r>
        <w:rPr>
          <w:rFonts w:ascii="" w:hAnsi="" w:eastAsia=""/>
          <w:b w:val="0"/>
          <w:i w:val="0"/>
          <w:color w:val="000000"/>
          <w:sz w:val="24"/>
        </w:rPr>
        <w:t>ջuu.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 des grains qui tombent.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67 </w:t>
      </w:r>
    </w:p>
    <w:p>
      <w:pPr>
        <w:sectPr>
          <w:pgSz w:w="8400" w:h="11900"/>
          <w:pgMar w:top="364" w:right="40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ॣuuru: ս. ptvzp.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ru ne tђki, ya֊ ջuuru. Kal ge ջo sђr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ջuuru. Pa ջuu no ya֊. A cuu za faa ջђ sђ ta. Ru laa ne sok ջuuru. </w:t>
      </w:r>
      <w:r>
        <w:rPr>
          <w:rFonts w:ascii="" w:hAnsi="" w:eastAsia=""/>
          <w:b w:val="0"/>
          <w:i w:val="0"/>
          <w:color w:val="000000"/>
          <w:sz w:val="24"/>
        </w:rPr>
        <w:t>Mo syee ge tђ ջuu սђ. ॣђ ah tђ ջuuru. Ma ջuu ru zyii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Notre, nos (exclusif).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ॣuururu: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ॣoroo ջoroo. Ka pђrwah ya. Tђker (tђkee)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coo ջo ջuururu. Fan rwaa ջo wo suu ջuururu. Jeertђ ahe: Pђnikki,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pђrwahe. ॣuururu cuu fan ma paa ta. A pђcoo zahki ջuururu. </w:t>
      </w:r>
      <w:r>
        <w:rPr>
          <w:rFonts w:ascii="" w:hAnsi="" w:eastAsia=""/>
          <w:b w:val="0"/>
          <w:i w:val="0"/>
          <w:color w:val="000000"/>
          <w:sz w:val="24"/>
        </w:rPr>
        <w:t>Kwaa rђђ ջo ջuururu.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Rugueux, granule, égale.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ॣwak: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Saa֊ dђջջi. Mo ge ya ջe, ջwak ջe, wala saa֊ me սii. ॣђ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tђl ahe, ջwak zune?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Cela ou ça regarde.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ॣwak ջwak: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Haihai. Me tђ dђջ ah ya ge ջwak ջwakke.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bai tђtђlli, a jo֊ fan ջwak ջwak. Jeertђ ahe: Ne tђtђlli, ne </w:t>
      </w:r>
      <w:r>
        <w:rPr>
          <w:rFonts w:ascii="" w:hAnsi="" w:eastAsia=""/>
          <w:b w:val="0"/>
          <w:i w:val="0"/>
          <w:color w:val="000000"/>
          <w:sz w:val="24"/>
        </w:rPr>
        <w:t>morrփi.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désordre, sans résonnement.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ॣwak gwii: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Kpђkpah tђrilli. Goo ah jur goo karot. Suu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pђnyi֊ na ջwak gwii. Goo ah bya֊ tђtђl ջarwoi ջarwoi (gђrlђ֊ </w:t>
      </w:r>
      <w:r>
        <w:rPr>
          <w:rFonts w:ascii="" w:hAnsi="" w:eastAsia=""/>
          <w:b w:val="0"/>
          <w:i w:val="0"/>
          <w:color w:val="000000"/>
          <w:sz w:val="24"/>
        </w:rPr>
        <w:t>gђrlђ֊).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ॣwak gwii, kpђkpaa gwii: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ॣal gwii. Cok ջal gwii ma nyi֊.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ॣwak faջea da֊ pђnyi֊. “ci֊ ջwak we gwii wul ջo”, co֊ ջo bi֊ </w:t>
      </w:r>
      <w:r>
        <w:rPr>
          <w:rFonts w:ascii="" w:hAnsi="" w:eastAsia=""/>
          <w:b w:val="0"/>
          <w:i w:val="0"/>
          <w:color w:val="000000"/>
          <w:sz w:val="24"/>
        </w:rPr>
        <w:t>nai sђ.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Pied de chèvre.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ॣwakkam, ջwakkuu: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Gwari, pal. Syi֊ ջa֊ kђvђl ne pel </w:t>
      </w:r>
      <w:r>
        <w:rPr>
          <w:rFonts w:ascii="" w:hAnsi="" w:eastAsia=""/>
          <w:b w:val="0"/>
          <w:i w:val="0"/>
          <w:color w:val="000000"/>
          <w:sz w:val="24"/>
        </w:rPr>
        <w:t>ջwakkam, (ջwakkuu).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Brusquement, à l’improviste. </w:t>
      </w:r>
    </w:p>
    <w:p>
      <w:pPr>
        <w:autoSpaceDN w:val="0"/>
        <w:autoSpaceDE w:val="0"/>
        <w:widowControl/>
        <w:spacing w:line="245" w:lineRule="auto" w:before="74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ॣwakke: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ջakke, gwari, hai, ջtv yo. </w:t>
      </w:r>
      <w:r>
        <w:rPr>
          <w:rFonts w:ascii="" w:hAnsi="" w:eastAsia=""/>
          <w:b w:val="0"/>
          <w:i/>
          <w:color w:val="000000"/>
          <w:sz w:val="24"/>
        </w:rPr>
        <w:t xml:space="preserve">Inconnu, imprévu, tout à coup.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mai za mo zyeջ pђcoo, pђrwahe, ka սuu mbђro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ko tђ kpuu maki ah mo zyeջ ջo pђrwah ta. Za mataa zyeջra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ջwak ne cok gban jol ah da֊. ॣwak mor ka սuu mbђro pђrwahe,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47"/>
        <w:gridCol w:w="3447"/>
      </w:tblGrid>
      <w:tr>
        <w:trPr>
          <w:trHeight w:hRule="exact" w:val="898"/>
        </w:trPr>
        <w:tc>
          <w:tcPr>
            <w:tcW w:type="dxa" w:w="3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ka byah tandi ta.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/>
                <w:color w:val="000000"/>
                <w:sz w:val="24"/>
              </w:rPr>
              <w:t xml:space="preserve">Bâton pour adoucir un tissu. 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98" w:after="0"/>
              <w:ind w:left="2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68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400" w:h="11900"/>
          <w:pgMar w:top="364" w:right="10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 yo. Cok ջal ma tђ gђђ rwom ne zahsoջ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ջalle. Cok mai woi֊ ah mo pђђ ջo lalle. ॣwak za ki yea pђnyi֊, </w:t>
      </w:r>
      <w:r>
        <w:rPr>
          <w:rFonts w:ascii="" w:hAnsi="" w:eastAsia=""/>
          <w:b w:val="0"/>
          <w:i w:val="0"/>
          <w:color w:val="000000"/>
          <w:sz w:val="24"/>
        </w:rPr>
        <w:t>mђ za ki pђgo֊ne. ॣwak faջea manyeeki ah ryo ryo.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Jambes, pattes.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ॣwakkђkђ: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pђ’manne, ne swahe. Tђtђl sђђ, wala syii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ջwakkђkђ. A fee ye jo֊ ko ne? ђђ zah ջo ջwakkђkђ.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Etourdissement.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ॣyah, սyah, ’wyah: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Ta֊ra֊, ryakryak. Ka pђmu֊ ya,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kwan ne pel ջyah (սyah). Tђ’nahko, com pђђ ջo ջyah (սyah). </w:t>
      </w:r>
      <w:r>
        <w:rPr>
          <w:rFonts w:ascii="" w:hAnsi="" w:eastAsia=""/>
          <w:b w:val="0"/>
          <w:i w:val="0"/>
          <w:color w:val="000000"/>
          <w:sz w:val="24"/>
        </w:rPr>
        <w:t>Wel ah jur mam ջo ջyah (’wyah, սyah).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Exactement.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ॣyak ջyak: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pђwah kђra֊ra֊. Kpuu mai zoo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ջyak ջyak (kђra֊ra֊) ga sђ֊. Dabonoje gi֊ ga sђ֊ ջyak ջyak </w:t>
      </w:r>
      <w:r>
        <w:rPr>
          <w:rFonts w:ascii="" w:hAnsi="" w:eastAsia=""/>
          <w:b w:val="0"/>
          <w:i w:val="0"/>
          <w:color w:val="000000"/>
          <w:sz w:val="24"/>
        </w:rPr>
        <w:t>(kђrђra֊, kђra֊ra֊).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Haut, grand. </w:t>
      </w:r>
    </w:p>
    <w:p>
      <w:pPr>
        <w:autoSpaceDN w:val="0"/>
        <w:autoSpaceDE w:val="0"/>
        <w:widowControl/>
        <w:spacing w:line="245" w:lineRule="auto" w:before="76" w:after="0"/>
        <w:ind w:left="0" w:right="24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ॣyakke, ջilli: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Hil (yil) fanne. Mo ջyak zahfah ge lalle, cok lђђ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Kpuu mai moo hao ջo mo ջyak ne kpuu ki. Tђtђl tal mo սђr </w:t>
      </w:r>
      <w:r>
        <w:rPr>
          <w:rFonts w:ascii="" w:hAnsi="" w:eastAsia=""/>
          <w:b w:val="0"/>
          <w:i w:val="0"/>
          <w:color w:val="000000"/>
          <w:sz w:val="24"/>
        </w:rPr>
        <w:t>ge sђ֊ gђlђջ ջe, za ջyak ga sђ֊ ne kpuu.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Tenir, soutenir, tendre.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ॣyaklo: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pђsah ya. Dђջ ge uu ջyaklo. Uu ջyak suu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lalle. Dђջ gak ջyak suu ka սah tђnyeere. ॣyaklo, cuu ne kahe. </w:t>
      </w:r>
      <w:r>
        <w:rPr>
          <w:rFonts w:ascii="" w:hAnsi="" w:eastAsia=""/>
          <w:b w:val="0"/>
          <w:i/>
          <w:color w:val="000000"/>
          <w:sz w:val="24"/>
        </w:rPr>
        <w:t xml:space="preserve">Se mettre de côté. </w:t>
      </w:r>
    </w:p>
    <w:p>
      <w:pPr>
        <w:autoSpaceDN w:val="0"/>
        <w:autoSpaceDE w:val="0"/>
        <w:widowControl/>
        <w:spacing w:line="245" w:lineRule="auto" w:before="74" w:after="0"/>
        <w:ind w:left="0" w:right="37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kya֊,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 voix. </w:t>
      </w:r>
    </w:p>
    <w:p>
      <w:pPr>
        <w:autoSpaceDN w:val="0"/>
        <w:autoSpaceDE w:val="0"/>
        <w:widowControl/>
        <w:spacing w:line="245" w:lineRule="auto" w:before="76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ॣya֊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ne kya֊ ga sђ֊. </w:t>
      </w:r>
      <w:r>
        <w:rPr>
          <w:rFonts w:ascii="" w:hAnsi="" w:eastAsia=""/>
          <w:b w:val="0"/>
          <w:i/>
          <w:color w:val="000000"/>
          <w:sz w:val="24"/>
        </w:rPr>
        <w:t xml:space="preserve">Crier.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ॣya֊ 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Zya֊ ki, tai tђtђlli. Me gak ջya֊ ki ne ki ya. Ge ջyak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me tђђ. ॣђ ջђђ ջya֊ ki ջo. ॣya֊ra ki ջo ne fan jo֊ni. Ya֊ ջђђ </w:t>
      </w:r>
      <w:r>
        <w:rPr>
          <w:rFonts w:ascii="" w:hAnsi="" w:eastAsia=""/>
          <w:b w:val="0"/>
          <w:i w:val="0"/>
          <w:color w:val="000000"/>
          <w:sz w:val="24"/>
        </w:rPr>
        <w:t>ջya֊ ki ջo, a gwari wo 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Coincider, correspondre, être conforme, concorder.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ॣya֊ni: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ga sђ֊ ne swahe, ne kya֊lii. Dђջ ջya֊ ջђ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syenne սiսii ne galle. Mo ջya֊ ջђ ga sђ֊ kak (kah). Watђcoo </w:t>
      </w:r>
    </w:p>
    <w:p>
      <w:pPr>
        <w:autoSpaceDN w:val="0"/>
        <w:autoSpaceDE w:val="0"/>
        <w:widowControl/>
        <w:spacing w:line="266" w:lineRule="auto" w:before="46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69 </w:t>
      </w:r>
    </w:p>
    <w:p>
      <w:pPr>
        <w:sectPr>
          <w:pgSz w:w="8400" w:h="11900"/>
          <w:pgMar w:top="364" w:right="4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ջya֊ ne zahmor’nanne. Dђջ ah ջya֊ pђlli, a laa suu ah pђlli </w:t>
      </w:r>
      <w:r>
        <w:rPr>
          <w:rFonts w:ascii="" w:hAnsi="" w:eastAsia=""/>
          <w:b w:val="0"/>
          <w:i w:val="0"/>
          <w:color w:val="000000"/>
          <w:sz w:val="24"/>
        </w:rPr>
        <w:t>(pђyђkki).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Barrir, beugler, hennir, meugler, braire, chant du coq, criailler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ॣya֊, pya֊: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॥am fanne (’nahm) fanne, jo֊ fan ka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pђwahe. Mo ’nahm sal ge lal ջya֊ (pya֊).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Tirer, allonger.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ॣya֊gya֊: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Pђnyi֊, ne suu nyi֊. Dђջ ah ne suu ջya֊gya֊.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gak jo֊ dђջ yea ջya֊gya֊.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Mince.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Kpak dђջջi, fan jo֊ dђջջi. ॣђ ah yea naiko. ॣђ mђ ah cam.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morsђђ ջђђ yo. ॣђ dђջ cuu kal ah mo kaa ջo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Chose abstraite, affaire, sujet, nature, naturel.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 ջeare: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Faջe’, ջђջe’. ॣђջea tђ jo֊ zђzђђ pђlli wo sђrri. </w:t>
      </w:r>
      <w:r>
        <w:rPr>
          <w:rFonts w:ascii="" w:hAnsi="" w:eastAsia=""/>
          <w:b w:val="0"/>
          <w:i/>
          <w:color w:val="000000"/>
          <w:sz w:val="24"/>
        </w:rPr>
        <w:t xml:space="preserve">Pl. le mal, vice.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 faani, ջo faani: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kya֊ mo hanne, cii ջђ. Me laa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ջђfaa ah gin o. Za gak tan dђջ ne kya֊ ջђfaa (ջofaa) ahe. ॣђ (ջo)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za mo zyeջ ջo ka faa tђ gђђ ki, kђsyil ki. ॣђfaa (ջofaa) no </w:t>
      </w:r>
      <w:r>
        <w:rPr>
          <w:rFonts w:ascii="" w:hAnsi="" w:eastAsia=""/>
          <w:b w:val="0"/>
          <w:i w:val="0"/>
          <w:color w:val="000000"/>
          <w:sz w:val="24"/>
        </w:rPr>
        <w:t>camcam gwa, ko sai ka na faa tђgђђ ki tђ’nahko.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Parole.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 fii, fifii: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dђջ mo zyeջ fii ma g֊ pђpaare. Paa fii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tђ va֊no. ॣђ ma cuu fii no. Fee? սii? սђne? kene? Mo ’yah </w:t>
      </w:r>
      <w:r>
        <w:rPr>
          <w:rFonts w:ascii="" w:hAnsi="" w:eastAsia=""/>
          <w:b w:val="0"/>
          <w:i w:val="0"/>
          <w:color w:val="000000"/>
          <w:sz w:val="24"/>
        </w:rPr>
        <w:t>feene? A no jol ah ba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Question, demande.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 i֊ni: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za moo nyi֊ra, moo syeera mor ahe. ॣђ 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 pђlli, za syeera mor ah tђgbana ջђ ah mo tђ֊ ջo. ॣђ i֊ </w:t>
      </w:r>
      <w:r>
        <w:rPr>
          <w:rFonts w:ascii="" w:hAnsi="" w:eastAsia=""/>
          <w:b w:val="0"/>
          <w:i w:val="0"/>
          <w:color w:val="000000"/>
          <w:sz w:val="24"/>
        </w:rPr>
        <w:t>da֊ ka gak ђђ dђջ ya, sai mai mo uu ջo tђ yeջ yesu.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Foi, croyance.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 keeni: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dђջ mo faa ga lalle. ॣђ faani. ॣђ mai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֊wђђ ջo ka kee ga lalle. Dђջ ah kee ջђ pђlli. Mo kee ջђ ֊wђђ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laa սao. ॣђ kee fanne: va֊no, gwa, sai.... ֊haa ga pelle. </w:t>
      </w:r>
      <w:r>
        <w:rPr>
          <w:rFonts w:ascii="" w:hAnsi="" w:eastAsia=""/>
          <w:b w:val="0"/>
          <w:i/>
          <w:color w:val="000000"/>
          <w:sz w:val="24"/>
        </w:rPr>
        <w:t xml:space="preserve">Lecture, déconte. </w:t>
      </w:r>
    </w:p>
    <w:p>
      <w:pPr>
        <w:autoSpaceDN w:val="0"/>
        <w:autoSpaceDE w:val="0"/>
        <w:widowControl/>
        <w:spacing w:line="266" w:lineRule="auto" w:before="84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70 </w:t>
      </w:r>
    </w:p>
    <w:p>
      <w:pPr>
        <w:sectPr>
          <w:pgSz w:w="8400" w:h="11900"/>
          <w:pgMar w:top="364" w:right="108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 kiki֊: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mo tђ ’yah faa ah kpak mo ka faa gin lal wat </w:t>
      </w:r>
      <w:r>
        <w:rPr>
          <w:rFonts w:ascii="" w:hAnsi="" w:eastAsia=""/>
          <w:b w:val="0"/>
          <w:i w:val="0"/>
          <w:color w:val="000000"/>
          <w:sz w:val="24"/>
        </w:rPr>
        <w:t xml:space="preserve">ya, mo faa ջђ ah pђ riini, wala ne ջђ lilii. Za ki a faara ջђ ne ջђ </w:t>
      </w:r>
      <w:r>
        <w:rPr>
          <w:rFonts w:ascii="" w:hAnsi="" w:eastAsia=""/>
          <w:b w:val="0"/>
          <w:i w:val="0"/>
          <w:color w:val="000000"/>
          <w:sz w:val="24"/>
        </w:rPr>
        <w:t>kiki֊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Proverbe, dicton.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 syakke: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 jo֊ dђջ syesyakke. Dђջ ah ne ջђ syak </w:t>
      </w:r>
      <w:r>
        <w:rPr>
          <w:rFonts w:ascii="" w:hAnsi="" w:eastAsia=""/>
          <w:b w:val="0"/>
          <w:i w:val="0"/>
          <w:color w:val="000000"/>
          <w:sz w:val="24"/>
        </w:rPr>
        <w:t>pђzah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Rigolot, amusement.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ॣђջarlai, tђջarlai, ջarlai: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Juu ah zwan bii ne su֊ni.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zoo ջe, fan jo֊ ah zoo cee dђջջi, nђђ zahzyil nyi dђջջi. ॥ii ah </w:t>
      </w:r>
      <w:r>
        <w:rPr>
          <w:rFonts w:ascii="" w:hAnsi="" w:eastAsia=""/>
          <w:b w:val="0"/>
          <w:i w:val="0"/>
          <w:color w:val="000000"/>
          <w:sz w:val="24"/>
        </w:rPr>
        <w:t>jur ջo ne fan jo֊ ahe, wala yee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Cailles.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ॣђջe’: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Faջe’. ॣђ mai mo waa ya, mo ka pђsah ya. ॣђջe’ 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jo֊ mai da֊ mo ka pђsah ya. Me jo֊ ջђջe’ fee ջo wo ջo ne? </w:t>
      </w:r>
      <w:r>
        <w:rPr>
          <w:rFonts w:ascii="" w:hAnsi="" w:eastAsia=""/>
          <w:b w:val="0"/>
          <w:i/>
          <w:color w:val="000000"/>
          <w:sz w:val="24"/>
        </w:rPr>
        <w:t xml:space="preserve">Infidelité, iniquité.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ॣђcuuni: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mo cuu wo man ka na tђ ջђ ђђ mana. ॣђcuu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wo za ne fahlii camcam. ॣђ ma faa ne cuu mor ah ga lal ka za </w:t>
      </w:r>
      <w:r>
        <w:rPr>
          <w:rFonts w:ascii="" w:hAnsi="" w:eastAsia=""/>
          <w:b w:val="0"/>
          <w:i w:val="0"/>
          <w:color w:val="000000"/>
          <w:sz w:val="24"/>
        </w:rPr>
        <w:t>mo laara. ॣђcuu ah pђsahe. ॣђcuu ah tђ makene?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Enseignement, catéchèse.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ॣђfaani: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ॣђfaa no wo dђջ ne? ॣђfaa mo kђka ջe, na ge pelle.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Oho, ջђfaa 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Parole.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ॣђfooni: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mo ge ջђr dђջ, wala tђtђl dђջջi. ॣђfoo maջe’ </w:t>
      </w:r>
      <w:r>
        <w:rPr>
          <w:rFonts w:ascii="" w:hAnsi="" w:eastAsia=""/>
          <w:b w:val="0"/>
          <w:i w:val="0"/>
          <w:color w:val="000000"/>
          <w:sz w:val="24"/>
        </w:rPr>
        <w:t xml:space="preserve">a nyah dђջջi, a in dђջ ta. Me nђnђm ya ne ջђfooni (ջofooni). Mo </w:t>
      </w:r>
      <w:r>
        <w:rPr>
          <w:rFonts w:ascii="" w:hAnsi="" w:eastAsia=""/>
          <w:b w:val="0"/>
          <w:i w:val="0"/>
          <w:color w:val="000000"/>
          <w:sz w:val="24"/>
        </w:rPr>
        <w:t>tђ ga jo֊ fan ջe, mo foo ջђ ah սђ.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Idée, opinion, pensée, avis, soucis.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ॣђfuu, ջofuu: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mo ka ջaa ya, mai za mo laa taa ya,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kwo taa ya ba. Za laara pђ’nyah ne ջђfuu (ջofuu) pђlli. ॣђfuu </w:t>
      </w:r>
      <w:r>
        <w:rPr>
          <w:rFonts w:ascii="" w:hAnsi="" w:eastAsia=""/>
          <w:b w:val="0"/>
          <w:i w:val="0"/>
          <w:color w:val="000000"/>
          <w:sz w:val="24"/>
        </w:rPr>
        <w:t xml:space="preserve">(ջofuu) kђka pђ dunia ya. ॣђ mataa gak ge ci֊ ջђfuu. Jeertђ: </w:t>
      </w:r>
      <w:r>
        <w:rPr>
          <w:rFonts w:ascii="" w:hAnsi="" w:eastAsia=""/>
          <w:b w:val="0"/>
          <w:i w:val="0"/>
          <w:color w:val="000000"/>
          <w:sz w:val="24"/>
        </w:rPr>
        <w:t>ॣђtaa.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Nouveaute, nouvelle parole.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ॣђgaջջe: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Gaջջe, ջeջջe, fakke, bone. Bai kal tђ jam. Salle, </w:t>
      </w:r>
      <w:r>
        <w:rPr>
          <w:rFonts w:ascii="" w:hAnsi="" w:eastAsia=""/>
          <w:b w:val="0"/>
          <w:i w:val="0"/>
          <w:color w:val="000000"/>
          <w:sz w:val="24"/>
        </w:rPr>
        <w:t xml:space="preserve">ko֊ne, syemme da֊ ջђgaջ yo. Mo kyeջ ջђgaջ lwaa me ne ka.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40"/>
        <w:gridCol w:w="3440"/>
      </w:tblGrid>
      <w:tr>
        <w:trPr>
          <w:trHeight w:hRule="exact" w:val="898"/>
        </w:trPr>
        <w:tc>
          <w:tcPr>
            <w:tcW w:type="dxa" w:w="3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jeertђ ahe: Jam, ջђ’nyahre. </w:t>
            </w:r>
            <w:r>
              <w:rPr>
                <w:rFonts w:ascii="" w:hAnsi="" w:eastAsia=""/>
                <w:b w:val="0"/>
                <w:i/>
                <w:color w:val="000000"/>
                <w:sz w:val="24"/>
              </w:rPr>
              <w:t xml:space="preserve">Danger, problème, difficulté. 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98" w:after="0"/>
              <w:ind w:left="21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71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400" w:h="11900"/>
          <w:pgMar w:top="364" w:right="38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ॣђi, ջђi ջђi: ջmsջ,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ջai, ջai ջai, ջtv yo. </w:t>
      </w:r>
      <w:r>
        <w:rPr>
          <w:rFonts w:ascii="" w:hAnsi="" w:eastAsia=""/>
          <w:b w:val="0"/>
          <w:i/>
          <w:color w:val="000000"/>
          <w:sz w:val="24"/>
        </w:rPr>
        <w:t xml:space="preserve">Large ouverture.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ॣђl: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Kpo֊. Gee սuu juu me ջђl. Za սuu juura ki ջђlջђl. Juu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ջђl kal ne սuu kpђkpђ.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Bruit de ce qu’on a culbutté.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ॣђl: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Tђco֊ fanne. ॣђl zahwii, ջђl tђm vaa fanne. Dђջ mo ֊go֊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jolle, wala ջalle ջe, a gak syee ne ջђl ah no. Me ’yah ջђl ah no. </w:t>
      </w:r>
      <w:r>
        <w:rPr>
          <w:rFonts w:ascii="" w:hAnsi="" w:eastAsia=""/>
          <w:b w:val="0"/>
          <w:i/>
          <w:color w:val="000000"/>
          <w:sz w:val="24"/>
        </w:rPr>
        <w:t xml:space="preserve">Morceau, reste.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ॣђlai ջђlai, bђlai bђlai: ջmsջ,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Tђkolle, gakgakke.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ջa֊ fan ki ya, a ne jol kol ջђlai ջђlai (bђlai bђlai). Za mai tђtђl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ջђђ mo ka nja֊ yao, syeera ne suu kol ջђlai ջђlai (bђlai bђlai).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ॣђlai ջђlai (bђlai bђlai) cuu bai gaջ ta. Dђђ gaջ me ne gan a, syee </w:t>
      </w:r>
      <w:r>
        <w:rPr>
          <w:rFonts w:ascii="" w:hAnsi="" w:eastAsia=""/>
          <w:b w:val="0"/>
          <w:i w:val="0"/>
          <w:color w:val="000000"/>
          <w:sz w:val="24"/>
        </w:rPr>
        <w:t>pel ջe ջђlai ջђlai (bђlai bђlai).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Sans: problème, hésitation, broncher.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ॣђlaini, ջolai: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mo ֊wђђ kan ջo ka syee mor ahe. ॣђlai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mo jo֊ maino, mo jo֊ fan manyee ka. ॣђlai Masђ֊ ma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jemma va֊no, manyee ki ah no ta. ॣђlai cuu mo i wul (hul) ka,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’yah jђk ջo tђgbana mo ’yah suu ջo. Za wo sђr ne ջђlai ջђђ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camcam. Dђջ mo zђђ tђ ջђlai ջe, a lwaa kiita. ॣђlai mo ֊wђђ ջe </w:t>
      </w:r>
      <w:r>
        <w:rPr>
          <w:rFonts w:ascii="" w:hAnsi="" w:eastAsia=""/>
          <w:b w:val="0"/>
          <w:i w:val="0"/>
          <w:color w:val="000000"/>
          <w:sz w:val="24"/>
        </w:rPr>
        <w:t>mo syee mor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Commandement, loi, règle, ordre, coutume, tradition. </w:t>
      </w:r>
    </w:p>
    <w:p>
      <w:pPr>
        <w:autoSpaceDN w:val="0"/>
        <w:autoSpaceDE w:val="0"/>
        <w:widowControl/>
        <w:spacing w:line="245" w:lineRule="auto" w:before="76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ॣђlao: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bђlao,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Détacher, libérer, enlever.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ॣђlli cuu jo֊ fan camcam pђpaare. </w:t>
      </w:r>
      <w:r>
        <w:rPr>
          <w:rFonts w:ascii="" w:hAnsi="" w:eastAsia=""/>
          <w:b/>
          <w:i w:val="0"/>
          <w:color w:val="000000"/>
          <w:sz w:val="24"/>
        </w:rPr>
        <w:t>1. ॣђlli.</w:t>
      </w:r>
      <w:r>
        <w:rPr>
          <w:rFonts w:ascii="" w:hAnsi="" w:eastAsia=""/>
          <w:b w:val="0"/>
          <w:i w:val="0"/>
          <w:color w:val="000000"/>
          <w:sz w:val="24"/>
        </w:rPr>
        <w:t xml:space="preserve"> Bђђ fanne, </w:t>
      </w:r>
      <w:r>
        <w:rPr>
          <w:rFonts w:ascii="" w:hAnsi="" w:eastAsia=""/>
          <w:b w:val="0"/>
          <w:i w:val="0"/>
          <w:color w:val="000000"/>
          <w:sz w:val="24"/>
        </w:rPr>
        <w:t xml:space="preserve">wo֊ kђsyil fanne. Mo ջђl tђwaa kђsyil gwa. Me ջђl kђsyil ah ջe. </w:t>
      </w:r>
      <w:r>
        <w:rPr>
          <w:rFonts w:ascii="" w:hAnsi="" w:eastAsia=""/>
          <w:b/>
          <w:i w:val="0"/>
          <w:color w:val="000000"/>
          <w:sz w:val="24"/>
        </w:rPr>
        <w:t>2. ॣђlli.</w:t>
      </w:r>
      <w:r>
        <w:rPr>
          <w:rFonts w:ascii="" w:hAnsi="" w:eastAsia=""/>
          <w:b w:val="0"/>
          <w:i w:val="0"/>
          <w:color w:val="000000"/>
          <w:sz w:val="24"/>
        </w:rPr>
        <w:t xml:space="preserve"> ॥ђђ fanne, gwol fanne. Me սђђ ma֊go gwa. Dђջ սђђ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manyeere, amma dђջ ջђl fan maluuri. </w:t>
      </w:r>
      <w:r>
        <w:rPr>
          <w:rFonts w:ascii="" w:hAnsi="" w:eastAsia=""/>
          <w:b/>
          <w:i w:val="0"/>
          <w:color w:val="000000"/>
          <w:sz w:val="24"/>
        </w:rPr>
        <w:t>3. ॣђlli.</w:t>
      </w:r>
      <w:r>
        <w:rPr>
          <w:rFonts w:ascii="" w:hAnsi="" w:eastAsia=""/>
          <w:b w:val="0"/>
          <w:i w:val="0"/>
          <w:color w:val="000000"/>
          <w:sz w:val="24"/>
        </w:rPr>
        <w:t xml:space="preserve"> ॥ђђ fan gin wo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lalle, me ջђl kwaa ջo gwa. Sol da֊ ջђl ջe. Fan mai dђջ mo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ջђlli: kwaare, sol ciiri, ֊hђђre, sol da֊ne, tђwaare. </w:t>
      </w:r>
      <w:r>
        <w:rPr>
          <w:rFonts w:ascii="" w:hAnsi="" w:eastAsia=""/>
          <w:b/>
          <w:i w:val="0"/>
          <w:color w:val="000000"/>
          <w:sz w:val="24"/>
        </w:rPr>
        <w:t>4. ॣђlli.</w:t>
      </w:r>
      <w:r>
        <w:rPr>
          <w:rFonts w:ascii="" w:hAnsi="" w:eastAsia=""/>
          <w:b w:val="0"/>
          <w:i w:val="0"/>
          <w:color w:val="000000"/>
          <w:sz w:val="24"/>
        </w:rPr>
        <w:t xml:space="preserve"> Tђtђ֊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nah fan mo ci֊ni. Nah fan ջђl zahvoo (zahboo) ge lal ջe. Sorre, </w:t>
      </w:r>
      <w:r>
        <w:rPr>
          <w:rFonts w:ascii="" w:hAnsi="" w:eastAsia=""/>
          <w:b w:val="0"/>
          <w:i w:val="0"/>
          <w:color w:val="000000"/>
          <w:sz w:val="24"/>
        </w:rPr>
        <w:t>swaa, ђђ da֊ mo tђ ci֊ra ջe, a ջђl zahvoo ge lalle.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Partager ou couper en morceaux, morceler, germer. </w:t>
      </w:r>
    </w:p>
    <w:p>
      <w:pPr>
        <w:autoSpaceDN w:val="0"/>
        <w:autoSpaceDE w:val="0"/>
        <w:widowControl/>
        <w:spacing w:line="266" w:lineRule="auto" w:before="6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72 </w:t>
      </w:r>
    </w:p>
    <w:p>
      <w:pPr>
        <w:sectPr>
          <w:pgSz w:w="8400" w:h="11900"/>
          <w:pgMar w:top="364" w:right="110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ॣђlo, ջђlao: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Gwari, bai gaջջe, nai sђ. ॣa֊ ne pel ջђloa </w:t>
      </w:r>
      <w:r>
        <w:rPr>
          <w:rFonts w:ascii="" w:hAnsi="" w:eastAsia=""/>
          <w:b w:val="0"/>
          <w:i w:val="0"/>
          <w:color w:val="000000"/>
          <w:sz w:val="24"/>
        </w:rPr>
        <w:t xml:space="preserve">(ջђlo). Dђջ ah faa ջђ ջђlo ջђlo (ջђlao ջђlao).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Rapidement. </w:t>
      </w:r>
    </w:p>
    <w:p>
      <w:pPr>
        <w:autoSpaceDN w:val="0"/>
        <w:autoSpaceDE w:val="0"/>
        <w:widowControl/>
        <w:spacing w:line="245" w:lineRule="auto" w:before="76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ॣђlya֊: ջmsջ.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dђlya֊, ջtv yo. </w:t>
      </w:r>
      <w:r>
        <w:rPr>
          <w:rFonts w:ascii="" w:hAnsi="" w:eastAsia=""/>
          <w:b w:val="0"/>
          <w:i/>
          <w:color w:val="000000"/>
          <w:sz w:val="24"/>
        </w:rPr>
        <w:t xml:space="preserve">Ratisser large.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ॣђlђm ջђlђm: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ॣoroo ջoroo, ջuururu. Bii ah ka pђsah ya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gbah ջo ջђlђm ջђlђm. ॣђlђm ջђlђm cuu fan tђgђrri.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Granulé, petit petit.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ॣђlђm, ջelem: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Bi֊, ջђri ջђri. Ka pђlli ya co֊ ջo ջђlђm </w:t>
      </w:r>
      <w:r>
        <w:rPr>
          <w:rFonts w:ascii="" w:hAnsi="" w:eastAsia=""/>
          <w:b w:val="0"/>
          <w:i w:val="0"/>
          <w:color w:val="000000"/>
          <w:sz w:val="24"/>
        </w:rPr>
        <w:t xml:space="preserve">nai sђ. Co֊ ջo ջђlђm ջђlђm (ջelem ջelem) gwa. ॣђlem ջђlem cuu </w:t>
      </w:r>
      <w:r>
        <w:rPr>
          <w:rFonts w:ascii="" w:hAnsi="" w:eastAsia=""/>
          <w:b w:val="0"/>
          <w:i w:val="0"/>
          <w:color w:val="000000"/>
          <w:sz w:val="24"/>
        </w:rPr>
        <w:t>fan tђgђђr manyeere, koo maluuri.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 petit.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ॣђm: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Zahki, jurki ջo, tђսe’. Dђջ ah taira ge tђki ջђm. 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zahki ջђm.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Semblable.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 ma tђ gђջgђջ. Zyak mo tђ kuu ջe, ջђm nђђni, zoo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sђ֊. Masђ֊ jo֊ dђfuu ne ջђm sђrri.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Poussière.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ॣђnjo֊: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Pђcoo, ջђl. ॣђnjo֊ cuu fan mai mo yea pђwahe </w:t>
      </w:r>
      <w:r>
        <w:rPr>
          <w:rFonts w:ascii="" w:hAnsi="" w:eastAsia=""/>
          <w:b w:val="0"/>
          <w:i w:val="0"/>
          <w:color w:val="000000"/>
          <w:sz w:val="24"/>
        </w:rPr>
        <w:t xml:space="preserve">(wahlle), mo ֊go֊ ge lal mo so soջ tђ co֊ ah mo ka pђwah yo. Mo </w:t>
      </w:r>
      <w:r>
        <w:rPr>
          <w:rFonts w:ascii="" w:hAnsi="" w:eastAsia=""/>
          <w:b w:val="0"/>
          <w:i w:val="0"/>
          <w:color w:val="000000"/>
          <w:sz w:val="24"/>
        </w:rPr>
        <w:t>ee dђջ tђ ջђnjo֊ սђ! syear 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Court, rabougris.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ॣђnyeere: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ॣђջeare. ॣђ ma faa ne balle, kpahe, ne zahzyil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syenni. Dђջ ah tђ kyah ջђnyee ga ne ko. Jeertђ ahe: Faa ջђ </w:t>
      </w:r>
      <w:r>
        <w:rPr>
          <w:rFonts w:ascii="" w:hAnsi="" w:eastAsia=""/>
          <w:b w:val="0"/>
          <w:i w:val="0"/>
          <w:color w:val="000000"/>
          <w:sz w:val="24"/>
        </w:rPr>
        <w:t>’nyahre.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Murmure, grogne.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ॣђraa ջђraa: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gђla֊ gђla֊, garara (gђrara), ջђraa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ջђraa, ջtv yo.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Non serrþé, un à un.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ॣђr: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Pђzyilli, kђzyilli. A ջђr ya֊, a ջђr lakre. ॣђr, cuu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fanne. ॣђr ah pђla֊ne, ջђr ah ne ’nahmme. Jeertђ ahe: Fal fanne, </w:t>
      </w:r>
      <w:r>
        <w:rPr>
          <w:rFonts w:ascii="" w:hAnsi="" w:eastAsia=""/>
          <w:b w:val="0"/>
          <w:i w:val="0"/>
          <w:color w:val="000000"/>
          <w:sz w:val="24"/>
        </w:rPr>
        <w:t>kђlalle, kah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Dans, dedans, interieur.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73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Cii in fan mai dђջ mo laani. I ne kђnda֊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ջђr. Zah ֊gђђ ah cee ge pel ջђr. Dђջ ah cwah suu ջђr.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Bruits de bâton. </w:t>
      </w:r>
    </w:p>
    <w:p>
      <w:pPr>
        <w:autoSpaceDN w:val="0"/>
        <w:autoSpaceDE w:val="0"/>
        <w:widowControl/>
        <w:spacing w:line="245" w:lineRule="auto" w:before="76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ॣђr: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gђջ,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Plein, rempli.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ॣђr (cokki):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cok ’wahe. Me tђ ջђr cok ruu sorre, ђђ.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in tђջђr tђ֊ mor ’wah ne ko. Me ջђr cok ga pelle.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Défricher. </w:t>
      </w:r>
    </w:p>
    <w:p>
      <w:pPr>
        <w:autoSpaceDN w:val="0"/>
        <w:autoSpaceDE w:val="0"/>
        <w:widowControl/>
        <w:spacing w:line="245" w:lineRule="auto" w:before="72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ॣђram: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syeere,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Puce, punaise.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ॣђrջalle: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tђ syee ջe, a kan ջђrջal tђ sђrri. Waa co֊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ջђrջal nyi me, me ka gak syel gwari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Plante de pied.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ॣђrջe’: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ջђrջe’ ka nyi fan ah nyi zan ki ya. Dђջ mai </w:t>
      </w:r>
      <w:r>
        <w:rPr>
          <w:rFonts w:ascii="" w:hAnsi="" w:eastAsia=""/>
          <w:b w:val="0"/>
          <w:i w:val="0"/>
          <w:color w:val="000000"/>
          <w:sz w:val="24"/>
        </w:rPr>
        <w:t>a pђ ջђrջe’.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Etre cruel, très méchant.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ॣђrgah, zahko֊ne: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 mai farel mo ka g֊ ya, zah re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farel a. Pђpђђ zahko֊ne (ջђrgah) jok dђջ gwari. Sђђ syi֊ ne </w:t>
      </w:r>
      <w:r>
        <w:rPr>
          <w:rFonts w:ascii="" w:hAnsi="" w:eastAsia=""/>
          <w:b w:val="0"/>
          <w:i w:val="0"/>
          <w:color w:val="000000"/>
          <w:sz w:val="24"/>
        </w:rPr>
        <w:t>ջђrgah (zahko֊ne) ka pђsah ya, a jo֊ dђջջi.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Ventre vide, à jeun. </w:t>
      </w:r>
    </w:p>
    <w:p>
      <w:pPr>
        <w:autoSpaceDN w:val="0"/>
        <w:autoSpaceDE w:val="0"/>
        <w:widowControl/>
        <w:spacing w:line="245" w:lineRule="auto" w:before="76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ॣђrjolle, zyiijolle: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lamjolle, pђlamjolle. </w:t>
      </w:r>
      <w:r>
        <w:rPr>
          <w:rFonts w:ascii="" w:hAnsi="" w:eastAsia=""/>
          <w:b w:val="0"/>
          <w:i/>
          <w:color w:val="000000"/>
          <w:sz w:val="24"/>
        </w:rPr>
        <w:t xml:space="preserve">Paume de la main.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ॣђrjuuni: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Syem ջђr juu no camcam. ॣђr juu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kolle, ջђr juu ma ne syimmi. Dђջ mo re farel maջear ah, wala nђђ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 ջe, ջђr juu dђջջi. ॣђr tђ֊ ne syen mo, mo ge nփi (mփi) mђr zђђ </w:t>
      </w:r>
      <w:r>
        <w:rPr>
          <w:rFonts w:ascii="" w:hAnsi="" w:eastAsia=""/>
          <w:b w:val="0"/>
          <w:i w:val="0"/>
          <w:color w:val="000000"/>
          <w:sz w:val="24"/>
        </w:rPr>
        <w:t>zђђ, mo laa gaջ ta. Mai syem ջђr juu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Diarrhée, dysenterie.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ॣђrki ջђrki: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Zahlђ֊ni, falki falki, jo֊ni so jo֊ ga g֊ pђki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pђki. ॣђ ah jo֊ bђrki ջђrki ջe. Syem ah tђ gin ջђrki ջђrki.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Succéssif, un après l'autre.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ॣђrnju֊, ջђrgђm: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Macoo, pђla֊ne, ջђl. Mo ջa֊ ջђrnju֊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gee me ne sa.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Court, reste.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74 </w:t>
      </w:r>
    </w:p>
    <w:p>
      <w:pPr>
        <w:sectPr>
          <w:pgSz w:w="8400" w:h="11900"/>
          <w:pgMar w:top="364" w:right="106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 pђzyil fan ma ne cee, mai farel moo ga g֊.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Masђђnyi֊, manjoklii, zyiiri tђkine bal (bul) da֊ a yeara ջђrri, </w:t>
      </w:r>
      <w:r>
        <w:rPr>
          <w:rFonts w:ascii="" w:hAnsi="" w:eastAsia=""/>
          <w:b w:val="0"/>
          <w:i w:val="0"/>
          <w:color w:val="000000"/>
          <w:sz w:val="24"/>
        </w:rPr>
        <w:t>wala pђ cii ջђrri.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Ventre, entrailles, intérieur, dans, au dedans.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ॣђrza֊ne: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 fuu ga lal pђ’man ne tђ’yakke. Dђջ mo re </w:t>
      </w:r>
      <w:r>
        <w:rPr>
          <w:rFonts w:ascii="" w:hAnsi="" w:eastAsia=""/>
          <w:b w:val="0"/>
          <w:i w:val="0"/>
          <w:color w:val="000000"/>
          <w:sz w:val="24"/>
        </w:rPr>
        <w:t xml:space="preserve">mombai syik tai ne ma kђkђђ ջe, ջђr za֊ dђջ ah ne su֊ni. ॣђr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za֊ dђջ ջe, a kђђ dђջ ah ’nyah mђrrփi (fea tђ’yakke), syea ֊gaarփi. </w:t>
      </w:r>
      <w:r>
        <w:rPr>
          <w:rFonts w:ascii="" w:hAnsi="" w:eastAsia=""/>
          <w:b w:val="0"/>
          <w:i/>
          <w:color w:val="000000"/>
          <w:sz w:val="24"/>
        </w:rPr>
        <w:t xml:space="preserve">Constipation, constipé.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ॣђswaani, ջђgaջջe: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Gaջ mai dђջ mo zya֊ ne ko, so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gaջ nyi pђ suu ahe, ka lwaa ջђ swaa ջe. ॣђ maջe’ da֊ a ge </w:t>
      </w:r>
      <w:r>
        <w:rPr>
          <w:rFonts w:ascii="" w:hAnsi="" w:eastAsia=""/>
          <w:b w:val="0"/>
          <w:i w:val="0"/>
          <w:color w:val="000000"/>
          <w:sz w:val="24"/>
        </w:rPr>
        <w:t>nyi dђջ ne ջђswaani.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Angoisse.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ॣђsyakke: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kyemme, ’naa nђnni. ॣђsyak ne fahlii camcam.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gak jo֊ dђջ syesyakke, ջa֊ kpahe. ॣђsyak tђki va֊no ne ջђ </w:t>
      </w:r>
      <w:r>
        <w:rPr>
          <w:rFonts w:ascii="" w:hAnsi="" w:eastAsia=""/>
          <w:b w:val="0"/>
          <w:i w:val="0"/>
          <w:color w:val="000000"/>
          <w:sz w:val="24"/>
        </w:rPr>
        <w:t>kolle, ջђ kђђre. Me tђ jo֊ ջђsyak ga ne mo tђkolle.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Amusement.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ॣђtaa, ջotaa: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mo ջaa ջe, mo nђn ջe. Za ka tђ jo֊ 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ջђ ah yao. ॣђtaa ye mo tђ faani. ॣђtaa in wulli. Jeertђ ahe: </w:t>
      </w:r>
      <w:r>
        <w:rPr>
          <w:rFonts w:ascii="" w:hAnsi="" w:eastAsia=""/>
          <w:b w:val="0"/>
          <w:i w:val="0"/>
          <w:color w:val="000000"/>
          <w:sz w:val="24"/>
        </w:rPr>
        <w:t>ॣђfuu.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Ancienne parole.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ॣђvђrko: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mђla֊ go֊ Lђђ patђ sai ah yo. Patђ sai mђla֊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Go֊ Daba ma kђpel սii naiko ॣђvђrko.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Nom donne a la 3e fille du chef.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pђ’manne. Madђђ ջe ջђђ ջe. Nђђ ma bebya֊ da֊ 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ջђђra pђlli. Gwii mo ջђђ pђlli ջe, ka gak syee pђsah ya. Macer </w:t>
      </w:r>
      <w:r>
        <w:rPr>
          <w:rFonts w:ascii="" w:hAnsi="" w:eastAsia=""/>
          <w:b w:val="0"/>
          <w:i w:val="0"/>
          <w:color w:val="000000"/>
          <w:sz w:val="24"/>
        </w:rPr>
        <w:t>faջal mo ջђђ pђlli ya ջe, ka wuu (won) ya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Grossir.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Yer, wala cee suu. Cel i mo ջo, mo ge ջђђ, wala ջoo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wii սao. Mo kaa nђn com suu mo ջђђ mo bel սђ. Cok ջђђ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սђջ gak ga lal o. Gwahl mo ge ջe, ka cok ջђђ ջe. Dђfuu da֊ laara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ջђђ pђ’nyahre. Suu dђջ mo ջђђ ya ջe, dђջ yea na syemme, </w:t>
      </w:r>
      <w:r>
        <w:rPr>
          <w:rFonts w:ascii="" w:hAnsi="" w:eastAsia=""/>
          <w:b w:val="0"/>
          <w:i w:val="0"/>
          <w:color w:val="000000"/>
          <w:sz w:val="24"/>
        </w:rPr>
        <w:t>dђջ yea pђtђtђђre.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Chauffer, se chauffer. </w:t>
      </w:r>
    </w:p>
    <w:p>
      <w:pPr>
        <w:autoSpaceDN w:val="0"/>
        <w:autoSpaceDE w:val="0"/>
        <w:widowControl/>
        <w:spacing w:line="266" w:lineRule="auto" w:before="3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75 </w:t>
      </w:r>
    </w:p>
    <w:p>
      <w:pPr>
        <w:sectPr>
          <w:pgSz w:w="8400" w:h="11900"/>
          <w:pgMar w:top="364" w:right="45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ॣђђջђђ: ջmckd.f.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ઞga֊ ֊ga֊, zahki. Wee ah jo֊ra dђջlii,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gi֊ra ջo zahki ջђђջђђ. Tђ syeera ga mor ki ջђђջђђ.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Semblable, ensemble.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Zђђ tђ ջђ lai kanki ne ջђ lai ’yahe. ॣђђre, cuu fan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camcam naiko: </w:t>
      </w:r>
      <w:r>
        <w:rPr>
          <w:rFonts w:ascii="" w:hAnsi="" w:eastAsia=""/>
          <w:b/>
          <w:i w:val="0"/>
          <w:color w:val="000000"/>
          <w:sz w:val="24"/>
        </w:rPr>
        <w:t xml:space="preserve">1. ॣђђre.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Faջe’ mai dђwor ne madђwin moo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jo֊ra kђsyil ki bai kanki. Dђwor soջ mawin ahe, madђwin la֊ soջ </w:t>
      </w:r>
      <w:r>
        <w:rPr>
          <w:rFonts w:ascii="" w:hAnsi="" w:eastAsia=""/>
          <w:b w:val="0"/>
          <w:i w:val="0"/>
          <w:color w:val="000000"/>
          <w:sz w:val="24"/>
        </w:rPr>
        <w:t xml:space="preserve">wor ahe. Za ki jo֊ra yeջ ջђђ pђ mu֊ni, za ki la֊ jo֊ra za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tanni. </w:t>
      </w:r>
      <w:r>
        <w:rPr>
          <w:rFonts w:ascii="" w:hAnsi="" w:eastAsia=""/>
          <w:b/>
          <w:i w:val="0"/>
          <w:color w:val="000000"/>
          <w:sz w:val="24"/>
        </w:rPr>
        <w:t>2. ॣђђre.</w:t>
      </w:r>
      <w:r>
        <w:rPr>
          <w:rFonts w:ascii="" w:hAnsi="" w:eastAsia=""/>
          <w:b w:val="0"/>
          <w:i w:val="0"/>
          <w:color w:val="000000"/>
          <w:sz w:val="24"/>
        </w:rPr>
        <w:t xml:space="preserve"> Tђbanna ne woi mo tђra ki kђpel bai kanki ջe,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zyakra ջђ lai kanki ջe, ka jo֊ra ջђђ ջo. We tђ ֊wђђ ջo ya֊, mђla֊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tђ za wђђ ջo ya֊, ջђ ah ջeջ ջe, yeջ ջђђ yo. </w:t>
      </w:r>
      <w:r>
        <w:rPr>
          <w:rFonts w:ascii="" w:hAnsi="" w:eastAsia=""/>
          <w:b/>
          <w:i w:val="0"/>
          <w:color w:val="000000"/>
          <w:sz w:val="24"/>
        </w:rPr>
        <w:t>3. ॣђђre.</w:t>
      </w:r>
      <w:r>
        <w:rPr>
          <w:rFonts w:ascii="" w:hAnsi="" w:eastAsia=""/>
          <w:b w:val="0"/>
          <w:i w:val="0"/>
          <w:color w:val="000000"/>
          <w:sz w:val="24"/>
        </w:rPr>
        <w:t xml:space="preserve"> ॣђ foo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yea tђ ֊wђђ to, wala mo jo֊ fan da֊ ne ’yah ֊wђђ ջe, ka </w:t>
      </w:r>
      <w:r>
        <w:rPr>
          <w:rFonts w:ascii="" w:hAnsi="" w:eastAsia=""/>
          <w:b w:val="0"/>
          <w:i w:val="0"/>
          <w:color w:val="000000"/>
          <w:sz w:val="24"/>
        </w:rPr>
        <w:t>ջђђ ma jo֊ pђ zahzyil o.</w:t>
      </w:r>
      <w:r>
        <w:rPr>
          <w:rFonts w:ascii="" w:hAnsi="" w:eastAsia=""/>
          <w:b/>
          <w:i w:val="0"/>
          <w:color w:val="000000"/>
          <w:sz w:val="24"/>
        </w:rPr>
        <w:t xml:space="preserve"> 4. ॣђђre.</w:t>
      </w:r>
      <w:r>
        <w:rPr>
          <w:rFonts w:ascii="" w:hAnsi="" w:eastAsia=""/>
          <w:b w:val="0"/>
          <w:i w:val="0"/>
          <w:color w:val="000000"/>
          <w:sz w:val="24"/>
        </w:rPr>
        <w:t xml:space="preserve"> Za mai mo soջra Masђ֊ ջoo,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’yahra satan, tђ jo֊ra ջђђre. ’yah Masђ֊ ka wo ջђђr a,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tђgbana ’yah dђwor mo ka yea wo mawin ah ya, ’yah mawin la֊ </w:t>
      </w:r>
      <w:r>
        <w:rPr>
          <w:rFonts w:ascii="" w:hAnsi="" w:eastAsia=""/>
          <w:b w:val="0"/>
          <w:i w:val="0"/>
          <w:color w:val="000000"/>
          <w:sz w:val="24"/>
        </w:rPr>
        <w:t>mo ka yea wo wor a.</w:t>
      </w:r>
      <w:r>
        <w:rPr>
          <w:rFonts w:ascii="" w:hAnsi="" w:eastAsia=""/>
          <w:b/>
          <w:i w:val="0"/>
          <w:color w:val="000000"/>
          <w:sz w:val="24"/>
        </w:rPr>
        <w:t xml:space="preserve"> 5. ॣђђre.</w:t>
      </w:r>
      <w:r>
        <w:rPr>
          <w:rFonts w:ascii="" w:hAnsi="" w:eastAsia=""/>
          <w:b w:val="0"/>
          <w:i w:val="0"/>
          <w:color w:val="000000"/>
          <w:sz w:val="24"/>
        </w:rPr>
        <w:t xml:space="preserve"> Dђջ mo jo֊ ջђђ pђlli, wala pђpaa </w:t>
      </w:r>
      <w:r>
        <w:rPr>
          <w:rFonts w:ascii="" w:hAnsi="" w:eastAsia=""/>
          <w:b w:val="0"/>
          <w:i w:val="0"/>
          <w:color w:val="000000"/>
          <w:sz w:val="24"/>
        </w:rPr>
        <w:t>ջe, ka dђջ ah patђkoi yo, nai ne madђwin ta, ka matђkoi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Adultère, impudicité, impureté.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 faջalle. Dђђ, gwii, ne pђrri da֊ ra ne ջђђre.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Won dђђ a ci֊ gin pђ ջђђre. Madђђ fee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Pis, ou mamelle des animaux.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ॣђђ, ջoo: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ॣђђ ka zwaa (gi֊) pђsah kpee ya, a yea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gwahrփi gwahrփi (gwahci֊ gwahci֊). Kpuu ջђђ pђyakke. A dan wii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pђsahe, a pah zah fan pђsah ta. Za kђ Torrock սiira ne ջoo. Za kђ </w:t>
      </w:r>
      <w:r>
        <w:rPr>
          <w:rFonts w:ascii="" w:hAnsi="" w:eastAsia=""/>
          <w:b w:val="0"/>
          <w:i w:val="0"/>
          <w:color w:val="000000"/>
          <w:sz w:val="24"/>
        </w:rPr>
        <w:t>Lђђre սiira ne ջђђ.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ॣђђ, ջђђra, ջђђre: ջmcfd.f.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ॣal ջђђra, jol ջђђra (ջђђre), dђђ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ջђђra. Laara ne sok ջђђra. Fan ջђђ yo. Za ki faara ne fan ջђђre. </w:t>
      </w:r>
      <w:r>
        <w:rPr>
          <w:rFonts w:ascii="" w:hAnsi="" w:eastAsia=""/>
          <w:b w:val="0"/>
          <w:i w:val="0"/>
          <w:color w:val="000000"/>
          <w:sz w:val="24"/>
        </w:rPr>
        <w:t>We soջ ge jol ջђђra (ջђђre).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Leur, leurs.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ॣђ, ջo: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kya֊. ॣђ mo pђђ ge lal ya ջe, a yea ջђrri. ॣђ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 pђ zah dђջ ջe, mo laani, mo tanne. Dђջ gak zyii ջђ (ջo)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ne ջђ ta. ॣђ syee fan o. Dђջ faa ջђ (ջo), foo ջђ, jo֊ (do֊) ջђ </w:t>
      </w:r>
      <w:r>
        <w:rPr>
          <w:rFonts w:ascii="" w:hAnsi="" w:eastAsia=""/>
          <w:b w:val="0"/>
          <w:i w:val="0"/>
          <w:color w:val="000000"/>
          <w:sz w:val="24"/>
        </w:rPr>
        <w:t>(ջo).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Chose abstraite, affaire, sujet. </w:t>
      </w:r>
    </w:p>
    <w:p>
      <w:pPr>
        <w:autoSpaceDN w:val="0"/>
        <w:autoSpaceDE w:val="0"/>
        <w:widowControl/>
        <w:spacing w:line="266" w:lineRule="auto" w:before="14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76 </w:t>
      </w:r>
    </w:p>
    <w:p>
      <w:pPr>
        <w:sectPr>
          <w:pgSz w:w="8400" w:h="11900"/>
          <w:pgMar w:top="364" w:right="110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ॣђ’nyahre: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 jo֊ dђջ syel suu, laa pђ’nyahre. ॣђ’nyah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ջђ’nyah da֊ ko ye ॣђ’nyah Masђ֊. ॣђ’nyah jo֊ gur ջe. Jeertђ </w:t>
      </w:r>
      <w:r>
        <w:rPr>
          <w:rFonts w:ascii="" w:hAnsi="" w:eastAsia=""/>
          <w:b w:val="0"/>
          <w:i w:val="0"/>
          <w:color w:val="000000"/>
          <w:sz w:val="24"/>
        </w:rPr>
        <w:t>ahe: ॣђջe’, ջђgaջջe.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Bonne nouvelle. </w:t>
      </w:r>
    </w:p>
    <w:p>
      <w:pPr>
        <w:autoSpaceDN w:val="0"/>
        <w:autoSpaceDE w:val="0"/>
        <w:widowControl/>
        <w:spacing w:line="266" w:lineRule="auto" w:before="925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77 </w:t>
      </w:r>
    </w:p>
    <w:p>
      <w:pPr>
        <w:sectPr>
          <w:pgSz w:w="8400" w:h="11900"/>
          <w:pgMar w:top="364" w:right="39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40"/>
        </w:rPr>
        <w:t xml:space="preserve">C </w:t>
      </w:r>
    </w:p>
    <w:p>
      <w:pPr>
        <w:autoSpaceDN w:val="0"/>
        <w:autoSpaceDE w:val="0"/>
        <w:widowControl/>
        <w:spacing w:line="245" w:lineRule="auto" w:before="20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nai (4) syel masyin fan֊wђђ zah Munda֊. Dђջ mo tђ սii </w:t>
      </w:r>
      <w:r>
        <w:rPr>
          <w:rFonts w:ascii="" w:hAnsi="" w:eastAsia=""/>
          <w:b w:val="0"/>
          <w:i w:val="0"/>
          <w:color w:val="000000"/>
          <w:sz w:val="24"/>
        </w:rPr>
        <w:t>ջe, tђ’yak pђђ tђgђђ syel ge lalle. ॣђ mђђ ga kya֊:</w:t>
      </w:r>
      <w:r>
        <w:rPr>
          <w:rFonts w:ascii="" w:hAnsi="" w:eastAsia=""/>
          <w:b/>
          <w:i w:val="0"/>
          <w:color w:val="000000"/>
          <w:sz w:val="24"/>
        </w:rPr>
        <w:t xml:space="preserve"> c.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4èm lettre d’alphabet moundang.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Caarփi caarփi, cyahrփi cyahrփi: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Kђrna kђrna, ջђri ջђri. 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ॣђ mai dђջ mo ka faa ge lal wat ya. Me ’yah dђջ mo ge ne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caarփi caarփi (cyahrփi cyahrփi ya. Me zyak cok ne ki֊ dђђtaa caarփi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caarփi. Caarփi, a cuu faջal mai mo ֊woo ջo, so mo saջ ջo ta. Dђђ </w:t>
      </w:r>
      <w:r>
        <w:rPr>
          <w:rFonts w:ascii="" w:hAnsi="" w:eastAsia=""/>
          <w:b w:val="0"/>
          <w:i w:val="0"/>
          <w:color w:val="000000"/>
          <w:sz w:val="24"/>
        </w:rPr>
        <w:t>saջ ջo caarփi.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rond, tourner en rond.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Caarփi, cyahrփi: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Tђrlђ֊, tђr֊gђn, kurlok, kpђrlђm. Ya֊ tal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caarփi (cyahrփi), tђtђl ah la֊ caarփi (cyahrփi) ta. Ya֊ mai mo ka </w:t>
      </w:r>
      <w:r>
        <w:rPr>
          <w:rFonts w:ascii="" w:hAnsi="" w:eastAsia=""/>
          <w:b w:val="0"/>
          <w:i w:val="0"/>
          <w:color w:val="000000"/>
          <w:sz w:val="24"/>
        </w:rPr>
        <w:t>ne nyah nai ya da֊ a yea caarփi (cyahrփi).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Circulaire, circonférence, rond.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Caarփi, cyahrփi: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Yђk woi֊ fanne, kђverre, ka pђwah ya,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gђrlђ֊ ya, a caarփi (cyahrփi). Za pђlli tђra ka֊ yђk caarփi (kђver) </w:t>
      </w:r>
      <w:r>
        <w:rPr>
          <w:rFonts w:ascii="" w:hAnsi="" w:eastAsia=""/>
          <w:b w:val="0"/>
          <w:i w:val="0"/>
          <w:color w:val="000000"/>
          <w:sz w:val="24"/>
        </w:rPr>
        <w:t>zђzђђ yao. Za սii caarփi malii ah ne kђ֊gђrђ֊ (kђr֊gi֊).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Natte ronde, circulaire.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Caջ caջ: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Pђ’nyahre. Dђջ faa ջђ caջcaջ. Ako jak ջђ ne me </w:t>
      </w:r>
      <w:r>
        <w:rPr>
          <w:rFonts w:ascii="" w:hAnsi="" w:eastAsia=""/>
          <w:b w:val="0"/>
          <w:i w:val="0"/>
          <w:color w:val="000000"/>
          <w:sz w:val="24"/>
        </w:rPr>
        <w:t>caջ caջջe. Fan ma ’nyah da֊ dђջ ren pђ zah caջ caջջe.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Qui sait causer avec la compagnie qui sait animer une conversation.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Caս, caսcaսսe: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Tђսe’, tђսe’ tђսe’. ॣђ ah i zah caս </w:t>
      </w:r>
      <w:r>
        <w:rPr>
          <w:rFonts w:ascii="" w:hAnsi="" w:eastAsia=""/>
          <w:b w:val="0"/>
          <w:i w:val="0"/>
          <w:color w:val="000000"/>
          <w:sz w:val="24"/>
        </w:rPr>
        <w:t xml:space="preserve">(caսcaսսe). Me ga jo֊ ջђ ah caսcaսսe. ॣђ ah i zah caսcaս ջe. </w:t>
      </w:r>
      <w:r>
        <w:rPr>
          <w:rFonts w:ascii="" w:hAnsi="" w:eastAsia=""/>
          <w:b w:val="0"/>
          <w:i/>
          <w:color w:val="000000"/>
          <w:sz w:val="24"/>
        </w:rPr>
        <w:t xml:space="preserve">Complètement, entièrement, totalement.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Cah cah: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Yella ma ne fahlii kyeջ lakre, yella nyi֊ fan jol </w:t>
      </w:r>
      <w:r>
        <w:rPr>
          <w:rFonts w:ascii="" w:hAnsi="" w:eastAsia=""/>
          <w:b w:val="0"/>
          <w:i w:val="0"/>
          <w:color w:val="000000"/>
          <w:sz w:val="24"/>
        </w:rPr>
        <w:t xml:space="preserve">zan ye ta. Dђջ mo myah lak ah pђ cok kol ջe, za faa: ka i cah cah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ջe. I cah cah ne lak ah vђr ջe. Kyem ye na mђ֊gai ta, amma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kyem masah ah ye ka. In cah cah a mu֊ cok ne fan sah dђջ da֊. </w:t>
      </w:r>
      <w:r>
        <w:rPr>
          <w:rFonts w:ascii="" w:hAnsi="" w:eastAsia=""/>
          <w:b w:val="0"/>
          <w:i/>
          <w:color w:val="000000"/>
          <w:sz w:val="24"/>
        </w:rPr>
        <w:t xml:space="preserve">Sort, hasard. </w:t>
      </w:r>
    </w:p>
    <w:p>
      <w:pPr>
        <w:autoSpaceDN w:val="0"/>
        <w:autoSpaceDE w:val="0"/>
        <w:widowControl/>
        <w:spacing w:line="266" w:lineRule="auto" w:before="78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78 </w:t>
      </w:r>
    </w:p>
    <w:p>
      <w:pPr>
        <w:sectPr>
          <w:pgSz w:w="8400" w:h="11900"/>
          <w:pgMar w:top="542" w:right="106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Cahl: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Kђgђra֊, gai, to. Me kaa ջo lal cahl. Kђkao, co֊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va֊no cahl (kђgђra֊). Fan mai mo vђr mo co֊ ջo va֊no sђ la֊, </w:t>
      </w:r>
      <w:r>
        <w:rPr>
          <w:rFonts w:ascii="" w:hAnsi="" w:eastAsia=""/>
          <w:b w:val="0"/>
          <w:i w:val="0"/>
          <w:color w:val="000000"/>
          <w:sz w:val="24"/>
        </w:rPr>
        <w:t>za faa: cahl cahl (kђgђra֊) ah koiko. Cahl cuu tђսe’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Seul.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Cahl: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Cee, cii. Fan mai mo mu֊ ջo ka mu֊ ya, mo lal </w:t>
      </w:r>
      <w:r>
        <w:rPr>
          <w:rFonts w:ascii="" w:hAnsi="" w:eastAsia=""/>
          <w:b w:val="0"/>
          <w:i w:val="0"/>
          <w:color w:val="000000"/>
          <w:sz w:val="24"/>
        </w:rPr>
        <w:t>ta֊ra֊.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Au dehors, non caché.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Cahl: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Njil. Cii fanne. Me swђ ne zђђ cahl (njil). Me ’nђђ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zђђ, me swђ tђsol cahl (njil). Fan yak mo taiki ne fan yak ki ջe,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cahl. Fan yak mo taiki ne fan pђђ ջe, a cii cђջ. Swђ sђr cђջ. </w:t>
      </w:r>
      <w:r>
        <w:rPr>
          <w:rFonts w:ascii="" w:hAnsi="" w:eastAsia=""/>
          <w:b w:val="0"/>
          <w:i w:val="0"/>
          <w:color w:val="000000"/>
          <w:sz w:val="24"/>
        </w:rPr>
        <w:t>Tok (cok) ah a cii cђջcђջ.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 dur de ce qu’on tape.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Cak fa ki ya, tak ջђ ki ya: zmmf.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 faa pђ zah yo. Tak ջђ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ya, ka ne ջђ ya. ॣђ malii ah ye ka. ॣђ ki kђka, mo gyo. Cak (tak) </w:t>
      </w:r>
      <w:r>
        <w:rPr>
          <w:rFonts w:ascii="" w:hAnsi="" w:eastAsia=""/>
          <w:b w:val="0"/>
          <w:i w:val="0"/>
          <w:color w:val="000000"/>
          <w:sz w:val="24"/>
        </w:rPr>
        <w:t>ջђ ki ya, mo gak gan 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Ça ne fait rien, qu’importe, après tout, de toute manière.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Cak (tak) zah fanne: jf. zmmf.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Tan cok (tok) lwaa fanne. Mo cak </w:t>
      </w:r>
      <w:r>
        <w:rPr>
          <w:rFonts w:ascii="" w:hAnsi="" w:eastAsia=""/>
          <w:b w:val="0"/>
          <w:i w:val="0"/>
          <w:color w:val="000000"/>
          <w:sz w:val="24"/>
        </w:rPr>
        <w:t xml:space="preserve">(tak) zah fan ջo no ne? Ru cak (tak) zah fan ջo gwa gwa. We cak </w:t>
      </w:r>
      <w:r>
        <w:rPr>
          <w:rFonts w:ascii="" w:hAnsi="" w:eastAsia=""/>
          <w:b w:val="0"/>
          <w:i w:val="0"/>
          <w:color w:val="000000"/>
          <w:sz w:val="24"/>
        </w:rPr>
        <w:t>zah fan ջo ka syak ջii ’wee ’wee.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Acculer, barrer.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Cakcak: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Haihai. Dђջ ah laջ cok cakcak gak ya. Me kyeջ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kђpee (tђkpee) cakcak me lwaa gur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Tater, tatonner.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Cakka cakka: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Zahki zahki. We ge wo֊ (wa֊) fan ah cakka </w:t>
      </w:r>
      <w:r>
        <w:rPr>
          <w:rFonts w:ascii="" w:hAnsi="" w:eastAsia=""/>
          <w:b w:val="0"/>
          <w:i w:val="0"/>
          <w:color w:val="000000"/>
          <w:sz w:val="24"/>
        </w:rPr>
        <w:t xml:space="preserve">cakka.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Egal.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Cakka, cakke, tђgamma jwђђre: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 (kpuu). Cakka (cakke,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tђgamma jwђђre) pђyakke, a jwaa pђlli. A pђswah na ջer֊gya֊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(ջeegee). Za zyeջ kђbee ne ko. Kuu cakka ka hai zђzђђ yao.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6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cakka,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79 </w:t>
      </w:r>
    </w:p>
    <w:p>
      <w:pPr>
        <w:sectPr>
          <w:pgSz w:w="8400" w:h="11900"/>
          <w:pgMar w:top="364" w:right="38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Cakke, takke: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Soջջe, syee ne kahe. Cak (tak) fahlii, cak dђջջi,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yee zah սђջջi. Mo cak (tak) ko ka. Bam cak me bai ga lwaa </w:t>
      </w:r>
      <w:r>
        <w:rPr>
          <w:rFonts w:ascii="" w:hAnsi="" w:eastAsia=""/>
          <w:b w:val="0"/>
          <w:i w:val="0"/>
          <w:color w:val="000000"/>
          <w:sz w:val="24"/>
        </w:rPr>
        <w:t>mo tђsoo. Me cak (tak) zah gee pђ lakre, na ge cii o.</w:t>
      </w: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Empécher, être empéché, interdire, défendre, coincer, bloquer, </w:t>
      </w:r>
      <w:r>
        <w:rPr>
          <w:rFonts w:ascii="" w:hAnsi="" w:eastAsia=""/>
          <w:b w:val="0"/>
          <w:i/>
          <w:color w:val="000000"/>
          <w:sz w:val="24"/>
        </w:rPr>
        <w:t xml:space="preserve">détourner, contourner.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Calcal, cadcad: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 tђսe’. Kpuu mai me ce tђsoo k֊ </w:t>
      </w:r>
      <w:r>
        <w:rPr>
          <w:rFonts w:ascii="" w:hAnsi="" w:eastAsia=""/>
          <w:b w:val="0"/>
          <w:i w:val="0"/>
          <w:color w:val="000000"/>
          <w:sz w:val="24"/>
        </w:rPr>
        <w:t xml:space="preserve">yak calcal (caսcaս) ջe. ॣђ ah ջoo zah ջe calcal (cadcad). ॣђ ah </w:t>
      </w:r>
      <w:r>
        <w:rPr>
          <w:rFonts w:ascii="" w:hAnsi="" w:eastAsia=""/>
          <w:b w:val="0"/>
          <w:i w:val="0"/>
          <w:color w:val="000000"/>
          <w:sz w:val="24"/>
        </w:rPr>
        <w:t>vђr cadcad (calcal, tђսe’ tђսe’).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Tout.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Cam ahe, cam ջђ: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jeertђ, ջtv yo. </w:t>
      </w:r>
      <w:r>
        <w:rPr>
          <w:rFonts w:ascii="" w:hAnsi="" w:eastAsia=""/>
          <w:b w:val="0"/>
          <w:i/>
          <w:color w:val="000000"/>
          <w:sz w:val="24"/>
        </w:rPr>
        <w:t xml:space="preserve">Contraire, plutôt.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Cam tђ (tђlli):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Zyii ջђ ga mor dђջ ki, ruruu tђ dђջջi, nyi֊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dђջջi. Pah wel cam tђ wel ahe. Tђnyee mo lwaa wee patђ va֊no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a camra tђtђl ki. Za gak camra tђ (tђl) ki pђ kiita ta. Me ka ne </w:t>
      </w:r>
      <w:r>
        <w:rPr>
          <w:rFonts w:ascii="" w:hAnsi="" w:eastAsia=""/>
          <w:b w:val="0"/>
          <w:i w:val="0"/>
          <w:color w:val="000000"/>
          <w:sz w:val="24"/>
        </w:rPr>
        <w:t>pa cam tђtђl a, me va֊no syak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Protéger, défendre.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Camme, cemme: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Fer ջe, ջeջ ջe. Dђջ ah cam (cem) ջe.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gak jo֊ dђջ camme (cemme), za faa: Dђջ ah cam (cem)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cam (cem) ci֊ byaklee (bђlee) ta. Goo, minni, kpi֊ da֊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camra (cemra). Watђcoo mo cam (cem) tђtђl o ջe, ka bђђ tђtђl ah </w:t>
      </w:r>
      <w:r>
        <w:rPr>
          <w:rFonts w:ascii="" w:hAnsi="" w:eastAsia=""/>
          <w:b w:val="0"/>
          <w:i w:val="0"/>
          <w:color w:val="000000"/>
          <w:sz w:val="24"/>
        </w:rPr>
        <w:t>tђ pђђ o, ka tђ jo֊ սalla 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Muter, différencier.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Camme, cemme: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ॣa֊ kpahe, bai laa pђ’nyahre. Cam (cem) ki, </w:t>
      </w:r>
      <w:r>
        <w:rPr>
          <w:rFonts w:ascii="" w:hAnsi="" w:eastAsia=""/>
          <w:b w:val="0"/>
          <w:i w:val="0"/>
          <w:color w:val="000000"/>
          <w:sz w:val="24"/>
        </w:rPr>
        <w:t>cam (cem) ne ջђ tђսii, cam (cem) suu.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Gronder, blâmer, reprocher, étre mécontent, prendre en main, ou </w:t>
      </w:r>
      <w:r>
        <w:rPr>
          <w:rFonts w:ascii="" w:hAnsi="" w:eastAsia=""/>
          <w:b w:val="0"/>
          <w:i/>
          <w:color w:val="000000"/>
          <w:sz w:val="24"/>
        </w:rPr>
        <w:t xml:space="preserve">plaider la cause.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Cam, camcam: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Pa֊pa֊, kpee, ka tђki ya, wo֊ ki ջo.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Fan mai cam (pa֊), ma nyee la֊ cam (pa֊) ta. ॣђ ah cam ne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ջe. Fahlii ah camcam. Mo faa bђ camcam pђlli. Mo tђ jo֊ (do֊)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 (pa֊pa֊) nai mor feene? Mo do֊ (jo֊) za camcam ka.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Myahra (haira, rђkra) dul kal camcam (pa֊pa֊) fah ya֊ ջђђra. </w:t>
      </w:r>
      <w:r>
        <w:rPr>
          <w:rFonts w:ascii="" w:hAnsi="" w:eastAsia=""/>
          <w:b w:val="0"/>
          <w:i/>
          <w:color w:val="000000"/>
          <w:sz w:val="24"/>
        </w:rPr>
        <w:t xml:space="preserve">Différent, différamment, par hyprocrisie, autrement, inégal, plusieurs. </w:t>
      </w:r>
    </w:p>
    <w:p>
      <w:pPr>
        <w:autoSpaceDN w:val="0"/>
        <w:autoSpaceDE w:val="0"/>
        <w:widowControl/>
        <w:spacing w:line="266" w:lineRule="auto" w:before="72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80 </w:t>
      </w:r>
    </w:p>
    <w:p>
      <w:pPr>
        <w:sectPr>
          <w:pgSz w:w="8400" w:h="11900"/>
          <w:pgMar w:top="364" w:right="108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Cam, camcam: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kal tђtђl ջe. Com moo, ջђ ah kђђ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cam. Fan jo֊ ah ki me ջo camcam.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Dépassé.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Cancan, fyanfyan: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Cancan (fyanfyan) cuu cii bђrђђ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laani, a cuu loջ zahlђ֊ pђpaare. Loջ wel ah ne bђrђђ </w:t>
      </w:r>
      <w:r>
        <w:rPr>
          <w:rFonts w:ascii="" w:hAnsi="" w:eastAsia=""/>
          <w:b w:val="0"/>
          <w:i w:val="0"/>
          <w:color w:val="000000"/>
          <w:sz w:val="24"/>
        </w:rPr>
        <w:t>cancan (fyanfyan).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Bruits des chicotes.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Gai, bai dђջջi. Kaa ջo syak ah ca֊ (gai), ’yah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ne dђջ ki kah zyii 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Tout seul.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Ca֊ca֊: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Pђyak pahl pahl. </w:t>
      </w:r>
      <w:r>
        <w:rPr>
          <w:rFonts w:ascii="" w:hAnsi="" w:eastAsia=""/>
          <w:b w:val="0"/>
          <w:i/>
          <w:color w:val="000000"/>
          <w:sz w:val="24"/>
        </w:rPr>
        <w:t xml:space="preserve">Très dur. </w:t>
      </w:r>
    </w:p>
    <w:p>
      <w:pPr>
        <w:autoSpaceDN w:val="0"/>
        <w:autoSpaceDE w:val="0"/>
        <w:widowControl/>
        <w:spacing w:line="245" w:lineRule="auto" w:before="76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Ca֊ca֊, maca֊ca֊: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ceca֊, ջtv yo. </w:t>
      </w:r>
      <w:r>
        <w:rPr>
          <w:rFonts w:ascii="" w:hAnsi="" w:eastAsia=""/>
          <w:b w:val="0"/>
          <w:i/>
          <w:color w:val="000000"/>
          <w:sz w:val="24"/>
        </w:rPr>
        <w:t xml:space="preserve">Ecurail volant.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Ca֊ca֊, maca֊ca֊, ceca֊: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 (kpuu). Kuu ah ne goo ah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(dђr) goo ջa֊ne, wala rwah fai, a gi֊ pђ’manne. Zyil kpuu ah </w:t>
      </w:r>
      <w:r>
        <w:rPr>
          <w:rFonts w:ascii="" w:hAnsi="" w:eastAsia=""/>
          <w:b w:val="0"/>
          <w:i w:val="0"/>
          <w:color w:val="000000"/>
          <w:sz w:val="24"/>
        </w:rPr>
        <w:t>pђsyee, so a pђyakke.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Erythrina senegalensis.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Ca֊ne, ca֊re: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jeere. Ca֊ jee (dђђ) ga sђ֊ pђwah (pђwahl)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sul ջe, սa֊ ka wa֊ (wo֊) ki ne zah ca֊ ya, cok ђђ ah yo.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za munda֊ faara, սa֊ faa: « Masђ֊ no mgba֊ la֊, amma, ca֊ </w:t>
      </w:r>
      <w:r>
        <w:rPr>
          <w:rFonts w:ascii="" w:hAnsi="" w:eastAsia=""/>
          <w:b w:val="0"/>
          <w:i w:val="0"/>
          <w:color w:val="000000"/>
          <w:sz w:val="24"/>
        </w:rPr>
        <w:t>mo yea ta ».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Termitière, termites.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Ca֊njerya֊, njerya֊, lak ca֊re (ca֊ne):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 ca֊re (ca֊ne),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ca֊ ma ga sђ֊. A ca֊njerya֊ (njerya֊) tђgbana faa: A ga 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pђսђkki. ॥a֊ kal ge pђ ca֊njerya֊ ջe. Tђջђr ca֊ ye ta, za ki սii ne </w:t>
      </w:r>
      <w:r>
        <w:rPr>
          <w:rFonts w:ascii="" w:hAnsi="" w:eastAsia=""/>
          <w:b w:val="0"/>
          <w:i w:val="0"/>
          <w:color w:val="000000"/>
          <w:sz w:val="24"/>
        </w:rPr>
        <w:t>tђ֊zђrђ֊.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Trou de termitière.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Ca֊rya֊: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॥erewol ॣibel ma in zah gbanzah Mataa ne Mafuu </w:t>
      </w:r>
      <w:r>
        <w:rPr>
          <w:rFonts w:ascii="" w:hAnsi="" w:eastAsia=""/>
          <w:b w:val="0"/>
          <w:i w:val="0"/>
          <w:color w:val="000000"/>
          <w:sz w:val="24"/>
        </w:rPr>
        <w:t>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Apocalypse, révélation.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81 </w:t>
      </w:r>
    </w:p>
    <w:p>
      <w:pPr>
        <w:sectPr>
          <w:pgSz w:w="8400" w:h="11900"/>
          <w:pgMar w:top="364" w:right="40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Ca֊rya֊, ta֊ra֊: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ka mu֊ bi֊ սђ ya.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kwon ca֊ra֊ (ta֊ra֊). Cuu fan mai nahnђn ye mo kwo to. </w:t>
      </w:r>
      <w:r>
        <w:rPr>
          <w:rFonts w:ascii="" w:hAnsi="" w:eastAsia=""/>
          <w:b w:val="0"/>
          <w:i/>
          <w:color w:val="000000"/>
          <w:sz w:val="24"/>
        </w:rPr>
        <w:t xml:space="preserve">En face, pleine lumière, découvert.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Ca֊, ca֊ca֊, ta֊, ta֊ta֊: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fanne. Bii zyer gin ca֊ca֊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(ta֊ta֊). Cok ah zuu bii ca֊ca֊. Me ee ջe, pђђ bii ca֊ ya, tђgba </w:t>
      </w:r>
      <w:r>
        <w:rPr>
          <w:rFonts w:ascii="" w:hAnsi="" w:eastAsia=""/>
          <w:b w:val="0"/>
          <w:i w:val="0"/>
          <w:color w:val="000000"/>
          <w:sz w:val="24"/>
        </w:rPr>
        <w:t>faa: pђђ bii bi֊ (mbi֊)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Egoutement.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Car: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Rakrakke, cyo. Baa zah dah car. Me rђk ne zah car </w:t>
      </w:r>
      <w:r>
        <w:rPr>
          <w:rFonts w:ascii="" w:hAnsi="" w:eastAsia=""/>
          <w:b w:val="0"/>
          <w:i w:val="0"/>
          <w:color w:val="000000"/>
          <w:sz w:val="24"/>
        </w:rPr>
        <w:t xml:space="preserve">co֊ ge lalle. Jeertђ ahe: Pђgilli, kpђra֊.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Rempli, plein.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Carr: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Njeah, njar. Cii fanne. Bii dђ ge lal carr. Dђ tђtђm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(tђcum) ge lal carr (njar, njeah). Carr carr cuu fan mai mo սuu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Bii ah սuu ga lal carr carr (njeah). Jeertђ ahe: ॥eo սeo, սed </w:t>
      </w:r>
      <w:r>
        <w:rPr>
          <w:rFonts w:ascii="" w:hAnsi="" w:eastAsia=""/>
          <w:b w:val="0"/>
          <w:i w:val="0"/>
          <w:color w:val="000000"/>
          <w:sz w:val="24"/>
        </w:rPr>
        <w:t>սed, սet սet.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Qualification d’un jet d’eau ou d’un liquide.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Cartђ: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 gwari, ne swahe, ceecee. Tђtђl ki֊ me cartђ </w:t>
      </w:r>
      <w:r>
        <w:rPr>
          <w:rFonts w:ascii="" w:hAnsi="" w:eastAsia=""/>
          <w:b w:val="0"/>
          <w:i w:val="0"/>
          <w:color w:val="000000"/>
          <w:sz w:val="24"/>
        </w:rPr>
        <w:t>me lee ge sђ֊. Cartђ cuu ki֊ ne swah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Qualification de l’effet de vertige, d’éblouissement.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Cat, cat cat: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 tђսe’, bel bel. Me vђr ջђ ah cat,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ah i zah cat cat. Dђջ ah rփi naa vђr cat.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Fini, tout.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Kanne, zyeջ cokki. Ru ce cok ’wah mafuu ջo, tђgba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’wah maki ahe. Me ce cok ge ջo lal pђ’manne ka pђђ swaa g֊. </w:t>
      </w:r>
      <w:r>
        <w:rPr>
          <w:rFonts w:ascii="" w:hAnsi="" w:eastAsia=""/>
          <w:b w:val="0"/>
          <w:i/>
          <w:color w:val="000000"/>
          <w:sz w:val="24"/>
        </w:rPr>
        <w:t xml:space="preserve">Se choisir un champ, augmenter la surface.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Cea: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Wo֊ tђgђђ fanne, soջ dђջ ջoo fahfalle. Pђђ ra ga lalle.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Cea cuu fan pђpaare; cee cuu fan va֊no. Cea gwii, cea dђђ. Dђջ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cea zah fan ahe. Cea cuu soջ fan ta. Mo cea gwii manyeeki ah ջaa </w:t>
      </w:r>
      <w:r>
        <w:rPr>
          <w:rFonts w:ascii="" w:hAnsi="" w:eastAsia=""/>
          <w:b w:val="0"/>
          <w:i w:val="0"/>
          <w:color w:val="000000"/>
          <w:sz w:val="24"/>
        </w:rPr>
        <w:t>ne fahlle. Mo ceara ka ba. Jeertђ ahe: Tai tђki.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de séparer, devancer, classer.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Cearo: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tђsolle. Tђjakre ne tђսђђre mo tђ֊ra ul ջe, cearo </w:t>
      </w:r>
      <w:r>
        <w:rPr>
          <w:rFonts w:ascii="" w:hAnsi="" w:eastAsia=""/>
          <w:b w:val="0"/>
          <w:i w:val="0"/>
          <w:color w:val="000000"/>
          <w:sz w:val="24"/>
        </w:rPr>
        <w:t xml:space="preserve">ye zyii lђ֊ ga zah ջђђra.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Genre de flûte.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82 </w:t>
      </w:r>
    </w:p>
    <w:p>
      <w:pPr>
        <w:sectPr>
          <w:pgSz w:w="8400" w:h="11900"/>
          <w:pgMar w:top="364" w:right="105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Ceazahe: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Wo֊ki. Me pђђ we da֊, we jo֊ soo soo ka ceazah mo </w:t>
      </w:r>
      <w:r>
        <w:rPr>
          <w:rFonts w:ascii="" w:hAnsi="" w:eastAsia=""/>
          <w:b w:val="0"/>
          <w:i w:val="0"/>
          <w:color w:val="000000"/>
          <w:sz w:val="24"/>
        </w:rPr>
        <w:t>yea kђsyil ջii ka.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séparer, diviser, sectionner.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Cecan, cecan cecan: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Tђker mai pђ jee cecan </w:t>
      </w:r>
      <w:r>
        <w:rPr>
          <w:rFonts w:ascii="" w:hAnsi="" w:eastAsia=""/>
          <w:b w:val="0"/>
          <w:i w:val="0"/>
          <w:color w:val="000000"/>
          <w:sz w:val="24"/>
        </w:rPr>
        <w:t>cecan.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Beaucoup sucré. </w:t>
      </w:r>
    </w:p>
    <w:p>
      <w:pPr>
        <w:autoSpaceDN w:val="0"/>
        <w:autoSpaceDE w:val="0"/>
        <w:widowControl/>
        <w:spacing w:line="245" w:lineRule="auto" w:before="74" w:after="0"/>
        <w:ind w:left="0" w:right="37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Ceca֊, սa֊tђwaalo: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Gee. Ceca֊ (սa֊tђwaalo) a zwђ tђ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zwђђni. Ceca֊ (սa֊tђwaalo) a swђ pђ yii kpuu, a ne sђђ na սa֊, </w:t>
      </w:r>
      <w:r>
        <w:rPr>
          <w:rFonts w:ascii="" w:hAnsi="" w:eastAsia=""/>
          <w:b w:val="0"/>
          <w:i w:val="0"/>
          <w:color w:val="000000"/>
          <w:sz w:val="24"/>
        </w:rPr>
        <w:t>’man ah dai սa֊ ya. Tђl jur tђl minni.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Ecureuil volant.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Ceceerea, ceceryah: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ॣђt (ջat). Ge ’yak սђ ya wђ ceceerea. </w:t>
      </w:r>
      <w:r>
        <w:rPr>
          <w:rFonts w:ascii="" w:hAnsi="" w:eastAsia=""/>
          <w:b w:val="0"/>
          <w:i w:val="0"/>
          <w:color w:val="000000"/>
          <w:sz w:val="24"/>
        </w:rPr>
        <w:t>Me gbђ kah ջo jolle, ђђ me wђ ceceerea (ջaս).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Qualification de l’état de celui qui meurt subitement de suite d’un </w:t>
      </w:r>
      <w:r>
        <w:rPr>
          <w:rFonts w:ascii="" w:hAnsi="" w:eastAsia=""/>
          <w:b w:val="0"/>
          <w:i/>
          <w:color w:val="000000"/>
          <w:sz w:val="24"/>
        </w:rPr>
        <w:t xml:space="preserve">choc, d’une crise.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ka kwan cee ya, mazwahsuu. Fan ma gai (la֊)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yea ne cee. Dђջ ka gak kwan cee ya, a pђzyil dђջջi. Cee 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ջo camcam ne mor ah da֊: </w:t>
      </w:r>
      <w:r>
        <w:rPr>
          <w:rFonts w:ascii="" w:hAnsi="" w:eastAsia=""/>
          <w:b/>
          <w:i w:val="0"/>
          <w:color w:val="000000"/>
          <w:sz w:val="24"/>
        </w:rPr>
        <w:t>1. Cee.</w:t>
      </w:r>
      <w:r>
        <w:rPr>
          <w:rFonts w:ascii="" w:hAnsi="" w:eastAsia=""/>
          <w:b w:val="0"/>
          <w:i w:val="0"/>
          <w:color w:val="000000"/>
          <w:sz w:val="24"/>
        </w:rPr>
        <w:t xml:space="preserve"> Mazwahsuu. Cee mo </w:t>
      </w:r>
      <w:r>
        <w:rPr>
          <w:rFonts w:ascii="" w:hAnsi="" w:eastAsia=""/>
          <w:b w:val="0"/>
          <w:i w:val="0"/>
          <w:color w:val="000000"/>
          <w:sz w:val="24"/>
        </w:rPr>
        <w:t>wo֊ki ne suu ջe, wala mo soջ dђջ ջe, ka suu ma wul o.</w:t>
      </w:r>
      <w:r>
        <w:rPr>
          <w:rFonts w:ascii="" w:hAnsi="" w:eastAsia=""/>
          <w:b/>
          <w:i w:val="0"/>
          <w:color w:val="000000"/>
          <w:sz w:val="24"/>
        </w:rPr>
        <w:t xml:space="preserve"> 2. Cee.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 ma ga lii, mai mo ka wun a, ka ջeջ ya ta. ॥erewol Masђ֊ ye </w:t>
      </w:r>
      <w:r>
        <w:rPr>
          <w:rFonts w:ascii="" w:hAnsi="" w:eastAsia=""/>
          <w:b w:val="0"/>
          <w:i w:val="0"/>
          <w:color w:val="000000"/>
          <w:sz w:val="24"/>
        </w:rPr>
        <w:t>faa ջђ ah ջo, cee ah ka yea tђ sђr nyee ya.</w:t>
      </w:r>
      <w:r>
        <w:rPr>
          <w:rFonts w:ascii="" w:hAnsi="" w:eastAsia=""/>
          <w:b/>
          <w:i w:val="0"/>
          <w:color w:val="000000"/>
          <w:sz w:val="24"/>
        </w:rPr>
        <w:t xml:space="preserve"> 3. Cee.</w:t>
      </w:r>
      <w:r>
        <w:rPr>
          <w:rFonts w:ascii="" w:hAnsi="" w:eastAsia=""/>
          <w:b w:val="0"/>
          <w:i w:val="0"/>
          <w:color w:val="000000"/>
          <w:sz w:val="24"/>
        </w:rPr>
        <w:t xml:space="preserve"> Zah’nan ma wo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sђrri, ka tђtђl dђջ ah sђ֊ ba. Ka pђ wah ya, a pђ coo. Azu ye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 cee ah wo sђr ne? </w:t>
      </w:r>
      <w:r>
        <w:rPr>
          <w:rFonts w:ascii="" w:hAnsi="" w:eastAsia=""/>
          <w:b/>
          <w:i w:val="0"/>
          <w:color w:val="000000"/>
          <w:sz w:val="24"/>
        </w:rPr>
        <w:t>4. Cee.</w:t>
      </w:r>
      <w:r>
        <w:rPr>
          <w:rFonts w:ascii="" w:hAnsi="" w:eastAsia=""/>
          <w:b w:val="0"/>
          <w:i w:val="0"/>
          <w:color w:val="000000"/>
          <w:sz w:val="24"/>
        </w:rPr>
        <w:t xml:space="preserve"> Kal mataa ne mafuu wo sђrri,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Masђ֊ mo faa ջђ ahe. Kal cuu ջђ dђջ ta. Kal ջo ma tђ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zђzђђko a սђne? </w:t>
      </w:r>
      <w:r>
        <w:rPr>
          <w:rFonts w:ascii="" w:hAnsi="" w:eastAsia=""/>
          <w:b/>
          <w:i w:val="0"/>
          <w:color w:val="000000"/>
          <w:sz w:val="24"/>
        </w:rPr>
        <w:t>5. Cee.</w:t>
      </w:r>
      <w:r>
        <w:rPr>
          <w:rFonts w:ascii="" w:hAnsi="" w:eastAsia=""/>
          <w:b w:val="0"/>
          <w:i w:val="0"/>
          <w:color w:val="000000"/>
          <w:sz w:val="24"/>
        </w:rPr>
        <w:t xml:space="preserve"> Cuu dђջ ma gban pђ սerewol (foto) moo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dђջ ah ma ryakryakke. Cee fan maki dђջ gak kwanni, koo dђջ </w:t>
      </w:r>
      <w:r>
        <w:rPr>
          <w:rFonts w:ascii="" w:hAnsi="" w:eastAsia=""/>
          <w:b w:val="0"/>
          <w:i w:val="0"/>
          <w:color w:val="000000"/>
          <w:sz w:val="24"/>
        </w:rPr>
        <w:t>foo ne tђtђlli, (image). Cee cuu fan ma lii ne fan ki ta.</w:t>
      </w:r>
      <w:r>
        <w:rPr>
          <w:rFonts w:ascii="" w:hAnsi="" w:eastAsia=""/>
          <w:b/>
          <w:i w:val="0"/>
          <w:color w:val="000000"/>
          <w:sz w:val="24"/>
        </w:rPr>
        <w:t xml:space="preserve"> 6. Cee.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cok mai com mo ka yea g֊ da֊ ya, com mo kђki ջe, cee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kђki ta. Cee kpuu no, cee ya֊, cee dђfuu tђkine faջal da֊ nora. </w:t>
      </w:r>
      <w:r>
        <w:rPr>
          <w:rFonts w:ascii="" w:hAnsi="" w:eastAsia=""/>
          <w:b w:val="0"/>
          <w:i w:val="0"/>
          <w:color w:val="000000"/>
          <w:sz w:val="24"/>
        </w:rPr>
        <w:t>Cee fer ne com mo fer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Vie, âme, force vitale, ombre, image. </w:t>
      </w:r>
    </w:p>
    <w:p>
      <w:pPr>
        <w:autoSpaceDN w:val="0"/>
        <w:autoSpaceDE w:val="0"/>
        <w:widowControl/>
        <w:spacing w:line="266" w:lineRule="auto" w:before="138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83 </w:t>
      </w:r>
    </w:p>
    <w:p>
      <w:pPr>
        <w:sectPr>
          <w:pgSz w:w="8400" w:h="11900"/>
          <w:pgMar w:top="364" w:right="38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 ջђrri: jf. zmmf.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Fer ջђ ki, gban ջђ ki pђ zahzyil kal dђջջi, </w:t>
      </w:r>
      <w:r>
        <w:rPr>
          <w:rFonts w:ascii="" w:hAnsi="" w:eastAsia=""/>
          <w:b w:val="0"/>
          <w:i w:val="0"/>
          <w:color w:val="000000"/>
          <w:sz w:val="24"/>
        </w:rPr>
        <w:t xml:space="preserve">foo ջђ cam tђ dђջջi. Dђջ ah ka jo֊ fan masah wo ջe ya, me cee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ջђr kal ah ջe ta. Masђ֊ kwo dђfuu ka tђ laara zah ah ya, cee ջђr </w:t>
      </w:r>
      <w:r>
        <w:rPr>
          <w:rFonts w:ascii="" w:hAnsi="" w:eastAsia=""/>
          <w:b w:val="0"/>
          <w:i w:val="0"/>
          <w:color w:val="000000"/>
          <w:sz w:val="24"/>
        </w:rPr>
        <w:t>kal ջђђra, ’yah faa: Masђ֊ fer ջђ kal ջђђra.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Garder la haine, la rancune, intention mauvaise.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 sorre: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Zahsyi֊ mai za Lђђ mo jo֊ra ne syii da֊ yo. Cee sor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ջa֊ ne cok cwakla֊ne. A keera paa syii Go֊ mo kaa ջo tђ ya֊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ko. ॣa֊ cee sor a ne ջђ manyee ki ah g֊ camcam pђgaջջe, dђջ 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jo֊ yella ne ջђ ahe. Go֊ la֊ ka zya֊ ne dђջ ma ջa֊ cee sor a, </w:t>
      </w:r>
      <w:r>
        <w:rPr>
          <w:rFonts w:ascii="" w:hAnsi="" w:eastAsia=""/>
          <w:b w:val="0"/>
          <w:i w:val="0"/>
          <w:color w:val="000000"/>
          <w:sz w:val="24"/>
        </w:rPr>
        <w:t>a ge gaջ tђl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Äme du mil.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 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 ya֊ jur wo֊guu (mayiyikki) ջo, amma, cee ya֊ </w:t>
      </w:r>
      <w:r>
        <w:rPr>
          <w:rFonts w:ascii="" w:hAnsi="" w:eastAsia=""/>
          <w:b w:val="0"/>
          <w:i w:val="0"/>
          <w:color w:val="000000"/>
          <w:sz w:val="24"/>
        </w:rPr>
        <w:t>pђla֊ne.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 duc Africain.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 (suu):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Syel suu, jo֊ suu laa pђ’nyahre. Me ga cee suu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daa, ne lђ֊ni. Mo kpi֊ tђ nђm zђђ ba, mo soջ suu mo cee mo սao. </w:t>
      </w:r>
      <w:r>
        <w:rPr>
          <w:rFonts w:ascii="" w:hAnsi="" w:eastAsia=""/>
          <w:b w:val="0"/>
          <w:i w:val="0"/>
          <w:color w:val="000000"/>
          <w:sz w:val="24"/>
        </w:rPr>
        <w:t>Me zwђ “sai, wala kafe” ջe, suu cee me hђra֊!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Tourner sur soi, relaxer.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Ceecee: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Tђram tђram. Dђջ ah zwђ yim ջo a syee ceecee.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 ki֊ ջe ceecee. Mo lwaa ceecee fee ջo ne? Jeertђ ahe: </w:t>
      </w:r>
      <w:r>
        <w:rPr>
          <w:rFonts w:ascii="" w:hAnsi="" w:eastAsia=""/>
          <w:b w:val="0"/>
          <w:i w:val="0"/>
          <w:color w:val="000000"/>
          <w:sz w:val="24"/>
        </w:rPr>
        <w:t>Pђswahe, towad towad.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Dandinant, oscillant, titubant.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Ceecee: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dalle, tutturum, zah’nan da֊. Dђջ ah a gin wo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 ceecee. Dђջ ren farel ceecee. Me lai ko ceecee ka laa ya. Jeertђ </w:t>
      </w:r>
      <w:r>
        <w:rPr>
          <w:rFonts w:ascii="" w:hAnsi="" w:eastAsia=""/>
          <w:b w:val="0"/>
          <w:i w:val="0"/>
          <w:color w:val="000000"/>
          <w:sz w:val="24"/>
        </w:rPr>
        <w:t>ahe: Dalle, ջal va֊no, comki comki.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Fréquemment, régulièrement, toujours, chaque fois, assidu, souvent.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Ceecee, keekee, bar֊ge֊gya֊: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Daceere. Ceecee jur (dђr)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dahsyii ջo. Ceecee (keekee, bar֊ge֊gya֊) zoo ne zahgwahlle.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սiira Ceecee ne daceere. Ceecee ka ջeջ fan a, a ren faջea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manyee ma zoo sђ֊ na ko. tђtђl ah ne nahnђn ah da֊ pђluuri. </w:t>
      </w:r>
      <w:r>
        <w:rPr>
          <w:rFonts w:ascii="" w:hAnsi="" w:eastAsia=""/>
          <w:b w:val="0"/>
          <w:i/>
          <w:color w:val="000000"/>
          <w:sz w:val="24"/>
        </w:rPr>
        <w:t xml:space="preserve">Libélulle. </w:t>
      </w:r>
    </w:p>
    <w:p>
      <w:pPr>
        <w:autoSpaceDN w:val="0"/>
        <w:autoSpaceDE w:val="0"/>
        <w:widowControl/>
        <w:spacing w:line="266" w:lineRule="auto" w:before="9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84 </w:t>
      </w:r>
    </w:p>
    <w:p>
      <w:pPr>
        <w:sectPr>
          <w:pgSz w:w="8400" w:h="11900"/>
          <w:pgMar w:top="364" w:right="105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Ceegore, teegole, saagwiika: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Ceegore (teegole, saagwiika)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juu ma սii ne tђfanfan ջo. ॥ii ah ջya֊ ki ne yee ahe, a yeyee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ceecee ceegore ceegore. Zah ceegore (teegole) pђwahe, raa ջo raa. </w:t>
      </w:r>
      <w:r>
        <w:rPr>
          <w:rFonts w:ascii="" w:hAnsi="" w:eastAsia=""/>
          <w:b w:val="0"/>
          <w:i/>
          <w:color w:val="000000"/>
          <w:sz w:val="24"/>
        </w:rPr>
        <w:t xml:space="preserve">Petit calao. </w:t>
      </w:r>
    </w:p>
    <w:p>
      <w:pPr>
        <w:autoSpaceDN w:val="0"/>
        <w:autoSpaceDE w:val="0"/>
        <w:widowControl/>
        <w:spacing w:line="245" w:lineRule="auto" w:before="76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Ceekorre: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fahceekorre, fahkorre, ջtv yo. </w:t>
      </w:r>
      <w:r>
        <w:rPr>
          <w:rFonts w:ascii="" w:hAnsi="" w:eastAsia=""/>
          <w:b w:val="0"/>
          <w:i/>
          <w:color w:val="000000"/>
          <w:sz w:val="24"/>
        </w:rPr>
        <w:t xml:space="preserve">Derriére la maison.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Tahn (cahn) ջe. Zah’nan ceeni, zah’nan tahn ջe. Su֊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ջe, ka zah’nan cee ջe. Za faa cok cee ջe: Cok maջe’ kal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soջ cok masah ah ջo. Gwahl cee ջe, za tђ ren fakpah pђђ mafuu o. </w:t>
      </w:r>
      <w:r>
        <w:rPr>
          <w:rFonts w:ascii="" w:hAnsi="" w:eastAsia=""/>
          <w:b w:val="0"/>
          <w:i w:val="0"/>
          <w:color w:val="000000"/>
          <w:sz w:val="24"/>
        </w:rPr>
        <w:t>Jeertђ ahe: ’Waa, ka ba, ba, co֊ ջo.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 lever du jour, pointe du jour, apparition  du jour.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Cak dђջջi, uu nђn, uu tђ ցђђ. Dђջ սuu ge cee pel ջe.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ceera kђnda֊ tђ sol syee ne ko. Dђfuu faara: Tђcee cee ka cak </w:t>
      </w:r>
      <w:r>
        <w:rPr>
          <w:rFonts w:ascii="" w:hAnsi="" w:eastAsia=""/>
          <w:b w:val="0"/>
          <w:i w:val="0"/>
          <w:color w:val="000000"/>
          <w:sz w:val="24"/>
        </w:rPr>
        <w:t xml:space="preserve">bamme. Dђջ ge pђђ pel ջe ne tђ ceere. ॣaara Yesu tђ kpuu ceere. 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Cee cuu fan ma fђђ ki. Mo ջoo ne tђceere, ne wah (wahl) ahe. </w:t>
      </w:r>
      <w:r>
        <w:rPr>
          <w:rFonts w:ascii="" w:hAnsi="" w:eastAsia=""/>
          <w:b w:val="0"/>
          <w:i/>
          <w:color w:val="000000"/>
          <w:sz w:val="24"/>
        </w:rPr>
        <w:t xml:space="preserve">Empécher, interdire, défendre, bloquer, coincer, contourner.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ઞgo֊ni, soջջe, ֊gee, wo֊ki. Zahlђ֊ va֊no ջe, za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cee. Zahlђ֊ pђpaa ջe, dђջ faa cea. Mo cee dђջ va֊no kal ne ko.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cee gwii ջo fal va֊no ջe, cuu ya֊ gwii ջo va֊no fahfalle.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cee zah gwii ah kal ne ջe. Dђջ ah cea zah gwii ah ra rђk cam. </w:t>
      </w:r>
    </w:p>
    <w:p>
      <w:pPr>
        <w:autoSpaceDN w:val="0"/>
        <w:autoSpaceDE w:val="0"/>
        <w:widowControl/>
        <w:spacing w:line="245" w:lineRule="auto" w:before="0" w:after="0"/>
        <w:ind w:left="0" w:right="40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Jeertђ ahe: Taiki, suuki,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Ecarter, séparer, soustraire.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Ceeni: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Ham ge tђki. Dђջ cee daagol, faswulli, mbђro. Dђђ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swђ sђ֊ cea ջal ge ջo mor ջђrri pp. Mo cee wak ge tђki yak ya ba. </w:t>
      </w: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Cee cuu kpii fan ta. Pђtaa wee ma֊wђђ ceera tђnjokke, 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mawђђ ceera rփi tђђmbilli, wala zahpelle. Wee mai mo saa֊ra </w:t>
      </w:r>
      <w:r>
        <w:rPr>
          <w:rFonts w:ascii="" w:hAnsi="" w:eastAsia=""/>
          <w:b w:val="0"/>
          <w:i w:val="0"/>
          <w:color w:val="000000"/>
          <w:sz w:val="24"/>
        </w:rPr>
        <w:t>tђtђlli ceera rփi pђ’manne.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Rouler, enrouler, envelopper, plier, faire des poings, empoigner. </w:t>
      </w:r>
    </w:p>
    <w:p>
      <w:pPr>
        <w:autoSpaceDN w:val="0"/>
        <w:autoSpaceDE w:val="0"/>
        <w:widowControl/>
        <w:spacing w:line="245" w:lineRule="auto" w:before="76" w:after="0"/>
        <w:ind w:left="0" w:right="36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Ceeni, ceere: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Jak, ֊gom fanne. Me cee kpuu cokki. Mo cee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daa kpuu ge lalle. Mo cee maluu ah rђk cam. Tђsyin cee mbђro ջo </w:t>
      </w:r>
      <w:r>
        <w:rPr>
          <w:rFonts w:ascii="" w:hAnsi="" w:eastAsia=""/>
          <w:b w:val="0"/>
          <w:i w:val="0"/>
          <w:color w:val="000000"/>
          <w:sz w:val="24"/>
        </w:rPr>
        <w:t>jol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Abattre, couper, ronger. </w:t>
      </w:r>
    </w:p>
    <w:p>
      <w:pPr>
        <w:autoSpaceDN w:val="0"/>
        <w:autoSpaceDE w:val="0"/>
        <w:widowControl/>
        <w:spacing w:line="266" w:lineRule="auto" w:before="7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85 </w:t>
      </w:r>
    </w:p>
    <w:p>
      <w:pPr>
        <w:sectPr>
          <w:pgSz w:w="8400" w:h="11900"/>
          <w:pgMar w:top="364" w:right="39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Ceera֊, koora֊: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Sorre. Ceera֊ (koora֊) pђsyee na zyemփirփi.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ah zoo tђwaa ceera֊ (koora֊)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Genre du mil rouge.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Byah fanne, saa֊ nwahe, dah ne ջalle. Me cee paa kah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ջo. Me cee ջђram (syeere) tђ faswulli. Paa kah cee jol ջe ջe.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 sam (syam) nwah ne fanne. ॣal velo cee ջe, ’yah faa: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ઞgђ֊gђђre. ॣђr ah cee ջe, ջal ah ceere.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Ecraser, éclater, presser. </w:t>
      </w:r>
    </w:p>
    <w:p>
      <w:pPr>
        <w:autoSpaceDN w:val="0"/>
        <w:autoSpaceDE w:val="0"/>
        <w:widowControl/>
        <w:spacing w:line="245" w:lineRule="auto" w:before="74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wowooro (wowuuro), ջtv yo. </w:t>
      </w:r>
      <w:r>
        <w:rPr>
          <w:rFonts w:ascii="" w:hAnsi="" w:eastAsia=""/>
          <w:b w:val="0"/>
          <w:i/>
          <w:color w:val="000000"/>
          <w:sz w:val="24"/>
        </w:rPr>
        <w:t xml:space="preserve">Aigle piscivore.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Ceetђbђђkђ, ceetђbђђka, ceetђgbђgbђ: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 kpuu mai mo kii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nђn dђջ mo kaa g֊ ya. Ceetђbђђkђ (ceetђbђђkђ, ceetђgbђgbђ)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rii com nyi dђջ ma kaa mor ah ’manna ya, com a so cwaa dђջ ah </w:t>
      </w:r>
      <w:r>
        <w:rPr>
          <w:rFonts w:ascii="" w:hAnsi="" w:eastAsia=""/>
          <w:b w:val="0"/>
          <w:i w:val="0"/>
          <w:color w:val="000000"/>
          <w:sz w:val="24"/>
        </w:rPr>
        <w:t>’wa.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 qui ne donne pas beaucoup d’ombre.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Ceevђkoi: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ceevђkoi ci֊ fђmme, za pea zah ya֊, nyi cee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pђwokki, dђջ mo kaa g֊ ջe, mo ka laa suu nђn ur jo֊ yeջ yo. </w:t>
      </w: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Vђkoi ’yah moo pђlli, a kaa mђ ah g֊ fђrai, ci֊ սii ah sђ. </w:t>
      </w:r>
      <w:r>
        <w:rPr>
          <w:rFonts w:ascii="" w:hAnsi="" w:eastAsia=""/>
          <w:b w:val="0"/>
          <w:i/>
          <w:color w:val="000000"/>
          <w:sz w:val="24"/>
        </w:rPr>
        <w:t xml:space="preserve">Arbre très ombrageux.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Cee, ceecee, bahսeere: ս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 (kpuu). Cee dђr (jur) kuu gahpђrri.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Masђ֊ jo֊ kuu cee (bahսee) ci֊ ka Yunas mo kaa mor cee ahe. </w:t>
      </w:r>
      <w:r>
        <w:rPr>
          <w:rFonts w:ascii="" w:hAnsi="" w:eastAsia=""/>
          <w:b w:val="0"/>
          <w:i w:val="0"/>
          <w:color w:val="000000"/>
          <w:sz w:val="24"/>
        </w:rPr>
        <w:t>Nђm cee (ceecee, bahսeere) syi֊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Ricinus cominus (ricin).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Cee, cellya֊: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Cahl, cii, tђkol gakgak, gai, ta֊ra (ta֊ra֊).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ah soջ ջo tђkol cee. Bii ah ka ne ’nahm ya, tђkuu kwan mor </w:t>
      </w:r>
      <w:r>
        <w:rPr>
          <w:rFonts w:ascii="" w:hAnsi="" w:eastAsia=""/>
          <w:b w:val="0"/>
          <w:i w:val="0"/>
          <w:color w:val="000000"/>
          <w:sz w:val="24"/>
        </w:rPr>
        <w:t>ah cee (ta֊ra֊). Lwaa cok mu֊ ya, a lal cee (cii).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Découvert, non caché.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Cee, soosђ֊: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Kђtaako. Nyin ki֊ magwii ah ֊go֊ ge luma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ko, pah gwii (pa gii) so jin lee nђђ magwii (magii) ah cee.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gao gera cok kyeջ nђђ lalle, dђջ maki ah zyak dђ dђջ gao maki ah </w:t>
      </w:r>
      <w:r>
        <w:rPr>
          <w:rFonts w:ascii="" w:hAnsi="" w:eastAsia=""/>
          <w:b w:val="0"/>
          <w:i w:val="0"/>
          <w:color w:val="000000"/>
          <w:sz w:val="24"/>
        </w:rPr>
        <w:t>cee (soosђ֊).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 nouveau, même. </w:t>
      </w:r>
    </w:p>
    <w:p>
      <w:pPr>
        <w:autoSpaceDN w:val="0"/>
        <w:autoSpaceDE w:val="0"/>
        <w:widowControl/>
        <w:spacing w:line="266" w:lineRule="auto" w:before="6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86 </w:t>
      </w:r>
    </w:p>
    <w:p>
      <w:pPr>
        <w:sectPr>
          <w:pgSz w:w="8400" w:h="11900"/>
          <w:pgMar w:top="364" w:right="112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Cee, tђcee: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Suu, ’nahmme. Zah za kђ Torrocko. Dђwor mo taiki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madђwin ջe, a soջ cee ge lalle. Cee (tђcee) ah ge ya ba. Cee </w:t>
      </w:r>
      <w:r>
        <w:rPr>
          <w:rFonts w:ascii="" w:hAnsi="" w:eastAsia=""/>
          <w:b w:val="0"/>
          <w:i w:val="0"/>
          <w:color w:val="000000"/>
          <w:sz w:val="24"/>
        </w:rPr>
        <w:t>dђwor ne madђwin moo taiki ye jo֊ wel bya֊ne.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Sperme, épanchement séminal.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Celcelle: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ॣelջelle, pђyakke. Dђջ ah co֊ ջo, ka celcel a,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ki nђђ ջo wol ge lalle. Sor yak cel ջe. Tђtђl ah ge celcel a ba. </w:t>
      </w:r>
    </w:p>
    <w:p>
      <w:pPr>
        <w:autoSpaceDN w:val="0"/>
        <w:autoSpaceDE w:val="0"/>
        <w:widowControl/>
        <w:spacing w:line="245" w:lineRule="auto" w:before="2" w:after="0"/>
        <w:ind w:left="0" w:right="5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Oho, ge celcel ջe, ’yah faa: ge pђsah ջe. Jeertђ ahe: Mbaarփi, </w:t>
      </w:r>
      <w:r>
        <w:rPr>
          <w:rFonts w:ascii="" w:hAnsi="" w:eastAsia=""/>
          <w:b w:val="0"/>
          <w:i w:val="0"/>
          <w:color w:val="000000"/>
          <w:sz w:val="24"/>
        </w:rPr>
        <w:t>ndђջջok.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Eveillé, mur.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Celeelu, celelu, gђђnyi֊: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Vam ma ջoo gai da֊gai jolle,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solle. Sooje gaara da֊gai ne celeelu ka mo սuura ka. Za saara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dђђ ne celeelu ka mo սђђ ka ta. Za maa wo kpah dђђ ga wo kpuu </w:t>
      </w:r>
      <w:r>
        <w:rPr>
          <w:rFonts w:ascii="" w:hAnsi="" w:eastAsia=""/>
          <w:b w:val="0"/>
          <w:i w:val="0"/>
          <w:color w:val="000000"/>
          <w:sz w:val="24"/>
        </w:rPr>
        <w:t>zahsol dђђ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Chaine.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Vam yak ma cen (tђ) vam ki, cen tђsalle. Za cenra tђm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 ne celle, za cenra fyah ջal pђr ne celle.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Burin, ciseau du forgeron.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Celle, ceere, wahlle, solle: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Cen pђlwahe, dђջ mo rђk ge pђ naa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ne wii ջe, a celle (solle, ceere, wahlle), ka yea pђ lwah yao. </w:t>
      </w:r>
      <w:r>
        <w:rPr>
          <w:rFonts w:ascii="" w:hAnsi="" w:eastAsia=""/>
          <w:b w:val="0"/>
          <w:i w:val="0"/>
          <w:color w:val="000000"/>
          <w:sz w:val="24"/>
        </w:rPr>
        <w:t>Won mbђђ celle (solle, ceere, wahlle).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Cailler, dissoudre.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Celle, cilli: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 dђfuu. Fahfalle. Celle (cilli) tђ֊ gin </w:t>
      </w:r>
      <w:r>
        <w:rPr>
          <w:rFonts w:ascii="" w:hAnsi="" w:eastAsia=""/>
          <w:b w:val="0"/>
          <w:i w:val="0"/>
          <w:color w:val="000000"/>
          <w:sz w:val="24"/>
        </w:rPr>
        <w:t xml:space="preserve">sahe ge dai zahwoi֊ cuuri. Cel (cil) tђ syee (syen) me, me ka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syel a. Mo ur sђ֊ dђђ cel (cil) bi֊ սao. Za kan faswaa (faswahl) tђ </w:t>
      </w:r>
      <w:r>
        <w:rPr>
          <w:rFonts w:ascii="" w:hAnsi="" w:eastAsia=""/>
          <w:b w:val="0"/>
          <w:i w:val="0"/>
          <w:color w:val="000000"/>
          <w:sz w:val="24"/>
        </w:rPr>
        <w:t>cel (cil) korro.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Celle, cilli: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Zyak ma kuu pђwokki. Ne cel (cil) ջe, cok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pђwokki. Cel wuu ne zahgwahl pђlli. Cel wuu cok maki ah pђlli. </w:t>
      </w:r>
      <w:r>
        <w:rPr>
          <w:rFonts w:ascii="" w:hAnsi="" w:eastAsia=""/>
          <w:b w:val="0"/>
          <w:i w:val="0"/>
          <w:color w:val="000000"/>
          <w:sz w:val="24"/>
        </w:rPr>
        <w:t>Jeertђ ahe: Cok lђђni (cok cwakke).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 froid.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Celle, talle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rђk sorre (swђђre). Za gak cea ջђr cel (tal)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 gwa, sai koo nai. Cel pђwah kal ya֊ swul be. Cel malii ah </w:t>
      </w:r>
      <w:r>
        <w:rPr>
          <w:rFonts w:ascii="" w:hAnsi="" w:eastAsia=""/>
          <w:b w:val="0"/>
          <w:i w:val="0"/>
          <w:color w:val="000000"/>
          <w:sz w:val="24"/>
        </w:rPr>
        <w:t>սii ne mђdam. Cel mbђlai no, cel mbђђri no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Grenier. </w:t>
      </w:r>
    </w:p>
    <w:p>
      <w:pPr>
        <w:autoSpaceDN w:val="0"/>
        <w:autoSpaceDE w:val="0"/>
        <w:widowControl/>
        <w:spacing w:line="266" w:lineRule="auto" w:before="4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87 </w:t>
      </w:r>
    </w:p>
    <w:p>
      <w:pPr>
        <w:sectPr>
          <w:pgSz w:w="8400" w:h="11900"/>
          <w:pgMar w:top="364" w:right="38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Cellya֊, ta֊ra֊: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Zђra֊, cee. Ka pђ mu֊ ya, a kwan </w:t>
      </w:r>
      <w:r>
        <w:rPr>
          <w:rFonts w:ascii="" w:hAnsi="" w:eastAsia=""/>
          <w:b w:val="0"/>
          <w:i w:val="0"/>
          <w:color w:val="000000"/>
          <w:sz w:val="24"/>
        </w:rPr>
        <w:t xml:space="preserve">cellya֊ (zђra֊, cee). Mo yee ge sђ֊ cellya֊, ’yah faa mo yee ge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za mo kwo mo. Cok mai mo ka cellya֊ ya ջe, a yea </w:t>
      </w:r>
      <w:r>
        <w:rPr>
          <w:rFonts w:ascii="" w:hAnsi="" w:eastAsia=""/>
          <w:b w:val="0"/>
          <w:i w:val="0"/>
          <w:color w:val="000000"/>
          <w:sz w:val="24"/>
        </w:rPr>
        <w:t>tђnjђ֊ (tђndђ֊ndђ֊).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Découvert, non caché.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Cem suu: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suu ne swahe. Dђջ mo gbђ tђkaa ջe, a cem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gwoi gwoi (goi֊ goi֊). Syi֊ cem suu ђђ jol ջe dan ge bii. A 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kpak mai mo yea mu֊ ջo mo so tђ֊ joo gin lal pђzyil fan jo֊ no </w:t>
      </w:r>
      <w:r>
        <w:rPr>
          <w:rFonts w:ascii="" w:hAnsi="" w:eastAsia=""/>
          <w:b w:val="0"/>
          <w:i w:val="0"/>
          <w:color w:val="000000"/>
          <w:sz w:val="24"/>
        </w:rPr>
        <w:t>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S’agiter, remuer.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cem ջe, tђtђl ah ջeջջe. Mo soջ o, a cem tђ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ba, ’yah faa: a ջa֊ kpah tђ suu ah ba. Sor cem tђtђl ջo cam.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(tok) syi֊ jo֊ za cem pђlli. Syi֊ cem pђ bii. Jeertђ ahe: Syilli. </w:t>
      </w:r>
      <w:r>
        <w:rPr>
          <w:rFonts w:ascii="" w:hAnsi="" w:eastAsia=""/>
          <w:b w:val="0"/>
          <w:i/>
          <w:color w:val="000000"/>
          <w:sz w:val="24"/>
        </w:rPr>
        <w:t xml:space="preserve">S’enrager, se débattre, s’affoler, frétiller.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Cen dђջջi: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 kiita ne dђջ ma jo֊ ջђջe’. Faa ջђջe’ tђ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ye ta. Mo faa ko ջђ ah nai zah cen ջe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Convoquer qqn. au tribunal.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Cen tђ֊geere: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ջђջe’ dђջ wo dђջ ki. Za ma cenra tђ֊gee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 ջђ ur gwari. Wee nyee ’yahra ջђ centђngee ki pђlli, mo zyii ջђ </w:t>
      </w:r>
      <w:r>
        <w:rPr>
          <w:rFonts w:ascii="" w:hAnsi="" w:eastAsia=""/>
          <w:b w:val="0"/>
          <w:i w:val="0"/>
          <w:color w:val="000000"/>
          <w:sz w:val="24"/>
        </w:rPr>
        <w:t>tђ֊gee ջђђ ka. Za ki faara: Tђtђ֊geere.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Accuser faussement, trahir, dénoncer, citer en justice.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ઞgo֊ni. Dђջ ce kpuu ne kђlaջ ջoo ge sђ֊. Me ce kђnda֊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zahranne. Ce, cuu fan ree zah ga pelle ta. Nwah ce zah ջo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Bii ce el ջo ’wah ջe. Ce սulli, ce yee, ’yah faa kal ne </w:t>
      </w:r>
      <w:r>
        <w:rPr>
          <w:rFonts w:ascii="" w:hAnsi="" w:eastAsia=""/>
          <w:b w:val="0"/>
          <w:i w:val="0"/>
          <w:color w:val="000000"/>
          <w:sz w:val="24"/>
        </w:rPr>
        <w:t>yee, tђ֊ yee. Tђ’nah me ga ce sorre.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Couper, abattre, élaguer, émonder.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 yo. Cen pђlwahe. Za lah lee ah na emme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(eremme), a lee ne zahgwahlle. Za sђr ki kђђra naa cenne. Cen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zyii ջђ fan ma ne wii ya, mo rђk ge pђ naa ma ne wii ջe, a celle </w:t>
      </w:r>
      <w:r>
        <w:rPr>
          <w:rFonts w:ascii="" w:hAnsi="" w:eastAsia=""/>
          <w:b w:val="0"/>
          <w:i w:val="0"/>
          <w:color w:val="000000"/>
          <w:sz w:val="24"/>
        </w:rPr>
        <w:t>(solle), ka yea pђ lwah yao 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66" w:lineRule="auto" w:before="9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88 </w:t>
      </w:r>
    </w:p>
    <w:p>
      <w:pPr>
        <w:sectPr>
          <w:pgSz w:w="8400" w:h="11900"/>
          <w:pgMar w:top="364" w:right="10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Cenne: ս.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Cen kpuu (kuu), cen sorre. Fahfal cen sor rђk sђ֊,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֊go֊ni. Cok cen (tђ) sor ge ջe. Cen sor sye yeջ malii yo. Me ga </w:t>
      </w:r>
      <w:r>
        <w:rPr>
          <w:rFonts w:ascii="" w:hAnsi="" w:eastAsia=""/>
          <w:b w:val="0"/>
          <w:i w:val="0"/>
          <w:color w:val="000000"/>
          <w:sz w:val="24"/>
        </w:rPr>
        <w:t>cok ce (tђ) markwђђri.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Récolte.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Cenne, syenne: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pђ cii ջђrri. Cen mgbaa ki ջo ne zyiiri.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Cen pђzwakke. Cen mo baa dђջ ջe, a jo֊ syem ne dђջջi. Tђ zwђђ </w:t>
      </w:r>
      <w:r>
        <w:rPr>
          <w:rFonts w:ascii="" w:hAnsi="" w:eastAsia=""/>
          <w:b w:val="0"/>
          <w:i w:val="0"/>
          <w:color w:val="000000"/>
          <w:sz w:val="24"/>
        </w:rPr>
        <w:t>cen (syen) ge lalle.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Bile, fiel.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Cenni, cen fasyimmi: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ջђջe’ tђ dђջջi, kyeջ dђջ ne kiita.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ceko pel go֊e. Mo ce wel pel pam ka. Dђջ ah ce fan syim ջo: </w:t>
      </w:r>
      <w:r>
        <w:rPr>
          <w:rFonts w:ascii="" w:hAnsi="" w:eastAsia=""/>
          <w:b w:val="0"/>
          <w:i w:val="0"/>
          <w:color w:val="000000"/>
          <w:sz w:val="24"/>
        </w:rPr>
        <w:t>’Yah faa jo֊ ջђջe’ ջo. Jeertђ ahe. Faa ջђ sahe.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Accuser, calomnier, dénigrer, poursuivre en justice.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Cepђђre, tђpђђre: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Kyik ya֊ wulli. Lђ֊ mai za mo սђђ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 pim ka com zoo ya ba kyik ya֊ wul ne ko, lђ֊ ah սђђ </w:t>
      </w:r>
      <w:r>
        <w:rPr>
          <w:rFonts w:ascii="" w:hAnsi="" w:eastAsia=""/>
          <w:b w:val="0"/>
          <w:i w:val="0"/>
          <w:color w:val="000000"/>
          <w:sz w:val="24"/>
        </w:rPr>
        <w:t>camcam sai zahlђ֊ sai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Rite de cérémonie funèbre, enfant posthume.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Cerre, syerre: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Syar (cer, syerre) ’yah kaa tђ cel korro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dђђ pђlli. Cer (syer) a re fփi սђђ, zwђ syim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Pique boeufs.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Cettђtђ: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suttutut, ђrcђk. ॣa֊ sor kal ne ko </w:t>
      </w:r>
      <w:r>
        <w:rPr>
          <w:rFonts w:ascii="" w:hAnsi="" w:eastAsia=""/>
          <w:b w:val="0"/>
          <w:i w:val="0"/>
          <w:color w:val="000000"/>
          <w:sz w:val="24"/>
        </w:rPr>
        <w:t xml:space="preserve">cettђtђ (suttutut), wala cyo. Sђr hal ge sђ֊ ne ki cettђtђ (suttutut). </w:t>
      </w:r>
      <w:r>
        <w:rPr>
          <w:rFonts w:ascii="" w:hAnsi="" w:eastAsia=""/>
          <w:b w:val="0"/>
          <w:i w:val="0"/>
          <w:color w:val="000000"/>
          <w:sz w:val="24"/>
        </w:rPr>
        <w:t>Za gak faa cђrtђ ta. Jeertђ ahe: Bi֊ bi֊, nje, pђla֊ne.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Plein, bien rempli.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Ciջciջ: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Pђta֊ne. Bam tђ ջo, za tђ ruu sor ne ciջciջ. Tђkoջ </w:t>
      </w:r>
      <w:r>
        <w:rPr>
          <w:rFonts w:ascii="" w:hAnsi="" w:eastAsia=""/>
          <w:b w:val="0"/>
          <w:i w:val="0"/>
          <w:color w:val="000000"/>
          <w:sz w:val="24"/>
        </w:rPr>
        <w:t xml:space="preserve">a ne bii zah ciջciջ. ઞwђђ սuura sor zahsa֊ ciջciջ. Ciջciջ mai 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dђջ mo laa cii ah pђta֊ne. Jeertђ ahe: Kahl kahl (pahl </w:t>
      </w:r>
      <w:r>
        <w:rPr>
          <w:rFonts w:ascii="" w:hAnsi="" w:eastAsia=""/>
          <w:b w:val="0"/>
          <w:i w:val="0"/>
          <w:color w:val="000000"/>
          <w:sz w:val="24"/>
        </w:rPr>
        <w:t>pahl).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 du pilon tombant dans le mortier.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Ciciifalle: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fahfalle,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Dos.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Cii: ջmckd.f.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Tђkolle, bђra֊, bai yeջջe. We dђջ ֊hoo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yeջ ya, ջoo ջo no cii. Gwђђ saa֊ faa ջoo ջo cii nyeeno, mo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44"/>
        <w:gridCol w:w="3444"/>
      </w:tblGrid>
      <w:tr>
        <w:trPr>
          <w:trHeight w:hRule="exact" w:val="898"/>
        </w:trPr>
        <w:tc>
          <w:tcPr>
            <w:tcW w:type="dxa" w:w="24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ջa֊ o.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/>
                <w:color w:val="000000"/>
                <w:sz w:val="24"/>
              </w:rPr>
              <w:t xml:space="preserve">Sans rien faire. 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98" w:after="0"/>
              <w:ind w:left="0" w:right="16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89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400" w:h="11900"/>
          <w:pgMar w:top="364" w:right="38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Kya֊. Me tђ laa cii bii ma weweani. Cii in ah laa ga </w:t>
      </w:r>
      <w:r>
        <w:rPr>
          <w:rFonts w:ascii="" w:hAnsi="" w:eastAsia=""/>
          <w:b w:val="0"/>
          <w:i w:val="0"/>
          <w:color w:val="000000"/>
          <w:sz w:val="24"/>
        </w:rPr>
        <w:t>pђսђkki.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Retentissement, son, se repercuter. </w:t>
      </w:r>
    </w:p>
    <w:p>
      <w:pPr>
        <w:autoSpaceDN w:val="0"/>
        <w:autoSpaceDE w:val="0"/>
        <w:widowControl/>
        <w:spacing w:line="245" w:lineRule="auto" w:before="76" w:after="0"/>
        <w:ind w:left="0" w:right="23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Cii cii: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Toto, kpee. Zah fan tђ va֊no (boono). Mawin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bem wee ma wђђ nyi cii cii. Zah ban ma tђ va֊no gak taira ki cii </w:t>
      </w:r>
      <w:r>
        <w:rPr>
          <w:rFonts w:ascii="" w:hAnsi="" w:eastAsia=""/>
          <w:b w:val="0"/>
          <w:i w:val="0"/>
          <w:color w:val="000000"/>
          <w:sz w:val="24"/>
        </w:rPr>
        <w:t>cii ka faa ջђ. Mo syen syi֊ maluu cii cii soջ manyeer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Mêmes espèces, genres.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Cii tђtђlli, kђђni: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Gbah jolle. Za cii tђtђl dђջ mai mo zya֊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gaջ wulli, wala gaջ maki ah cam.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Consoler.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Ciini, cuu jo֊ fan camcam ma ջya֊ ki ne sђrri. Gee sђrri,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ђђ sђr gin lalle. Cii sђrri a ne fahlii camcam ne yeջ ahe: </w:t>
      </w:r>
      <w:r>
        <w:rPr>
          <w:rFonts w:ascii="" w:hAnsi="" w:eastAsia=""/>
          <w:b/>
          <w:i w:val="0"/>
          <w:color w:val="000000"/>
          <w:sz w:val="24"/>
        </w:rPr>
        <w:t xml:space="preserve">1. </w:t>
      </w:r>
      <w:r>
        <w:rPr>
          <w:rFonts w:ascii="" w:hAnsi="" w:eastAsia=""/>
          <w:b/>
          <w:i w:val="0"/>
          <w:color w:val="000000"/>
          <w:sz w:val="24"/>
        </w:rPr>
        <w:t>Cii bii.</w:t>
      </w:r>
      <w:r>
        <w:rPr>
          <w:rFonts w:ascii="" w:hAnsi="" w:eastAsia=""/>
          <w:b w:val="0"/>
          <w:i w:val="0"/>
          <w:color w:val="000000"/>
          <w:sz w:val="24"/>
        </w:rPr>
        <w:t xml:space="preserve"> Gee sђr ka lwaa bii. Jeertђ ahe: Njђk ge g֊. Cii kpuu: Gee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 ka maa kpuu ga g֊. Cii vuuri: Gee sђrri, cii vuu ka vuu ya֊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ko. Cii syi֊rփi: Gee (’wahl) sђr ka kyeջ syi֊ mor ahe. Me ga cii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fan zyakke. Za ciira swaa, madђђre, mombai, fan marai za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kekyeջ ya, za mgbђmgbai. Cii wulli: Cii sђr ka maa, wala kan wul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g֊. Ru yea tђ cii wulli. </w:t>
      </w:r>
      <w:r>
        <w:rPr>
          <w:rFonts w:ascii="" w:hAnsi="" w:eastAsia=""/>
          <w:b/>
          <w:i w:val="0"/>
          <w:color w:val="000000"/>
          <w:sz w:val="24"/>
        </w:rPr>
        <w:t>2. Ciini.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Syi֊ni, heere, kpђrri syel (syil) </w:t>
      </w:r>
      <w:r>
        <w:rPr>
          <w:rFonts w:ascii="" w:hAnsi="" w:eastAsia=""/>
          <w:b w:val="0"/>
          <w:i w:val="0"/>
          <w:color w:val="000000"/>
          <w:sz w:val="24"/>
        </w:rPr>
        <w:t>fanne. Cii syel gwђђre, wala kђlaջջe tђ tђsal kpђrkpђr (ur ur).</w:t>
      </w:r>
      <w:r>
        <w:rPr>
          <w:rFonts w:ascii="" w:hAnsi="" w:eastAsia=""/>
          <w:b/>
          <w:i w:val="0"/>
          <w:color w:val="000000"/>
          <w:sz w:val="24"/>
        </w:rPr>
        <w:t xml:space="preserve"> 3. </w:t>
      </w:r>
    </w:p>
    <w:p>
      <w:pPr>
        <w:autoSpaceDN w:val="0"/>
        <w:autoSpaceDE w:val="0"/>
        <w:widowControl/>
        <w:spacing w:line="247" w:lineRule="auto" w:before="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Ciini.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Pahk suu, wala fer suu ka ee cokki (tokki). Mo cii suu ee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ne fal սђ. Dђջ ah ka gak cii (fer) suu ya, fan syen ko pђlli. </w:t>
      </w:r>
      <w:r>
        <w:rPr>
          <w:rFonts w:ascii="" w:hAnsi="" w:eastAsia=""/>
          <w:b/>
          <w:i w:val="0"/>
          <w:color w:val="000000"/>
          <w:sz w:val="24"/>
        </w:rPr>
        <w:t xml:space="preserve">4. </w:t>
      </w:r>
    </w:p>
    <w:p>
      <w:pPr>
        <w:autoSpaceDN w:val="0"/>
        <w:autoSpaceDE w:val="0"/>
        <w:widowControl/>
        <w:spacing w:line="245" w:lineRule="auto" w:before="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Cii suu.</w:t>
      </w:r>
      <w:r>
        <w:rPr>
          <w:rFonts w:ascii="" w:hAnsi="" w:eastAsia=""/>
          <w:b w:val="0"/>
          <w:i w:val="0"/>
          <w:color w:val="000000"/>
          <w:sz w:val="24"/>
        </w:rPr>
        <w:t xml:space="preserve"> Laa pђ’nyah ne fanne, bai soջ jo֊ fanne. Dђջ ah cii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ջo ne yim pђlli, cii suu ah ջo ne ջђ tђ vђrvђrri, ka gak soջ kpee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Dђջ gak cii suu ne yeջջe, ne bone, ne kal ya֊ to, ne gban syi֊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pee, wala ne ga luma. Dђջ gak faa: Lim suu ta. </w:t>
      </w:r>
      <w:r>
        <w:rPr>
          <w:rFonts w:ascii="" w:hAnsi="" w:eastAsia=""/>
          <w:b/>
          <w:i w:val="0"/>
          <w:color w:val="000000"/>
          <w:sz w:val="24"/>
        </w:rPr>
        <w:t xml:space="preserve">5. Cii ђђ.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ђђ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nђnni, wala la֊ ne kpuu saa֊ne. Za cii ђђ ֊gђro ֊gђro. Za ka gee </w:t>
      </w:r>
      <w:r>
        <w:rPr>
          <w:rFonts w:ascii="" w:hAnsi="" w:eastAsia=""/>
          <w:b w:val="0"/>
          <w:i w:val="0"/>
          <w:color w:val="000000"/>
          <w:sz w:val="24"/>
        </w:rPr>
        <w:t>sђr kyeջ ga g֊ ya. Cii ђђ cuu la֊ pђ ’wahe.</w:t>
      </w:r>
      <w:r>
        <w:rPr>
          <w:rFonts w:ascii="" w:hAnsi="" w:eastAsia=""/>
          <w:b/>
          <w:i w:val="0"/>
          <w:color w:val="000000"/>
          <w:sz w:val="24"/>
        </w:rPr>
        <w:t xml:space="preserve"> 6. Ciini.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Kђђni,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gbђђni. Cii tђl gwii mai mo ge ջo ya֊ pђfuu ka mo սuu ka, ne nyi </w:t>
      </w:r>
      <w:r>
        <w:rPr>
          <w:rFonts w:ascii="" w:hAnsi="" w:eastAsia=""/>
          <w:b w:val="0"/>
          <w:i w:val="0"/>
          <w:color w:val="000000"/>
          <w:sz w:val="24"/>
        </w:rPr>
        <w:t>farel nyi ko pђsahe.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Enterrer, ensevelir, inhumer, creuser, piocher, écraser, s’habituer, </w:t>
      </w:r>
      <w:r>
        <w:rPr>
          <w:rFonts w:ascii="" w:hAnsi="" w:eastAsia=""/>
          <w:b w:val="0"/>
          <w:i/>
          <w:color w:val="000000"/>
          <w:sz w:val="24"/>
        </w:rPr>
        <w:t xml:space="preserve">s’adapter, se conformer, observer, habituer.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pee ֊wђђre. Za lee cii jol ma vuu ciiri. Zah ban cii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 pђpaare, yeջ ջђђ camcam ta. Cii da֊ vuu ne vuuri, cii </w:t>
      </w:r>
      <w:r>
        <w:rPr>
          <w:rFonts w:ascii="" w:hAnsi="" w:eastAsia=""/>
          <w:b w:val="0"/>
          <w:i w:val="0"/>
          <w:color w:val="000000"/>
          <w:sz w:val="24"/>
        </w:rPr>
        <w:t xml:space="preserve">vam (bom) no ta. </w:t>
      </w:r>
      <w:r>
        <w:rPr>
          <w:rFonts w:ascii="" w:hAnsi="" w:eastAsia=""/>
          <w:b/>
          <w:i w:val="0"/>
          <w:color w:val="000000"/>
          <w:sz w:val="24"/>
        </w:rPr>
        <w:t>1. Ciibii.</w:t>
      </w:r>
      <w:r>
        <w:rPr>
          <w:rFonts w:ascii="" w:hAnsi="" w:eastAsia=""/>
          <w:b w:val="0"/>
          <w:i w:val="0"/>
          <w:color w:val="000000"/>
          <w:sz w:val="24"/>
        </w:rPr>
        <w:t xml:space="preserve"> Cii mai ֊wђђ mo beera bii rђk ջђr ahe. </w:t>
      </w:r>
    </w:p>
    <w:p>
      <w:pPr>
        <w:autoSpaceDN w:val="0"/>
        <w:autoSpaceDE w:val="0"/>
        <w:widowControl/>
        <w:spacing w:line="266" w:lineRule="auto" w:before="18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90 </w:t>
      </w:r>
    </w:p>
    <w:p>
      <w:pPr>
        <w:sectPr>
          <w:pgSz w:w="8400" w:h="11900"/>
          <w:pgMar w:top="364" w:right="10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Ciibii ka mor ka ga cok ki ya, ֊wђђ ki kanra ջђr ya֊, maki ah la֊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kanra zahgђђre. </w:t>
      </w:r>
      <w:r>
        <w:rPr>
          <w:rFonts w:ascii="" w:hAnsi="" w:eastAsia=""/>
          <w:b/>
          <w:i w:val="0"/>
          <w:color w:val="000000"/>
          <w:sz w:val="24"/>
        </w:rPr>
        <w:t xml:space="preserve">2. Ciinaa (pђsyeere).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mai ֊wђђ mo kђђra zah </w:t>
      </w:r>
      <w:r>
        <w:rPr>
          <w:rFonts w:ascii="" w:hAnsi="" w:eastAsia=""/>
          <w:b w:val="0"/>
          <w:i w:val="0"/>
          <w:color w:val="000000"/>
          <w:sz w:val="24"/>
        </w:rPr>
        <w:t>ban naa da֊ ջђr ahe. Ciinaa ka kaa pђ cok tђ va֊no ya.</w:t>
      </w:r>
      <w:r>
        <w:rPr>
          <w:rFonts w:ascii="" w:hAnsi="" w:eastAsia=""/>
          <w:b/>
          <w:i w:val="0"/>
          <w:color w:val="000000"/>
          <w:sz w:val="24"/>
        </w:rPr>
        <w:t xml:space="preserve"> 3. Ciisahe </w:t>
      </w:r>
      <w:r>
        <w:rPr>
          <w:rFonts w:ascii="" w:hAnsi="" w:eastAsia=""/>
          <w:b/>
          <w:i w:val="0"/>
          <w:color w:val="000000"/>
          <w:sz w:val="24"/>
        </w:rPr>
        <w:t>(ciisђ֊)</w:t>
      </w:r>
      <w:r>
        <w:rPr>
          <w:rFonts w:ascii="" w:hAnsi="" w:eastAsia=""/>
          <w:b w:val="0"/>
          <w:i w:val="0"/>
          <w:color w:val="000000"/>
          <w:sz w:val="24"/>
        </w:rPr>
        <w:t xml:space="preserve">. Cii malii mai ֊wђђ mo taira yim ma pђ cii tђ wii ga g֊.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Ciisah (ciisђ֊) gak ջa֊ yim cii tђ wii sai syak ahe, za սii ne ciibii </w:t>
      </w:r>
      <w:r>
        <w:rPr>
          <w:rFonts w:ascii="" w:hAnsi="" w:eastAsia=""/>
          <w:b w:val="0"/>
          <w:i w:val="0"/>
          <w:color w:val="000000"/>
          <w:sz w:val="24"/>
        </w:rPr>
        <w:t>vuuri ta. Za beara bii jo֊ vuu ga g֊.</w:t>
      </w:r>
      <w:r>
        <w:rPr>
          <w:rFonts w:ascii="" w:hAnsi="" w:eastAsia=""/>
          <w:b/>
          <w:i w:val="0"/>
          <w:color w:val="000000"/>
          <w:sz w:val="24"/>
        </w:rPr>
        <w:t xml:space="preserve"> 4. Ciitђwii, wala cii yimmi.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Ciitђwii kal ciibii ne lii ջe, dai ciisah ne ’man a. ઞwђђ zђђra yim </w:t>
      </w:r>
      <w:r>
        <w:rPr>
          <w:rFonts w:ascii="" w:hAnsi="" w:eastAsia=""/>
          <w:b w:val="0"/>
          <w:i w:val="0"/>
          <w:color w:val="000000"/>
          <w:sz w:val="24"/>
        </w:rPr>
        <w:t>ջђr ahe. Ciitђwii gak rђk wo ki sai mor jo֊ yeջջe.</w:t>
      </w:r>
      <w:r>
        <w:rPr>
          <w:rFonts w:ascii="" w:hAnsi="" w:eastAsia=""/>
          <w:b/>
          <w:i w:val="0"/>
          <w:color w:val="000000"/>
          <w:sz w:val="24"/>
        </w:rPr>
        <w:t xml:space="preserve"> 5. Ciiwolle.</w:t>
      </w:r>
      <w:r>
        <w:rPr>
          <w:rFonts w:ascii="" w:hAnsi="" w:eastAsia=""/>
          <w:b w:val="0"/>
          <w:i w:val="0"/>
          <w:color w:val="000000"/>
          <w:sz w:val="24"/>
        </w:rPr>
        <w:t xml:space="preserve"> Cii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֊wђђ mo zoora wol ջђr ahe. Ciiwol kal ciinaa ne ’man ջe. </w:t>
      </w:r>
      <w:r>
        <w:rPr>
          <w:rFonts w:ascii="" w:hAnsi="" w:eastAsia=""/>
          <w:b/>
          <w:i w:val="0"/>
          <w:color w:val="000000"/>
          <w:sz w:val="24"/>
        </w:rPr>
        <w:t xml:space="preserve">6. </w:t>
      </w:r>
      <w:r>
        <w:rPr>
          <w:rFonts w:ascii="" w:hAnsi="" w:eastAsia=""/>
          <w:b/>
          <w:i w:val="0"/>
          <w:color w:val="000000"/>
          <w:sz w:val="24"/>
        </w:rPr>
        <w:t>Ciisanne.</w:t>
      </w:r>
      <w:r>
        <w:rPr>
          <w:rFonts w:ascii="" w:hAnsi="" w:eastAsia=""/>
          <w:b w:val="0"/>
          <w:i w:val="0"/>
          <w:color w:val="000000"/>
          <w:sz w:val="24"/>
        </w:rPr>
        <w:t xml:space="preserve"> Cii ma bai su֊ ahe, ’yah faa: Cii mai mo lii ne wii ya </w:t>
      </w:r>
      <w:r>
        <w:rPr>
          <w:rFonts w:ascii="" w:hAnsi="" w:eastAsia=""/>
          <w:b w:val="0"/>
          <w:i w:val="0"/>
          <w:color w:val="000000"/>
          <w:sz w:val="24"/>
        </w:rPr>
        <w:t xml:space="preserve">ba. Ciisan ka yea pђswah ya, a dah gwari. Dђջ mo bee bii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ciisan la֊ a ֊hђr gwari. </w:t>
      </w:r>
      <w:r>
        <w:rPr>
          <w:rFonts w:ascii="" w:hAnsi="" w:eastAsia=""/>
          <w:b/>
          <w:i w:val="0"/>
          <w:color w:val="000000"/>
          <w:sz w:val="24"/>
        </w:rPr>
        <w:t xml:space="preserve">7. Ciiza֊ra֊.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kan yimmi. Cii ma lii, </w:t>
      </w:r>
      <w:r>
        <w:rPr>
          <w:rFonts w:ascii="" w:hAnsi="" w:eastAsia=""/>
          <w:b w:val="0"/>
          <w:i w:val="0"/>
          <w:color w:val="000000"/>
          <w:sz w:val="24"/>
        </w:rPr>
        <w:t>masahe, Cii ah a yea sђ֊ za֊ra֊.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Marmite, canari, jarre, pour préparer la boule, se laver, y mettre la </w:t>
      </w:r>
      <w:r>
        <w:rPr>
          <w:rFonts w:ascii="" w:hAnsi="" w:eastAsia=""/>
          <w:b w:val="0"/>
          <w:i/>
          <w:color w:val="000000"/>
          <w:sz w:val="24"/>
        </w:rPr>
        <w:t xml:space="preserve">sauce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Ciiri, maciiri: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Kuu. Kpuu cii ( macii) a pђ’manne, goo ah dђr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(jur) goo kpuu taore, ka pђluu na goo taor a, za gee zyil ah zuu </w:t>
      </w:r>
      <w:r>
        <w:rPr>
          <w:rFonts w:ascii="" w:hAnsi="" w:eastAsia=""/>
          <w:b w:val="0"/>
          <w:i w:val="0"/>
          <w:color w:val="000000"/>
          <w:sz w:val="24"/>
        </w:rPr>
        <w:t>nђm ahe, hђђ mђ֊gђђ ah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celle, fahfalle,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Le dos.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celle, cok wokki, ջtv yo. </w:t>
      </w:r>
      <w:r>
        <w:rPr>
          <w:rFonts w:ascii="" w:hAnsi="" w:eastAsia=""/>
          <w:b w:val="0"/>
          <w:i/>
          <w:color w:val="000000"/>
          <w:sz w:val="24"/>
        </w:rPr>
        <w:t xml:space="preserve">Le froid.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Cilli: ջmcd.f.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Gђջջi, pamme, cyo. Me woo tђkuu baa fan cil.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rђk baa ne zah ah cil. ’Nahm baa ջo fahlii sok ah cil (gђջ). </w:t>
      </w:r>
      <w:r>
        <w:rPr>
          <w:rFonts w:ascii="" w:hAnsi="" w:eastAsia=""/>
          <w:b w:val="0"/>
          <w:i/>
          <w:color w:val="000000"/>
          <w:sz w:val="24"/>
        </w:rPr>
        <w:t xml:space="preserve">Plein.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Cilli, ciiri (ma):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Goo cil (ciiri) jur (dђr) goo foo (poo)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ջo. Cil yea pђ cok mai mo pђpђђ biջ. Cil (ciiri) zoo ga sђ֊ ջђrak,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zyeջ dah tђ bii ne ko, ka սok gwari ya. Cok mai cil mo g֊ սii </w:t>
      </w:r>
      <w:r>
        <w:rPr>
          <w:rFonts w:ascii="" w:hAnsi="" w:eastAsia=""/>
          <w:b w:val="0"/>
          <w:i w:val="0"/>
          <w:color w:val="000000"/>
          <w:sz w:val="24"/>
        </w:rPr>
        <w:t>ne kahcilli (pђcilli).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Daniellia oliveri.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Cilli, koro֊: ս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zwђ tђpђђ. Za vuu cil (koro֊) ne vuuri. Nasara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(zafai) gak zyeջra ne kpuu, ne fan maki ah cam ta. Cok ma dђђ </w:t>
      </w:r>
    </w:p>
    <w:p>
      <w:pPr>
        <w:autoSpaceDN w:val="0"/>
        <w:autoSpaceDE w:val="0"/>
        <w:widowControl/>
        <w:spacing w:line="266" w:lineRule="auto" w:before="3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91 </w:t>
      </w:r>
    </w:p>
    <w:p>
      <w:pPr>
        <w:sectPr>
          <w:pgSz w:w="8400" w:h="11900"/>
          <w:pgMar w:top="364" w:right="44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tђpђђ ga g֊ a pђ’man nje, cok ma maa ga zah a pђnyi֊, pђwah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(pђwahl) ta. Cilli (koro֊) zwђ tђpђђ za go֊ yea pђwahe (pђwahlle). </w:t>
      </w:r>
      <w:r>
        <w:rPr>
          <w:rFonts w:ascii="" w:hAnsi="" w:eastAsia=""/>
          <w:b w:val="0"/>
          <w:i/>
          <w:color w:val="000000"/>
          <w:sz w:val="24"/>
        </w:rPr>
        <w:t xml:space="preserve">Pipe.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Cimcim: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Kpђ, faսa, kahpelle, ramdam. ’Yak pђlli սђ ya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dai me cimcim. ॣђ ah i zah ya ge dai cimcim.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Sans tarder, plutôt.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Cimbirim, cђmbђrim, tђmbirim: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gђջջi.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co֊ (to֊) ջal ջo nyi ko baa cimbirim (cђmbђrim, tђmbirim).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dђki ջo pђ cok ah cimbirim. ॣal bal pђluu cimbirim cimbirim. </w:t>
      </w:r>
      <w:r>
        <w:rPr>
          <w:rFonts w:ascii="" w:hAnsi="" w:eastAsia=""/>
          <w:b w:val="0"/>
          <w:i w:val="0"/>
          <w:color w:val="000000"/>
          <w:sz w:val="24"/>
        </w:rPr>
        <w:t>’Nahm fah sok ջe cimbirim (tђmbђrim).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Plein, gonflé, enflé, entièrement, complétement.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Ci֊ cuu սii fan ջo camcam sai: </w:t>
      </w:r>
      <w:r>
        <w:rPr>
          <w:rFonts w:ascii="" w:hAnsi="" w:eastAsia=""/>
          <w:b/>
          <w:i w:val="0"/>
          <w:color w:val="000000"/>
          <w:sz w:val="24"/>
        </w:rPr>
        <w:t xml:space="preserve">1. Ci֊: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Zahsu֊ nwah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սea mor gaini (gaire). Za սea ci֊ mor nђnni, kahfђnni,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zahpelle (fahpelle). Ci֊ ma ջђr jol no ta, mђ ah dђջ ka սea սea ya,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bya֊ ne ko. Ci֊ ջђr jol dђfuu da֊ ka jur (dђr) ki ya. Za ka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սea ci֊ zђzђђ pђlli yo. </w:t>
      </w:r>
      <w:r>
        <w:rPr>
          <w:rFonts w:ascii="" w:hAnsi="" w:eastAsia=""/>
          <w:b/>
          <w:i w:val="0"/>
          <w:color w:val="000000"/>
          <w:sz w:val="24"/>
        </w:rPr>
        <w:t>2. Ci֊, waci֊:</w:t>
      </w:r>
      <w:r>
        <w:rPr>
          <w:rFonts w:ascii="" w:hAnsi="" w:eastAsia=""/>
          <w:b w:val="0"/>
          <w:i w:val="0"/>
          <w:color w:val="000000"/>
          <w:sz w:val="24"/>
        </w:rPr>
        <w:t xml:space="preserve"> K֊ lwђђ suu. Ci֊ (waci֊)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k֊ foolђђ ջo. Ci֊ (waci֊) bya֊ ne madђmbii, zah ah kyo kyo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guu. Ci֊ (waci֊) gaջ dђfuu ne faջal pђlli, a jo֊ra fփi va֊no to,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wukra sђ. </w:t>
      </w:r>
      <w:r>
        <w:rPr>
          <w:rFonts w:ascii="" w:hAnsi="" w:eastAsia=""/>
          <w:b/>
          <w:i w:val="0"/>
          <w:color w:val="000000"/>
          <w:sz w:val="24"/>
        </w:rPr>
        <w:t>3. Ci֊:</w:t>
      </w:r>
      <w:r>
        <w:rPr>
          <w:rFonts w:ascii="" w:hAnsi="" w:eastAsia=""/>
          <w:b w:val="0"/>
          <w:i w:val="0"/>
          <w:color w:val="000000"/>
          <w:sz w:val="24"/>
        </w:rPr>
        <w:t xml:space="preserve"> Fan mai mo yea tђtђl faջal manyeeki ahe. Lii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 (nђђ) da֊ ne ci֊ gwa gwa. Sђђ sђgan ne ci֊ va֊no to. Faջal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(nђђ) ma ci֊ paa ah no ta, kara sђr man a, ci֊ nђђ marai pђyakke,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kyo kyo ta. Dahsyii, matђfђnni, tђkaa da֊ ra ne ci֊ ta, amma, ci֊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ջђђ ka pђyak ya. Fan ma ne ci֊ da֊, a ruura sal ne ci֊ ջђђra. </w:t>
      </w: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Goo ne korro kara ne ci֊ ya. A ruura sal, wala a սahra ki ne </w:t>
      </w:r>
      <w:r>
        <w:rPr>
          <w:rFonts w:ascii="" w:hAnsi="" w:eastAsia=""/>
          <w:b w:val="0"/>
          <w:i w:val="0"/>
          <w:color w:val="000000"/>
          <w:sz w:val="24"/>
        </w:rPr>
        <w:t>syelle, wala ջalle.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Corne, cicatrice faciale, taon, lignes de la main. </w:t>
      </w:r>
    </w:p>
    <w:p>
      <w:pPr>
        <w:autoSpaceDN w:val="0"/>
        <w:autoSpaceDE w:val="0"/>
        <w:widowControl/>
        <w:spacing w:line="266" w:lineRule="auto" w:before="26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92 </w:t>
      </w:r>
    </w:p>
    <w:p>
      <w:pPr>
        <w:sectPr>
          <w:pgSz w:w="8400" w:h="11900"/>
          <w:pgMar w:top="364" w:right="107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Ci֊ zahma֊wђђre, ci֊ makamme: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Zahma֊wђђre. Kyem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manyee moo jo֊ra ka kor za maluuri. Wee manyee jo֊ra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kor vuu ya֊ ne sђrri, la֊ summi, kђђ naa ne goo feene da֊.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feera gban wel g֊ ta. Zahma֊wђђ (makamme) mђ wee ma tђ սalla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սalla yea tђ ci֊ra ne swaa. A jo֊ra kor zaluu kal mђ wee manyee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sђr ջђђ ye yea swaa ma raa ne tђmmi (cummi). Swaa mo vђr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ջђђ ջe, ka zahma֊wђђ i zah ջe ta. Za maluu mo ka tђ jo֊ra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 na zaluu yao ջe, ka tђ ci֊ra zahma֊wђђre (makamme), </w:t>
      </w:r>
      <w:r>
        <w:rPr>
          <w:rFonts w:ascii="" w:hAnsi="" w:eastAsia=""/>
          <w:b w:val="0"/>
          <w:i w:val="0"/>
          <w:color w:val="000000"/>
          <w:sz w:val="24"/>
        </w:rPr>
        <w:t>kyem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Jouer en imitant les adultes au foyer, (dans la famille).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Ci֊ci֊: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Vi֊vi֊, haihai, kђrkђr, ne swahe. Dђջ ah սuu </w:t>
      </w:r>
      <w:r>
        <w:rPr>
          <w:rFonts w:ascii="" w:hAnsi="" w:eastAsia=""/>
          <w:b w:val="0"/>
          <w:i w:val="0"/>
          <w:color w:val="000000"/>
          <w:sz w:val="24"/>
        </w:rPr>
        <w:t xml:space="preserve">ci֊ci֊. Dђջ ah ka zyii syel a, a jo֊ fan ci֊ci֊, wala vi֊vi֊. </w:t>
      </w:r>
      <w:r>
        <w:rPr>
          <w:rFonts w:ascii="" w:hAnsi="" w:eastAsia=""/>
          <w:b w:val="0"/>
          <w:i/>
          <w:color w:val="000000"/>
          <w:sz w:val="24"/>
        </w:rPr>
        <w:t xml:space="preserve">Agir comme un écervélé.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Ci֊coi: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 ma jo֊ tђgwփi ne wee nyeere. Coi ka ne ci֊ ya,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kђђra wee nyee ne jo֊ tђgwփi ne ra naiko: Mo ge ջa֊ ci֊coi 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֊haa ge ne ko, wel ah mo ge dai ջe, dђջ ah so faa nyi ko: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fanyee (fђnee) ge ջa֊ mgba֊ mgba֊ nyee kal ne ջe, mo սuu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nyi֊ jol ahe; dђջ ah so faa nyi ko: Fanyee ge ջa֊ ջe; Jo֊ra wel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֊haa gaջ ջat. A koora fan ah koo, dђջ ka kwan a. Fahlii ha֊ dђջ </w:t>
      </w:r>
      <w:r>
        <w:rPr>
          <w:rFonts w:ascii="" w:hAnsi="" w:eastAsia=""/>
          <w:b w:val="0"/>
          <w:i w:val="0"/>
          <w:color w:val="000000"/>
          <w:sz w:val="24"/>
        </w:rPr>
        <w:t>yo. Zaluu ջa֊ ci֊coi ne weere.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Affaire devenue difficile, moyen d’éducation.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Ci֊mђci֊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Sorre (swђђre). Ci֊mђci֊ dђr (jur) swђ ma սii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daopђђre, a zee kђpel kђzyo, a fahfal zyemփirփi.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Mil. </w:t>
      </w:r>
    </w:p>
    <w:p>
      <w:pPr>
        <w:autoSpaceDN w:val="0"/>
        <w:autoSpaceDE w:val="0"/>
        <w:widowControl/>
        <w:spacing w:line="266" w:lineRule="auto" w:before="324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93 </w:t>
      </w:r>
    </w:p>
    <w:p>
      <w:pPr>
        <w:sectPr>
          <w:pgSz w:w="8400" w:h="11900"/>
          <w:pgMar w:top="364" w:right="43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Ci֊ni, cuu jo֊ fan camcam ta. </w:t>
      </w:r>
      <w:r>
        <w:rPr>
          <w:rFonts w:ascii="" w:hAnsi="" w:eastAsia=""/>
          <w:b/>
          <w:i w:val="0"/>
          <w:color w:val="000000"/>
          <w:sz w:val="24"/>
        </w:rPr>
        <w:t>1. Ci֊ni</w:t>
      </w:r>
      <w:r>
        <w:rPr>
          <w:rFonts w:ascii="" w:hAnsi="" w:eastAsia=""/>
          <w:b w:val="0"/>
          <w:i w:val="0"/>
          <w:color w:val="000000"/>
          <w:sz w:val="24"/>
        </w:rPr>
        <w:t xml:space="preserve">: Pђђ (jur)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lalle. Sor ci֊ ջe, faa ci֊ ջe ta. Bam mo tђ ջe, nah fan masah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ci֊ni. Fփi ci֊ tђsoo; ci֊ nyee, cuu pђђ ge lal ջe. Ci֊ cuu pђђ kal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kђki. Gwii ci֊ kor kak. Syim ci֊, zyim pђђ pђ nwah ge lalle. </w:t>
      </w:r>
      <w:r>
        <w:rPr>
          <w:rFonts w:ascii="" w:hAnsi="" w:eastAsia=""/>
          <w:b/>
          <w:i w:val="0"/>
          <w:color w:val="000000"/>
          <w:sz w:val="24"/>
        </w:rPr>
        <w:t xml:space="preserve">2. </w:t>
      </w:r>
    </w:p>
    <w:p>
      <w:pPr>
        <w:autoSpaceDN w:val="0"/>
        <w:autoSpaceDE w:val="0"/>
        <w:widowControl/>
        <w:spacing w:line="245" w:lineRule="auto" w:before="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Ci֊ni:</w:t>
      </w:r>
      <w:r>
        <w:rPr>
          <w:rFonts w:ascii="" w:hAnsi="" w:eastAsia=""/>
          <w:b w:val="0"/>
          <w:i w:val="0"/>
          <w:color w:val="000000"/>
          <w:sz w:val="24"/>
        </w:rPr>
        <w:t xml:space="preserve"> Ferre, ge fan ki. Tђkaa ci֊ mђђzuwu֊dahbђlao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(mђђzuwu֊rփi). Masђ֊ gak jo֊ bii ci֊ syimmi. Ci֊ fan ջo ne? Me </w:t>
      </w:r>
      <w:r>
        <w:rPr>
          <w:rFonts w:ascii="" w:hAnsi="" w:eastAsia=""/>
          <w:b w:val="0"/>
          <w:i w:val="0"/>
          <w:color w:val="000000"/>
          <w:sz w:val="24"/>
        </w:rPr>
        <w:t>tђ ya. Ka ci֊ fan ki, a gak no.</w:t>
      </w:r>
      <w:r>
        <w:rPr>
          <w:rFonts w:ascii="" w:hAnsi="" w:eastAsia=""/>
          <w:b/>
          <w:i w:val="0"/>
          <w:color w:val="000000"/>
          <w:sz w:val="24"/>
        </w:rPr>
        <w:t xml:space="preserve"> 3. Ci֊ni:</w:t>
      </w:r>
      <w:r>
        <w:rPr>
          <w:rFonts w:ascii="" w:hAnsi="" w:eastAsia=""/>
          <w:b w:val="0"/>
          <w:i w:val="0"/>
          <w:color w:val="000000"/>
          <w:sz w:val="24"/>
        </w:rPr>
        <w:t xml:space="preserve"> Fer a, na mataa, pee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mba֊. Dђջ mo faa ջђ nyi ko la֊ ka laa ya, ci֊ ջo ne ջђ ah kђra֊.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ah tђki va֊no ne ma kђpel raiko, amma, mor ջђ ah cam nje, a </w:t>
      </w:r>
      <w:r>
        <w:rPr>
          <w:rFonts w:ascii="" w:hAnsi="" w:eastAsia=""/>
          <w:b w:val="0"/>
          <w:i w:val="0"/>
          <w:color w:val="000000"/>
          <w:sz w:val="24"/>
        </w:rPr>
        <w:t>cuu ga pelle ga pelle.</w:t>
      </w: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Germer, sortir, poindre des végéteaux, devenir, poindre des </w:t>
      </w:r>
      <w:r>
        <w:rPr>
          <w:rFonts w:ascii="" w:hAnsi="" w:eastAsia=""/>
          <w:b w:val="0"/>
          <w:i/>
          <w:color w:val="000000"/>
          <w:sz w:val="24"/>
        </w:rPr>
        <w:t xml:space="preserve">végéteaux, grandir.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Cir: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Cir, cuu pђpaare. Cii, cuu zahlђ֊ va֊no sђ. Cii lakre,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cir lakre, zahlђ֊ pђpaare. Me cir kwaa ջal sul pђlli (me ruu kwaa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ջal sul pђlli). Gee cirra lak ջo ya֊ ջe pђlli. Dђջ ah cir wee ջo </w:t>
      </w:r>
      <w:r>
        <w:rPr>
          <w:rFonts w:ascii="" w:hAnsi="" w:eastAsia=""/>
          <w:b w:val="0"/>
          <w:i w:val="0"/>
          <w:color w:val="000000"/>
          <w:sz w:val="24"/>
        </w:rPr>
        <w:t>pђpaare, ’yah faa: Wee wuk jol ah cir ge sђ֊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Semer, enterrer. </w:t>
      </w:r>
    </w:p>
    <w:p>
      <w:pPr>
        <w:autoSpaceDN w:val="0"/>
        <w:autoSpaceDE w:val="0"/>
        <w:widowControl/>
        <w:spacing w:line="245" w:lineRule="auto" w:before="76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Cirr: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cђrr,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Droit, tout droit.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Cirtђ, cђttђtђ: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ॣa֊ sor (swђђ) cirtђ kal ge luma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ko. Mo ջa֊ ne lii ah da֊ cirtђ (cђttђtђ)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Bien plein.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Cocoo: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Cocoo a tђki va֊no ne coo. Coo pђlli, zahlђ֊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pђpaare. Suu ah da֊ cocoo, la֊ ne lii ah da֊ gbik gbik. Sђr cocoo </w:t>
      </w:r>
      <w:r>
        <w:rPr>
          <w:rFonts w:ascii="" w:hAnsi="" w:eastAsia=""/>
          <w:b w:val="0"/>
          <w:i w:val="0"/>
          <w:color w:val="000000"/>
          <w:sz w:val="24"/>
        </w:rPr>
        <w:t>ne lii ah da֊.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Trembler, grelotter.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Cocwahe: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Cocwah tђki va֊no ne cwah fanne. Rђk fan ga tђ wii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rђk fan ah pђ ciiri. Za cwah swaa, syi֊, nђђ. Fan ma cwah ahe </w:t>
      </w:r>
      <w:r>
        <w:rPr>
          <w:rFonts w:ascii="" w:hAnsi="" w:eastAsia=""/>
          <w:b w:val="0"/>
          <w:i w:val="0"/>
          <w:color w:val="000000"/>
          <w:sz w:val="24"/>
        </w:rPr>
        <w:t>(ma cocwah).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Rôtir, griller, brûler.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Cocwahe: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Cocwah tђki va֊no ne cwah fanne. Jo֊ suu ka mo i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tђki pђsahe. Mo cocwahe. Fai ma cocwah kal ma tђ va֊no ջe. </w:t>
      </w:r>
      <w:r>
        <w:rPr>
          <w:rFonts w:ascii="" w:hAnsi="" w:eastAsia=""/>
          <w:b w:val="0"/>
          <w:i/>
          <w:color w:val="000000"/>
          <w:sz w:val="24"/>
        </w:rPr>
        <w:t xml:space="preserve">Se tourner, se contracter, tordre, tortiller. </w:t>
      </w:r>
    </w:p>
    <w:p>
      <w:pPr>
        <w:autoSpaceDN w:val="0"/>
        <w:autoSpaceDE w:val="0"/>
        <w:widowControl/>
        <w:spacing w:line="266" w:lineRule="auto" w:before="39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94 </w:t>
      </w:r>
    </w:p>
    <w:p>
      <w:pPr>
        <w:sectPr>
          <w:pgSz w:w="8400" w:h="11900"/>
          <w:pgMar w:top="364" w:right="109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 ջђ faa pђ’nyahre. ॣaa bii ga pђ ջђ faani. Dђջ ah coi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pђ zah pђlli. ॣђ cocoi ye ka, go֊ga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Beaucoup parler.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cokki. Coi jur bђђ ջo. Sok ah pђluu ne wah kal tђtђl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ջe. Coi pђ yella pђlli, a nђnђm pђlli, a սuu pђlli ta. Coi ka ђђ </w:t>
      </w:r>
      <w:r>
        <w:rPr>
          <w:rFonts w:ascii="" w:hAnsi="" w:eastAsia=""/>
          <w:b w:val="0"/>
          <w:i w:val="0"/>
          <w:color w:val="000000"/>
          <w:sz w:val="24"/>
        </w:rPr>
        <w:t>lak swђ g֊ ya, a swan mor goo.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Lapin, lièvre.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ॣoo pђlli, luluu. Fan ah ka bђr (vђr) kpee ya, tђ coi g֊ coi.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kwo sor ah pђlli ya, tђ cocoi ne? ’Yah faa: Sor luu ko ջo </w:t>
      </w:r>
      <w:r>
        <w:rPr>
          <w:rFonts w:ascii="" w:hAnsi="" w:eastAsia=""/>
          <w:b w:val="0"/>
          <w:i w:val="0"/>
          <w:color w:val="000000"/>
          <w:sz w:val="24"/>
        </w:rPr>
        <w:t>syiiսahko.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Abonder, abondance.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Coi, coi coi: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’Wahrփi ’wahrփi. Fan tђ syen ko, a la֊ suu coi </w:t>
      </w:r>
      <w:r>
        <w:rPr>
          <w:rFonts w:ascii="" w:hAnsi="" w:eastAsia=""/>
          <w:b w:val="0"/>
          <w:i w:val="0"/>
          <w:color w:val="000000"/>
          <w:sz w:val="24"/>
        </w:rPr>
        <w:t>coi. Mo jo֊ fan coi coi (’wahrփi ’wahrփi) սii nai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Bouger, gémir, se torturer, se remuer en désordre.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Cokcomme: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mo ֊go֊ kan ջo, lerre. Me ’yah mo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dai me ne cokcom jemma. Cokcom gwa mo pђђ ջe, mo ge ba. </w:t>
      </w:r>
      <w:r>
        <w:rPr>
          <w:rFonts w:ascii="" w:hAnsi="" w:eastAsia=""/>
          <w:b w:val="0"/>
          <w:i/>
          <w:color w:val="000000"/>
          <w:sz w:val="24"/>
        </w:rPr>
        <w:t xml:space="preserve">Heure précise, à telle heure.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Cokcwakke, tokcwakke: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(tok) mai mo yea kђpel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bamme. Com coo, wala lђђ ne ko pђlli. Cok (tok) ah wo֊ ջo gwa: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Cokcwakla֊ne, Cokcwaklii. A cuu սii fփi ma ne cok (tok) ah ta. </w:t>
      </w:r>
      <w:r>
        <w:rPr>
          <w:rFonts w:ascii="" w:hAnsi="" w:eastAsia=""/>
          <w:b w:val="0"/>
          <w:i/>
          <w:color w:val="000000"/>
          <w:sz w:val="24"/>
        </w:rPr>
        <w:t xml:space="preserve">Chaleur, saison chaude.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Cokcwakke, tokcwakke: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Bone, fan syenne, gaջջe. Lwaa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cokcwak ջo zah’nan mai ko. Dђջ mo ge pђ da֊gai ջe, ka mo dan </w:t>
      </w:r>
      <w:r>
        <w:rPr>
          <w:rFonts w:ascii="" w:hAnsi="" w:eastAsia=""/>
          <w:b w:val="0"/>
          <w:i w:val="0"/>
          <w:color w:val="000000"/>
          <w:sz w:val="24"/>
        </w:rPr>
        <w:t>pђ cokcawk ջe. Jeertђ ahe: Cok tђ syee, cokwokki.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Souffrance, peine.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Cokcwakla֊ne, tokcwakla֊ne: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fփi cokcwakla֊ne, </w:t>
      </w:r>
      <w:r>
        <w:rPr>
          <w:rFonts w:ascii="" w:hAnsi="" w:eastAsia=""/>
          <w:b w:val="0"/>
          <w:i w:val="0"/>
          <w:color w:val="000000"/>
          <w:sz w:val="24"/>
        </w:rPr>
        <w:t xml:space="preserve">tokcwakla֊ne,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Petite chaleur.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Cokcwaklii, tokcwaklii: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Fփi cokcwaklii, tokcwaklii, ջtv </w:t>
      </w:r>
      <w:r>
        <w:rPr>
          <w:rFonts w:ascii="" w:hAnsi="" w:eastAsia=""/>
          <w:b w:val="0"/>
          <w:i w:val="0"/>
          <w:color w:val="000000"/>
          <w:sz w:val="24"/>
        </w:rPr>
        <w:t>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Grande chaleur.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95 </w:t>
      </w:r>
    </w:p>
    <w:p>
      <w:pPr>
        <w:sectPr>
          <w:pgSz w:w="8400" w:h="11900"/>
          <w:pgMar w:top="364" w:right="39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Cokfai, tokpai: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 comme, sђђ wii. Zah’nan mo cee ջe,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cokfai (tokpai) ge ջe. Dђջ gak jo֊ yeջ ne ko bai galle. Cokfai </w:t>
      </w:r>
      <w:r>
        <w:rPr>
          <w:rFonts w:ascii="" w:hAnsi="" w:eastAsia=""/>
          <w:b w:val="0"/>
          <w:i w:val="0"/>
          <w:color w:val="000000"/>
          <w:sz w:val="24"/>
        </w:rPr>
        <w:t>(tokpai) cuu cok ma tђ zђrai, zђra֊.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Lumière.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Cokfai, tokpai: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mai, wala yeջ mai mo ka pђ cokfuu </w:t>
      </w:r>
      <w:r>
        <w:rPr>
          <w:rFonts w:ascii="" w:hAnsi="" w:eastAsia=""/>
          <w:b w:val="0"/>
          <w:i w:val="0"/>
          <w:color w:val="000000"/>
          <w:sz w:val="24"/>
        </w:rPr>
        <w:t xml:space="preserve">(tokpuu) ya. ॣђ ah nђђ nђn ջo zђrai. Yeջ ne ջђ ma jo֊ ne cokfai </w:t>
      </w:r>
      <w:r>
        <w:rPr>
          <w:rFonts w:ascii="" w:hAnsi="" w:eastAsia=""/>
          <w:b w:val="0"/>
          <w:i w:val="0"/>
          <w:color w:val="000000"/>
          <w:sz w:val="24"/>
        </w:rPr>
        <w:t>(tokpai) ka yea pђ mu֊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publique, pas en cachette.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Cokfai, tokpai: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Gbo֊gbo֊ Masђ֊ mo ge ne Yesu Kristu.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Cokfai (tokpai) ma kal cokfai (tokpai) da֊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Grâce.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Cokfuuni, tokbuuni: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(tok) mu֊ni. Dђջ ah lwaa cokfuu </w:t>
      </w:r>
      <w:r>
        <w:rPr>
          <w:rFonts w:ascii="" w:hAnsi="" w:eastAsia=""/>
          <w:b w:val="0"/>
          <w:i w:val="0"/>
          <w:color w:val="000000"/>
          <w:sz w:val="24"/>
        </w:rPr>
        <w:t xml:space="preserve">(tokbuu) ya, za ջa֊ ko pahl. Cokfuu (tokbuu) nђn ջe kђka.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սuu zahpil ջe, ka lwaa cokfuu (tokbuu) ya, mor kpuu kђka </w:t>
      </w:r>
      <w:r>
        <w:rPr>
          <w:rFonts w:ascii="" w:hAnsi="" w:eastAsia=""/>
          <w:b w:val="0"/>
          <w:i w:val="0"/>
          <w:color w:val="000000"/>
          <w:sz w:val="24"/>
        </w:rPr>
        <w:t>g֊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Lieu de cachette, ténèbres, obscurité.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Cokfuu, tokpuu: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Rummi, su֊ni. Com kђka, wii kђka, fփi ka 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Cok mai dђջ mo ka kwan cok (tok) ne pђsah ya. Maki la֊ dђջ </w:t>
      </w:r>
      <w:r>
        <w:rPr>
          <w:rFonts w:ascii="" w:hAnsi="" w:eastAsia=""/>
          <w:b w:val="0"/>
          <w:i w:val="0"/>
          <w:color w:val="000000"/>
          <w:sz w:val="24"/>
        </w:rPr>
        <w:t>ka kwan fan g֊ kpee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Ténèbres, obscurité.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Cokfuu, tokpuu: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tan ջђ, bai tan go֊ga. Za ki pђ cokfuu </w:t>
      </w:r>
      <w:r>
        <w:rPr>
          <w:rFonts w:ascii="" w:hAnsi="" w:eastAsia=""/>
          <w:b w:val="0"/>
          <w:i w:val="0"/>
          <w:color w:val="000000"/>
          <w:sz w:val="24"/>
        </w:rPr>
        <w:t xml:space="preserve">(tokfuu) ba, ka wo֊ra tђgђђ ջђ ya. Cokfuu mai kђђ za jo֊ fan </w:t>
      </w:r>
      <w:r>
        <w:rPr>
          <w:rFonts w:ascii="" w:hAnsi="" w:eastAsia=""/>
          <w:b w:val="0"/>
          <w:i w:val="0"/>
          <w:color w:val="000000"/>
          <w:sz w:val="24"/>
        </w:rPr>
        <w:t>haihai. Jeertђ ahe: Gbђr nђnni, tan ջђ.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Méconnaissance, ignorance.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Cokki, tokki: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ma jo֊ ne dђђbђђri. Syem kur zana.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ko ջo, ka gak syee ya, kur ջo tђ sђrri. Za jo֊ yeջ ah ne tђ’yak </w:t>
      </w:r>
      <w:r>
        <w:rPr>
          <w:rFonts w:ascii="" w:hAnsi="" w:eastAsia=""/>
          <w:b w:val="0"/>
          <w:i w:val="0"/>
          <w:color w:val="000000"/>
          <w:sz w:val="24"/>
        </w:rPr>
        <w:t>ջe’, kal da֊ ah a jo֊ra wo ֊wђђre.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Maladie. </w:t>
      </w:r>
    </w:p>
    <w:p>
      <w:pPr>
        <w:autoSpaceDN w:val="0"/>
        <w:tabs>
          <w:tab w:pos="3280" w:val="left"/>
        </w:tabs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Cokki, tokki: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Kene da֊ cok (tok) yo. Cokki (tokki), cuu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dђջ moo gak jo֊ fan g֊. </w:t>
      </w:r>
      <w:r>
        <w:rPr>
          <w:rFonts w:ascii="" w:hAnsi="" w:eastAsia=""/>
          <w:b/>
          <w:i w:val="0"/>
          <w:color w:val="000000"/>
          <w:sz w:val="24"/>
        </w:rPr>
        <w:t>1. Cok (tok) kalle</w:t>
      </w:r>
      <w:r>
        <w:rPr>
          <w:rFonts w:ascii="" w:hAnsi="" w:eastAsia=""/>
          <w:b w:val="0"/>
          <w:i w:val="0"/>
          <w:color w:val="000000"/>
          <w:sz w:val="24"/>
        </w:rPr>
        <w:t xml:space="preserve">, mai dђջ moo kaa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g֊. </w:t>
      </w:r>
      <w:r>
        <w:rPr>
          <w:rFonts w:ascii="" w:hAnsi="" w:eastAsia=""/>
          <w:b/>
          <w:i w:val="0"/>
          <w:color w:val="000000"/>
          <w:sz w:val="24"/>
        </w:rPr>
        <w:t>2. Cok (tok) ya֊,</w:t>
      </w:r>
      <w:r>
        <w:rPr>
          <w:rFonts w:ascii="" w:hAnsi="" w:eastAsia=""/>
          <w:b w:val="0"/>
          <w:i w:val="0"/>
          <w:color w:val="000000"/>
          <w:sz w:val="24"/>
        </w:rPr>
        <w:t xml:space="preserve"> mai dђջ mo ’yah vuu ya֊ g֊, zyeջ cok (tok)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g֊. </w:t>
      </w:r>
      <w:r>
        <w:rPr>
          <w:rFonts w:ascii="" w:hAnsi="" w:eastAsia=""/>
          <w:b/>
          <w:i w:val="0"/>
          <w:color w:val="000000"/>
          <w:sz w:val="24"/>
        </w:rPr>
        <w:t>3. Cok (tok)</w:t>
      </w:r>
      <w:r>
        <w:rPr>
          <w:rFonts w:ascii="" w:hAnsi="" w:eastAsia=""/>
          <w:b w:val="0"/>
          <w:i w:val="0"/>
          <w:color w:val="000000"/>
          <w:sz w:val="24"/>
        </w:rPr>
        <w:t xml:space="preserve"> ’wahe, mai dђջ mo kan ’wah g֊, zyeջ cok (tok)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 g֊. </w:t>
      </w:r>
      <w:r>
        <w:rPr>
          <w:rFonts w:ascii="" w:hAnsi="" w:eastAsia=""/>
          <w:b/>
          <w:i w:val="0"/>
          <w:color w:val="000000"/>
          <w:sz w:val="24"/>
        </w:rPr>
        <w:t>4. Cok (tok)</w:t>
      </w:r>
      <w:r>
        <w:rPr>
          <w:rFonts w:ascii="" w:hAnsi="" w:eastAsia=""/>
          <w:b w:val="0"/>
          <w:i w:val="0"/>
          <w:color w:val="000000"/>
          <w:sz w:val="24"/>
        </w:rPr>
        <w:t xml:space="preserve"> pii fanne, mai dђջ mo rђk faջal ka ren wom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g֊. Cok pii fan camcam pђlli. </w:t>
      </w:r>
      <w:r>
        <w:rPr>
          <w:rFonts w:ascii="" w:hAnsi="" w:eastAsia=""/>
          <w:b/>
          <w:i w:val="0"/>
          <w:color w:val="000000"/>
          <w:sz w:val="24"/>
        </w:rPr>
        <w:t>5. Cok (tok)</w:t>
      </w:r>
      <w:r>
        <w:rPr>
          <w:rFonts w:ascii="" w:hAnsi="" w:eastAsia=""/>
          <w:b w:val="0"/>
          <w:i w:val="0"/>
          <w:color w:val="000000"/>
          <w:sz w:val="24"/>
        </w:rPr>
        <w:t xml:space="preserve"> ne kene da֊: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96 </w:t>
      </w:r>
    </w:p>
    <w:p>
      <w:pPr>
        <w:sectPr>
          <w:pgSz w:w="8400" w:h="11900"/>
          <w:pgMar w:top="364" w:right="108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Zah’nanne, fփi, wala syii, mai dђfuu moo jo֊ra yeջ ջђђ ne ko.</w:t>
      </w:r>
      <w:r>
        <w:rPr>
          <w:rFonts w:ascii="" w:hAnsi="" w:eastAsia=""/>
          <w:b/>
          <w:i w:val="0"/>
          <w:color w:val="000000"/>
          <w:sz w:val="24"/>
        </w:rPr>
        <w:t xml:space="preserve"> 6. </w:t>
      </w:r>
      <w:r>
        <w:rPr>
          <w:rFonts w:ascii="" w:hAnsi="" w:eastAsia=""/>
          <w:b/>
          <w:i w:val="0"/>
          <w:color w:val="000000"/>
          <w:sz w:val="24"/>
        </w:rPr>
        <w:t>Cok (tok) kalle,</w:t>
      </w:r>
      <w:r>
        <w:rPr>
          <w:rFonts w:ascii="" w:hAnsi="" w:eastAsia=""/>
          <w:b w:val="0"/>
          <w:i w:val="0"/>
          <w:color w:val="000000"/>
          <w:sz w:val="24"/>
        </w:rPr>
        <w:t xml:space="preserve"> mai bam mo ka tan ne ya, a yea pђyak pahl pahl. </w:t>
      </w:r>
      <w:r>
        <w:rPr>
          <w:rFonts w:ascii="" w:hAnsi="" w:eastAsia=""/>
          <w:b w:val="0"/>
          <w:i w:val="0"/>
          <w:color w:val="000000"/>
          <w:sz w:val="24"/>
        </w:rPr>
        <w:t>Cok (tok) ah wo֊ ջo g֊ pђpaa kpђ.</w:t>
      </w:r>
      <w:r>
        <w:rPr>
          <w:rFonts w:ascii="" w:hAnsi="" w:eastAsia=""/>
          <w:b/>
          <w:i w:val="0"/>
          <w:color w:val="000000"/>
          <w:sz w:val="24"/>
        </w:rPr>
        <w:t xml:space="preserve"> 7. Cok (tok) gwahlle:</w:t>
      </w:r>
      <w:r>
        <w:rPr>
          <w:rFonts w:ascii="" w:hAnsi="" w:eastAsia=""/>
          <w:b w:val="0"/>
          <w:i w:val="0"/>
          <w:color w:val="000000"/>
          <w:sz w:val="24"/>
        </w:rPr>
        <w:t xml:space="preserve"> Mai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ren fakpaapђђ tђkine tai fan ge ya֊ ne ko. Za da֊ laara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pђ’nyah ne gwahlle, a nyi yeջ pђlli ta.  </w:t>
      </w:r>
      <w:r>
        <w:rPr>
          <w:rFonts w:ascii="" w:hAnsi="" w:eastAsia=""/>
          <w:b/>
          <w:i w:val="0"/>
          <w:color w:val="000000"/>
          <w:sz w:val="24"/>
        </w:rPr>
        <w:t xml:space="preserve">8. Cok (tok) zahbamme,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bam mo tђ֊ tanne (tђnni), yeջ ruu fan yea ne zahbam pђlli,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gak ruu nah feene da֊ mo ’yahko. </w:t>
      </w:r>
      <w:r>
        <w:rPr>
          <w:rFonts w:ascii="" w:hAnsi="" w:eastAsia=""/>
          <w:b/>
          <w:i w:val="0"/>
          <w:color w:val="000000"/>
          <w:sz w:val="24"/>
        </w:rPr>
        <w:t xml:space="preserve"> 9. Cok (tok) zalle,</w:t>
      </w:r>
      <w:r>
        <w:rPr>
          <w:rFonts w:ascii="" w:hAnsi="" w:eastAsia=""/>
          <w:b w:val="0"/>
          <w:i w:val="0"/>
          <w:color w:val="000000"/>
          <w:sz w:val="24"/>
        </w:rPr>
        <w:t xml:space="preserve"> mai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jo֊ yeջ ne pђlli ye ta. Koo mo ne ko֊ la֊, mo jo֊ suu ջo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doole, wala ne swahe ka mo lwaa fan ne gwahlle. Cok (tok) marai </w:t>
      </w:r>
      <w:r>
        <w:rPr>
          <w:rFonts w:ascii="" w:hAnsi="" w:eastAsia=""/>
          <w:b w:val="0"/>
          <w:i w:val="0"/>
          <w:color w:val="000000"/>
          <w:sz w:val="24"/>
        </w:rPr>
        <w:t>da֊ a ki֊ ne zah’nanne, fփi, syii.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Lieu, endroit, place, temps, période, saison, époque, moment.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Coksђ֊, toksђ֊ (toksi֊):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fahsђ֊. Masђ֊ kaa ջo coksђ֊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(toksђ֊, toksi֊).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Celeste, au ciel.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Coksya֊, toksya֊: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(tok) tђ ’waa. Cok mai fan ki mo kђka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 ya. cok ma tђ sya֊ yo. Macoksya֊ (matoksya֊) cuu cok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kђka va֊no g֊ ya. Za mai syem tђtђl mo tђ gaջra da֊, a </w:t>
      </w:r>
      <w:r>
        <w:rPr>
          <w:rFonts w:ascii="" w:hAnsi="" w:eastAsia=""/>
          <w:b w:val="0"/>
          <w:i w:val="0"/>
          <w:color w:val="000000"/>
          <w:sz w:val="24"/>
        </w:rPr>
        <w:t>’yahra cok (tok) matђsya֊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Désert.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Coksyi֊rփi, toksyi֊rփi: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(tok) mai tђ’yak ջe’ mo g֊.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foora coksyi֊ yea mor kpuu (kuu) maluuri, tђ waa maluuri,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gђђre. Amma tђ’yak ջe’ gak yea cok (tok) da֊. Dђջ mai tђ’yak ջe’ </w:t>
      </w:r>
      <w:r>
        <w:rPr>
          <w:rFonts w:ascii="" w:hAnsi="" w:eastAsia=""/>
          <w:b w:val="0"/>
          <w:i w:val="0"/>
          <w:color w:val="000000"/>
          <w:sz w:val="24"/>
        </w:rPr>
        <w:t>mo tђl ah ci֊ tђcemme.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Génies des lieux, mauvais esprits, spirite, spectre, démon, lieu du </w:t>
      </w:r>
      <w:r>
        <w:rPr>
          <w:rFonts w:ascii="" w:hAnsi="" w:eastAsia=""/>
          <w:b w:val="0"/>
          <w:i/>
          <w:color w:val="000000"/>
          <w:sz w:val="24"/>
        </w:rPr>
        <w:t xml:space="preserve">sacrifice.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Coksyi֊rփi, toksyi֊rփi: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maջe’. Dђջ mai mo waa ya,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jur (dђr) dђfuu ya. Nђђ mai mo jur nђђ ne go֊ga ya. Fazwahe </w:t>
      </w:r>
      <w:r>
        <w:rPr>
          <w:rFonts w:ascii="" w:hAnsi="" w:eastAsia=""/>
          <w:b w:val="0"/>
          <w:i w:val="0"/>
          <w:color w:val="000000"/>
          <w:sz w:val="24"/>
        </w:rPr>
        <w:t xml:space="preserve">(fasa֊ne) mai dђջ mo ka kwon hai ya, a jur nђn za jurri. We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bya֊ tђtђl ah mo reaki reaki (ri֊ku ri֊ku), pђ’man ջe, za faa: </w:t>
      </w:r>
      <w:r>
        <w:rPr>
          <w:rFonts w:ascii="" w:hAnsi="" w:eastAsia=""/>
          <w:b w:val="0"/>
          <w:i w:val="0"/>
          <w:color w:val="000000"/>
          <w:sz w:val="24"/>
        </w:rPr>
        <w:t>Coksyi֊ (toksyi֊)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Diforme, vilain, grotesque. </w:t>
      </w:r>
    </w:p>
    <w:p>
      <w:pPr>
        <w:autoSpaceDN w:val="0"/>
        <w:autoSpaceDE w:val="0"/>
        <w:widowControl/>
        <w:spacing w:line="266" w:lineRule="auto" w:before="111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97 </w:t>
      </w:r>
    </w:p>
    <w:p>
      <w:pPr>
        <w:sectPr>
          <w:pgSz w:w="8400" w:h="11900"/>
          <w:pgMar w:top="364" w:right="38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Cokwii, tokwii: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(tok) bone. Cok mai Masђ֊ mo zyeջ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satan ne zan ahe, cokwii ye pa tђ gwa wulli, wul ma ga lii. </w:t>
      </w:r>
      <w:r>
        <w:rPr>
          <w:rFonts w:ascii="" w:hAnsi="" w:eastAsia=""/>
          <w:b w:val="0"/>
          <w:i w:val="0"/>
          <w:color w:val="000000"/>
          <w:sz w:val="24"/>
        </w:rPr>
        <w:t>Jeertђ ahe: Cok ’nyahre, cok ’yakke.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Souffrance, chaleur, enfer.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Cokwii, tokwii: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Ul wii, zyeջ wii ka mo dђ. Za cokwii (tokwii)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nooni (’nooni), mor syeare. Mo cokwii gђrgђr ka mo kaa zah </w:t>
      </w:r>
      <w:r>
        <w:rPr>
          <w:rFonts w:ascii="" w:hAnsi="" w:eastAsia=""/>
          <w:b w:val="0"/>
          <w:i w:val="0"/>
          <w:color w:val="000000"/>
          <w:sz w:val="24"/>
        </w:rPr>
        <w:t>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Allumer ou raviver le feu.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Col ջђ, ջa֊ ջo: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 ջђ, tђ֊ yeջջe. Dђջ col (ջa֊) me ge ne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sђ. Faa ջђ ’nyah ne me սђ ya, col (tђ֊) me ge ne balle. Me ջah col </w:t>
      </w:r>
      <w:r>
        <w:rPr>
          <w:rFonts w:ascii="" w:hAnsi="" w:eastAsia=""/>
          <w:b w:val="0"/>
          <w:i w:val="0"/>
          <w:color w:val="000000"/>
          <w:sz w:val="24"/>
        </w:rPr>
        <w:t>(tђ֊) yeջ ya ba.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Commencer, attaquer.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lii fanne. Pђtaa za liira, wala woora sorre (swђђre),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swaa yenne, summi da֊ ne colle. Za ka֊ col ne faa syenne,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woora wol ne col ga pђ cok mayђk ah ne no ta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Corbeille, panier très fin  pour transporter les graines et farine. </w:t>
      </w:r>
    </w:p>
    <w:p>
      <w:pPr>
        <w:autoSpaceDN w:val="0"/>
        <w:autoSpaceDE w:val="0"/>
        <w:widowControl/>
        <w:spacing w:line="245" w:lineRule="auto" w:before="76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 gaisuu: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 zyeջ suu mor ga luma, jo֊ fփi. </w:t>
      </w:r>
      <w:r>
        <w:rPr>
          <w:rFonts w:ascii="" w:hAnsi="" w:eastAsia=""/>
          <w:b w:val="0"/>
          <w:i/>
          <w:color w:val="000000"/>
          <w:sz w:val="24"/>
        </w:rPr>
        <w:t xml:space="preserve">Samedi.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 kaldђջlii: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 mai Dђջlii mo ջa֊ kal ge sђ֊. </w:t>
      </w:r>
      <w:r>
        <w:rPr>
          <w:rFonts w:ascii="" w:hAnsi="" w:eastAsia=""/>
          <w:b w:val="0"/>
          <w:i/>
          <w:color w:val="000000"/>
          <w:sz w:val="24"/>
        </w:rPr>
        <w:t xml:space="preserve">Jeudi. </w:t>
      </w:r>
    </w:p>
    <w:p>
      <w:pPr>
        <w:autoSpaceDN w:val="0"/>
        <w:autoSpaceDE w:val="0"/>
        <w:widowControl/>
        <w:spacing w:line="245" w:lineRule="auto" w:before="74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 kolle: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 ’yak suu, mor yeջ kђka. </w:t>
      </w:r>
      <w:r>
        <w:rPr>
          <w:rFonts w:ascii="" w:hAnsi="" w:eastAsia=""/>
          <w:b w:val="0"/>
          <w:i/>
          <w:color w:val="000000"/>
          <w:sz w:val="24"/>
        </w:rPr>
        <w:t xml:space="preserve">Mercredi.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 laaսii: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 mai go֊, wala komanda moo pera pee սii </w:t>
      </w:r>
      <w:r>
        <w:rPr>
          <w:rFonts w:ascii="" w:hAnsi="" w:eastAsia=""/>
          <w:b w:val="0"/>
          <w:i w:val="0"/>
          <w:color w:val="000000"/>
          <w:sz w:val="24"/>
        </w:rPr>
        <w:t xml:space="preserve">zan ka gin pel ջђђra.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Lundi.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 zah’nanne: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com moo pђђ ginni, wala mo pђђ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zђђ ba. Mo laa ջe ne, mo ge dai me ne comzah’nan ջaa.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 matin.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 zyeջsuu: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 mai za Yahuduen moo zyebra suu ջђђ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mor zah’nan com ’yak ջђђra. Ma man za i֊ni, na zyeջsuu mor </w:t>
      </w:r>
      <w:r>
        <w:rPr>
          <w:rFonts w:ascii="" w:hAnsi="" w:eastAsia=""/>
          <w:b w:val="0"/>
          <w:i w:val="0"/>
          <w:color w:val="000000"/>
          <w:sz w:val="24"/>
        </w:rPr>
        <w:t>zah’nan com ’yakke, damasyi.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Vendredi.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98 </w:t>
      </w:r>
    </w:p>
    <w:p>
      <w:pPr>
        <w:sectPr>
          <w:pgSz w:w="8400" w:h="11900"/>
          <w:pgMar w:top="364" w:right="110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 zyiiսii: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 gin zyii սii pel go֊e, wala komanda. </w:t>
      </w:r>
      <w:r>
        <w:rPr>
          <w:rFonts w:ascii="" w:hAnsi="" w:eastAsia=""/>
          <w:b w:val="0"/>
          <w:i/>
          <w:color w:val="000000"/>
          <w:sz w:val="24"/>
        </w:rPr>
        <w:t xml:space="preserve">Mardi.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 ’yakke: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Damasyi, zah’nan com ’yak yo. Zah’nan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Dђջlii Yesu mo ur pђ wulli. Com ’yak cuu zah’nan va֊no, wala </w:t>
      </w:r>
      <w:r>
        <w:rPr>
          <w:rFonts w:ascii="" w:hAnsi="" w:eastAsia=""/>
          <w:b w:val="0"/>
          <w:i w:val="0"/>
          <w:color w:val="000000"/>
          <w:sz w:val="24"/>
        </w:rPr>
        <w:t>rђ֊.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Dimanche, la semaine.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 maki. Me tђ faa nyi mo, ka comki ջe, mo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na mai kao.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Autre jour.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Comki comki: ջmsջ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laa ջђ faa ah comki comki no. A ge wo </w:t>
      </w:r>
      <w:r>
        <w:rPr>
          <w:rFonts w:ascii="" w:hAnsi="" w:eastAsia=""/>
          <w:b w:val="0"/>
          <w:i w:val="0"/>
          <w:color w:val="000000"/>
          <w:sz w:val="24"/>
        </w:rPr>
        <w:t>ջe comki comki.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Parfois, qqf, de temps en temps.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Comkwoya, macomkwoya: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Kulli. Kan macomkwoya jur </w:t>
      </w:r>
      <w:r>
        <w:rPr>
          <w:rFonts w:ascii="" w:hAnsi="" w:eastAsia=""/>
          <w:b w:val="0"/>
          <w:i w:val="0"/>
          <w:color w:val="000000"/>
          <w:sz w:val="24"/>
        </w:rPr>
        <w:t xml:space="preserve">kultam ryakryakke, wee kђpii gwii renra, a gbђђ suu na kul gђrwփi, </w:t>
      </w:r>
      <w:r>
        <w:rPr>
          <w:rFonts w:ascii="" w:hAnsi="" w:eastAsia=""/>
          <w:b w:val="0"/>
          <w:i w:val="0"/>
          <w:color w:val="000000"/>
          <w:sz w:val="24"/>
        </w:rPr>
        <w:t>wala kul mor faa.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 sauvage.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Comkђsyitђtђlli, comkђsyiltђtђlli: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 mo pђђ ջe, a syee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dai kђsyitђtђlli (kђsyiltђtђlli), a kal ga dai lilli, a danne.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Zénith, sommet, apogée, midi.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Comlilli: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 սђ֊ sol ջe, gwari ne dan o. Go֊ ’yah ka za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gera ne comlilli, wala ne lilli.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 soir, apres midi.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tђlђђ sђ֊. Wii malii mo sђђ cok ge tђ sђr ne lii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da֊. Com zooni, a cooni, a danne. Com ge kђsyii tђtђlli, hao sol </w:t>
      </w:r>
      <w:r>
        <w:rPr>
          <w:rFonts w:ascii="" w:hAnsi="" w:eastAsia=""/>
          <w:b w:val="0"/>
          <w:i w:val="0"/>
          <w:color w:val="000000"/>
          <w:sz w:val="24"/>
        </w:rPr>
        <w:t>ջe. Com mo kђka ջe, fan ma ne cee da֊ ka yea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 soleil.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Cokki, zah’nanne. Com ah me lwaa ge dai ya. Com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 ջe, me ga dai ba. Yeջ ah ka gak jo֊ com va֊no ya. Me laa </w:t>
      </w:r>
      <w:r>
        <w:rPr>
          <w:rFonts w:ascii="" w:hAnsi="" w:eastAsia=""/>
          <w:b w:val="0"/>
          <w:i w:val="0"/>
          <w:color w:val="000000"/>
          <w:sz w:val="24"/>
        </w:rPr>
        <w:t>ջђ ah comki comki.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Jour.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Comme: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Pђ’manne.Mo ee ջe a com no ne? Oho, a com </w:t>
      </w:r>
      <w:r>
        <w:rPr>
          <w:rFonts w:ascii="" w:hAnsi="" w:eastAsia=""/>
          <w:b w:val="0"/>
          <w:i w:val="0"/>
          <w:color w:val="000000"/>
          <w:sz w:val="24"/>
        </w:rPr>
        <w:t>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Gros, grand.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99 </w:t>
      </w:r>
    </w:p>
    <w:p>
      <w:pPr>
        <w:sectPr>
          <w:pgSz w:w="8400" w:h="11900"/>
          <w:pgMar w:top="364" w:right="38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Comme, macomme: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Faջeare, a syer ne zahbamme, a pђsyee,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pђrwahe, pђnikki. Mo pђђ ջe, ka zahbam cee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Insecte.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Comper: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Comper jur kya֊syiirђ֊ ջo, a pђsyee, zah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pђwahe (pђwahlle). ॥ii ah gee mor ջђ yee ahe, za lђ֊ a faa: Com </w:t>
      </w:r>
      <w:r>
        <w:rPr>
          <w:rFonts w:ascii="" w:hAnsi="" w:eastAsia=""/>
          <w:b w:val="0"/>
          <w:i w:val="0"/>
          <w:color w:val="000000"/>
          <w:sz w:val="24"/>
        </w:rPr>
        <w:t>ge sђ֊ per ջe, com pђ’man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Pic-gris.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Comsa, սђnoosa, tђђ: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Yawa. Cwaa fan o. Fan mai dђջ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’yah ah pђlli, mo so lwaa ջe, moo faa comsa. Me ’yah mo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comsa (սђnoosa). Bam mo tђ tђ’nah comsa. Mo wђђ ջђ swaa </w:t>
      </w:r>
      <w:r>
        <w:rPr>
          <w:rFonts w:ascii="" w:hAnsi="" w:eastAsia=""/>
          <w:b w:val="0"/>
          <w:i w:val="0"/>
          <w:color w:val="000000"/>
          <w:sz w:val="24"/>
        </w:rPr>
        <w:t>mai tђ ջe ge lal comsa (սђnoosa).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Merci. Souhait de bonheur et de malheur, seulement.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Combii֊: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Soo. Combii֊ jur (dђr) soo ma սii ne korkђzai ջo. 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Soo ah ka pђջe’ ya, amma dђջ mo ’ya֊ ջe, a nփi dђջ lo֊ni, so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tђfok (tђfwak) ah la֊ kђka, sai dan ջђr ya֊ kaa g֊ ֊haa com dan </w:t>
      </w:r>
      <w:r>
        <w:rPr>
          <w:rFonts w:ascii="" w:hAnsi="" w:eastAsia=""/>
          <w:b w:val="0"/>
          <w:i w:val="0"/>
          <w:color w:val="000000"/>
          <w:sz w:val="24"/>
        </w:rPr>
        <w:t>սђ, mo laջ ba.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Serpent.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Co֊ni, to֊ni: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Soջջe, ano. Mo ջa֊ mai mo co֊ (to֊)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ne ko. Co֊ (to֊) gwa koo sai. Me tђ cuu mai mo co֊ni (to֊ni). </w:t>
      </w:r>
      <w:r>
        <w:rPr>
          <w:rFonts w:ascii="" w:hAnsi="" w:eastAsia=""/>
          <w:b w:val="0"/>
          <w:i w:val="0"/>
          <w:color w:val="000000"/>
          <w:sz w:val="24"/>
        </w:rPr>
        <w:t>Tђco֊ (tђto֊) ah no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Reste.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Co֊ni, to֊ni: jf.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Soջ ջo, ano. Mo co֊ (to֊) fan ki va֊no </w:t>
      </w:r>
      <w:r>
        <w:rPr>
          <w:rFonts w:ascii="" w:hAnsi="" w:eastAsia=""/>
          <w:b w:val="0"/>
          <w:i w:val="0"/>
          <w:color w:val="000000"/>
          <w:sz w:val="24"/>
        </w:rPr>
        <w:t xml:space="preserve">(boono) ka, woo belbelle. Za da֊ kalra ջe, co֊ (to֊) me ջo to o.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syee (sђђ) belbelle, co֊ (to֊) koo bi֊ ya. ॣђ ah co֊ (to֊) tђl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Mo ջa֊ mai mo co֊ (to֊) ջo ge ne ko. Tђco֊ (tђto֊) ah no </w:t>
      </w:r>
      <w:r>
        <w:rPr>
          <w:rFonts w:ascii="" w:hAnsi="" w:eastAsia=""/>
          <w:b w:val="0"/>
          <w:i w:val="0"/>
          <w:color w:val="000000"/>
          <w:sz w:val="24"/>
        </w:rPr>
        <w:t>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Rester, reste, excepter, manquer, insuffisant, se relayer.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Co֊syerre, zahwii zyen ah to֊ ջo: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Tђgwii, pasuu, </w:t>
      </w:r>
      <w:r>
        <w:rPr>
          <w:rFonts w:ascii="" w:hAnsi="" w:eastAsia=""/>
          <w:b w:val="0"/>
          <w:i w:val="0"/>
          <w:color w:val="000000"/>
          <w:sz w:val="24"/>
        </w:rPr>
        <w:t xml:space="preserve">kolle, lђkђrri. Dђջ ah co֊syer ջo (zahwii zyen ah to֊ ջo), ka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pђsah ya. Co֊syer ’yah faa: Mo tђ cokwii ne syer mor fanne,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ah mo zyee pђsah ya, syer mo pee ջe, ka co֊syer ջo ka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zyee pђsah ba. Co֊syer ye dђջ mai mo ka wya֊ wya֊ ya,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swaa ya ta. Za kђ Torrock faara: “Zahwii zyen ah to֊ ջo”. </w:t>
      </w:r>
      <w:r>
        <w:rPr>
          <w:rFonts w:ascii="" w:hAnsi="" w:eastAsia=""/>
          <w:b w:val="0"/>
          <w:i/>
          <w:color w:val="000000"/>
          <w:sz w:val="24"/>
        </w:rPr>
        <w:t xml:space="preserve">Un peu fou, un peu déréglé. </w:t>
      </w:r>
    </w:p>
    <w:p>
      <w:pPr>
        <w:autoSpaceDN w:val="0"/>
        <w:autoSpaceDE w:val="0"/>
        <w:widowControl/>
        <w:spacing w:line="266" w:lineRule="auto" w:before="124" w:after="0"/>
        <w:ind w:left="0" w:right="313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100 </w:t>
      </w:r>
    </w:p>
    <w:p>
      <w:pPr>
        <w:sectPr>
          <w:pgSz w:w="8400" w:h="11900"/>
          <w:pgMar w:top="364" w:right="117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Co֊, ta֊: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Zwahr. Tђ sђђ zah ah zyer ga sђ֊ co֊ (ta֊).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zaa ram zyer ge sђ֊ co֊co֊ (ta֊ta֊).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Egout.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Co֊gu co֊gu, to֊gu to֊gu: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Pђgaջջe. Madђђ tam 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co֊gu co֊gu. Dђջ mo bee bii baa fan a ջe, a la֊ co֊gu co֊gu </w:t>
      </w:r>
      <w:r>
        <w:rPr>
          <w:rFonts w:ascii="" w:hAnsi="" w:eastAsia=""/>
          <w:b w:val="0"/>
          <w:i w:val="0"/>
          <w:color w:val="000000"/>
          <w:sz w:val="24"/>
        </w:rPr>
        <w:t>(to֊gu to֊gu).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gambadé, sans force, vertige. </w:t>
      </w:r>
    </w:p>
    <w:p>
      <w:pPr>
        <w:autoSpaceDN w:val="0"/>
        <w:autoSpaceDE w:val="0"/>
        <w:widowControl/>
        <w:spacing w:line="245" w:lineRule="auto" w:before="74" w:after="0"/>
        <w:ind w:left="0" w:right="352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Coo: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Gbal. Syem ah soջ ko ya, i ko coo. In zah coo a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ci֊ ջeջ ahe. Mo ge gwari kpee yao, mo goo ֊hoo coo. Coo mai </w:t>
      </w:r>
      <w:r>
        <w:rPr>
          <w:rFonts w:ascii="" w:hAnsi="" w:eastAsia=""/>
          <w:b w:val="0"/>
          <w:i w:val="0"/>
          <w:color w:val="000000"/>
          <w:sz w:val="24"/>
        </w:rPr>
        <w:t>cuu fђrai. Ge ya֊ tђtђl zah bii coo (fђrai).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Jusqu’à la fin.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Ndoo, kђkao. Me tђ cii lak gee, so coo ջe. </w:t>
      </w:r>
      <w:r>
        <w:rPr>
          <w:rFonts w:ascii="" w:hAnsi="" w:eastAsia=""/>
          <w:b w:val="0"/>
          <w:i w:val="0"/>
          <w:color w:val="000000"/>
          <w:sz w:val="24"/>
        </w:rPr>
        <w:t>Madђђgee coo lak tђ suu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Contracté,  comprimé, se retressi.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Coobarkaoli: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 wee mo֊gai tђki. Za ma jo֊ kyem (սa֊) </w:t>
      </w:r>
      <w:r>
        <w:rPr>
          <w:rFonts w:ascii="" w:hAnsi="" w:eastAsia=""/>
          <w:b w:val="0"/>
          <w:i w:val="0"/>
          <w:color w:val="000000"/>
          <w:sz w:val="24"/>
        </w:rPr>
        <w:t xml:space="preserve">mo֊gai a coora barkaoli tђ ya֊ dђջ mai mo ka ne wee mo֊gai yao, </w:t>
      </w:r>
      <w:r>
        <w:rPr>
          <w:rFonts w:ascii="" w:hAnsi="" w:eastAsia=""/>
          <w:b w:val="0"/>
          <w:i w:val="0"/>
          <w:color w:val="000000"/>
          <w:sz w:val="24"/>
        </w:rPr>
        <w:t>za mo re jol ah vђr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Jeux.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fan yeջ ne maa ga mor wii. Coo kpah, coo </w:t>
      </w:r>
      <w:r>
        <w:rPr>
          <w:rFonts w:ascii="" w:hAnsi="" w:eastAsia=""/>
          <w:b w:val="0"/>
          <w:i w:val="0"/>
          <w:color w:val="000000"/>
          <w:sz w:val="24"/>
        </w:rPr>
        <w:t xml:space="preserve">gwђђre. Pacwak coo fan yeջ camcam ne vamme. Mo coo ջђ mai </w:t>
      </w:r>
      <w:r>
        <w:rPr>
          <w:rFonts w:ascii="" w:hAnsi="" w:eastAsia=""/>
          <w:b w:val="0"/>
          <w:i w:val="0"/>
          <w:color w:val="000000"/>
          <w:sz w:val="24"/>
        </w:rPr>
        <w:t>cwakke cwakke, ’yah faa: Mo faa ջђ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Fabriquer.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Ha֊ suu. Com coo ջo tђ’nah pђlli. Me kal ջe, com coo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Com mo ka tђ coo ya ջe, cok yea pђwokki.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Chauffer.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tђ kerre, jo֊ tђkerre. Mah wee coo tђker nyi 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ઞwђђ coora tђker ma mor zaluu ne fahlii camcam. Tђker mai </w:t>
      </w:r>
      <w:r>
        <w:rPr>
          <w:rFonts w:ascii="" w:hAnsi="" w:eastAsia=""/>
          <w:b w:val="0"/>
          <w:i w:val="0"/>
          <w:color w:val="000000"/>
          <w:sz w:val="24"/>
        </w:rPr>
        <w:t>coo ջo reoreo.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Préparer la bouillie.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ge tђki, ջaa, cak fanne, riini. Mo coo zahfah ge g֊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pђwokki. Mo coo սerewol ջo ge tђki. Jeertђ ahe: Gbђr ge </w:t>
      </w:r>
      <w:r>
        <w:rPr>
          <w:rFonts w:ascii="" w:hAnsi="" w:eastAsia=""/>
          <w:b w:val="0"/>
          <w:i w:val="0"/>
          <w:color w:val="000000"/>
          <w:sz w:val="24"/>
        </w:rPr>
        <w:t>lalle.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Fermer, boucher, clore, enfermer, couvrir.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101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94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Cooni: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Lђla֊. Ka gak uu ya, a coo geri geri (kђr kђri). Suu coo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pђlli. ॣђ ah coo suu nyi ru ne lii ջuu da֊. Coo celle (cilli), coo </w:t>
      </w:r>
      <w:r>
        <w:rPr>
          <w:rFonts w:ascii="" w:hAnsi="" w:eastAsia=""/>
          <w:b w:val="0"/>
          <w:i w:val="0"/>
          <w:color w:val="000000"/>
          <w:sz w:val="24"/>
        </w:rPr>
        <w:t>ne galle.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Trembler, grelotter.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 wo ki. Za coora ջo zah ya֊ go֊e. We tai coo wo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nai սђne? Za tai coora (cwaara) ջo pђ cok wulli. We coo (cwaa) </w:t>
      </w:r>
      <w:r>
        <w:rPr>
          <w:rFonts w:ascii="" w:hAnsi="" w:eastAsia=""/>
          <w:b w:val="0"/>
          <w:i w:val="0"/>
          <w:color w:val="000000"/>
          <w:sz w:val="24"/>
        </w:rPr>
        <w:t>mђr ne swahe gak pђђ ya. Jeertђ ahe: Wahlki.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rassembler, se réunir, se contracter.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Uuni, fan ka la֊ ya. Cok coo ջo nyanya, ’yah faa: Zyak </w:t>
      </w:r>
      <w:r>
        <w:rPr>
          <w:rFonts w:ascii="" w:hAnsi="" w:eastAsia=""/>
          <w:b w:val="0"/>
          <w:i w:val="0"/>
          <w:color w:val="000000"/>
          <w:sz w:val="24"/>
        </w:rPr>
        <w:t xml:space="preserve">coo ջo mba֊mba֊, ka tђ kuu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Calmer.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Cooni, cwђђni: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Taa fan ge lalle. Mo coo (cwђђ) fan manyeeki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ge lalle. Za coo (taa) faa ma cwђђ ah soջ ma wah ahe ka ka֊ </w:t>
      </w:r>
      <w:r>
        <w:rPr>
          <w:rFonts w:ascii="" w:hAnsi="" w:eastAsia=""/>
          <w:b w:val="0"/>
          <w:i w:val="0"/>
          <w:color w:val="000000"/>
          <w:sz w:val="24"/>
        </w:rPr>
        <w:t>kor ne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Ramasser, balayer.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Coo, coo: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ॣђnju֊, ka pђwah ya. Coo (coo) ah ջya֊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ne mo. Coo ah kal tђ mђ za ki ջe. Jeertђ ahe: Pђwahe, kyak </w:t>
      </w:r>
      <w:r>
        <w:rPr>
          <w:rFonts w:ascii="" w:hAnsi="" w:eastAsia=""/>
          <w:b w:val="0"/>
          <w:i w:val="0"/>
          <w:color w:val="000000"/>
          <w:sz w:val="24"/>
        </w:rPr>
        <w:t>(kwak).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Court, petite taille.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Coroջ, curak (curok):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Tђսe’, ciicii. Zah fan tђ va֊no.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tai za ma jo֊ ջђ mai coroջ (curak, curok) da֊ ge ne ko.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 fan ma tђ va֊no coroջ. We tai ջo pђ cok tђ va֊no coroջ </w:t>
      </w:r>
      <w:r>
        <w:rPr>
          <w:rFonts w:ascii="" w:hAnsi="" w:eastAsia=""/>
          <w:b w:val="0"/>
          <w:i w:val="0"/>
          <w:color w:val="000000"/>
          <w:sz w:val="24"/>
        </w:rPr>
        <w:t xml:space="preserve">(curak, curok) jo֊ feene? Nyi lak nyi me, so solai vam ye coroջ </w:t>
      </w:r>
      <w:r>
        <w:rPr>
          <w:rFonts w:ascii="" w:hAnsi="" w:eastAsia=""/>
          <w:b w:val="0"/>
          <w:i w:val="0"/>
          <w:color w:val="000000"/>
          <w:sz w:val="24"/>
        </w:rPr>
        <w:t>(ciicii, curak).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 même genre, espèce. </w:t>
      </w:r>
    </w:p>
    <w:p>
      <w:pPr>
        <w:autoSpaceDN w:val="0"/>
        <w:autoSpaceDE w:val="0"/>
        <w:widowControl/>
        <w:spacing w:line="245" w:lineRule="auto" w:before="74" w:after="0"/>
        <w:ind w:left="0" w:right="38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Corre, colle 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Bђr, yii dђջ ne ջђ faa ’nyahre, ne lђ֊ni. ઞwђђ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corra (colra) wee ջђђ ne wђђ ջђђra. Za ma gbanra ջђ yђk go֊e, </w:t>
      </w:r>
      <w:r>
        <w:rPr>
          <w:rFonts w:ascii="" w:hAnsi="" w:eastAsia=""/>
          <w:b w:val="0"/>
          <w:i w:val="0"/>
          <w:color w:val="000000"/>
          <w:sz w:val="24"/>
        </w:rPr>
        <w:t>corra go֊ ջђђra.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Honorer, glorifier.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Corre, tђbђrri: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Bђrri, sђђbanna. Zahban munda֊ ne tђbђr (cor)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camcam. Cor cuu cok mai mo urra gin g֊, swah ջђђra, kacii ջђђra, </w:t>
      </w:r>
      <w:r>
        <w:rPr>
          <w:rFonts w:ascii="" w:hAnsi="" w:eastAsia=""/>
          <w:b w:val="0"/>
          <w:i w:val="0"/>
          <w:color w:val="000000"/>
          <w:sz w:val="24"/>
        </w:rPr>
        <w:t>fan mai mo ’yahra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Chant d’honneur, de gloire. </w:t>
      </w:r>
    </w:p>
    <w:p>
      <w:pPr>
        <w:autoSpaceDN w:val="0"/>
        <w:autoSpaceDE w:val="0"/>
        <w:widowControl/>
        <w:spacing w:line="266" w:lineRule="auto" w:before="3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102 </w:t>
      </w:r>
    </w:p>
    <w:p>
      <w:pPr>
        <w:sectPr>
          <w:pgSz w:w="8400" w:h="11900"/>
          <w:pgMar w:top="364" w:right="107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Corroroo, curruruu, սurruruu: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Pђpaare. Za dђђra ջo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ki, wala zahki corroroo (սurruruu, curruruu). A syeera corrorroo </w:t>
      </w:r>
      <w:r>
        <w:rPr>
          <w:rFonts w:ascii="" w:hAnsi="" w:eastAsia=""/>
          <w:b w:val="0"/>
          <w:i w:val="0"/>
          <w:color w:val="000000"/>
          <w:sz w:val="24"/>
        </w:rPr>
        <w:t>’yah faa: A syeera ga ne kђino ga ne kђino da֊.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Emoi.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Cuջ, tђջ: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wo dђջ, wala fan gwari. Mo cuջ (tђջ) ge ne kahe.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cuջ (tђջ) ge kah ah gwari. Dђջ gak faa: Fi֊ ge lalle, soջ </w:t>
      </w:r>
      <w:r>
        <w:rPr>
          <w:rFonts w:ascii="" w:hAnsi="" w:eastAsia=""/>
          <w:b w:val="0"/>
          <w:i w:val="0"/>
          <w:color w:val="000000"/>
          <w:sz w:val="24"/>
        </w:rPr>
        <w:t>cokki.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Approcher, rapprocher, s’écarter.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Cummi, tђmmi: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Cum (tђm) camcam pђpaare. Cum (tђm) kђђ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naa, cum vah fanne, cum syea. ઞwђђ tђђra cum ne mђnnђђ, ջao,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biivuu (naabii). Fan mai da֊ mo gak yea pђlo֊ni. Za jo֊ra cumjee </w:t>
      </w:r>
      <w:r>
        <w:rPr>
          <w:rFonts w:ascii="" w:hAnsi="" w:eastAsia=""/>
          <w:b w:val="0"/>
          <w:i w:val="0"/>
          <w:color w:val="000000"/>
          <w:sz w:val="24"/>
        </w:rPr>
        <w:t>(tђmjee) ne tђnjemme.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Sel végétal, savon, sucre.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Cum, kum: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Foo. Maa fan taa ge pђ bii cum. Dђջ mo tђ vah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pђ bii ջe, mo maa ga g֊ cumcum (kumkum).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Bruit de l’eau quand on y plonge de linges.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Cu֊ki, to֊ki: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Suuki, taiki. Palai nփi dђђ ah ge cu֊ (to֊) ki 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 Pabame. ॣђ nyee tai cu֊ki ջo pђgaջջe. Mo tai fan moo da֊ </w:t>
      </w:r>
      <w:r>
        <w:rPr>
          <w:rFonts w:ascii="" w:hAnsi="" w:eastAsia=""/>
          <w:b w:val="0"/>
          <w:i w:val="0"/>
          <w:color w:val="000000"/>
          <w:sz w:val="24"/>
        </w:rPr>
        <w:t>cu֊ (suu, to֊) ge tђki ֊hoo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Melanger, mettre ensemble.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Cu֊ni, to֊ni: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Guu mawah mo kal tђfea ջe. Za ma gbanra tal a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jo֊ra yeջ ne cu֊ (to֊ni). Dђջ ma lal a cu֊ (to֊) tal ne cu֊ni,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ջђr tal maa suu g֊ gban kpuu ne ko, dђջ ma lal ’nam cu֊ gin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 ne suu, a gom suu ahe ne kђ lalle. Mo lwaara guu ah ya ջe,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zyeջra cu֊ ne kpuu. Za cu֊ syi֊ maluu jol za ne cu֊ mai mo zyeջ </w:t>
      </w:r>
      <w:r>
        <w:rPr>
          <w:rFonts w:ascii="" w:hAnsi="" w:eastAsia=""/>
          <w:b w:val="0"/>
          <w:i w:val="0"/>
          <w:color w:val="000000"/>
          <w:sz w:val="24"/>
        </w:rPr>
        <w:t>ջo mor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Grosse pince en bois pour enfiler les poissons.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Cu֊ni, to֊ni: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Cu֊ni (to֊ni) cuu jo֊ fan camcam pђpaare. </w:t>
      </w:r>
      <w:r>
        <w:rPr>
          <w:rFonts w:ascii="" w:hAnsi="" w:eastAsia=""/>
          <w:b/>
          <w:i w:val="0"/>
          <w:color w:val="000000"/>
          <w:sz w:val="24"/>
        </w:rPr>
        <w:t xml:space="preserve">1. </w:t>
      </w:r>
      <w:r>
        <w:rPr>
          <w:rFonts w:ascii="" w:hAnsi="" w:eastAsia=""/>
          <w:b/>
          <w:i w:val="0"/>
          <w:color w:val="000000"/>
          <w:sz w:val="24"/>
        </w:rPr>
        <w:t>Cu֊ni (to֊ni):</w:t>
      </w:r>
      <w:r>
        <w:rPr>
          <w:rFonts w:ascii="" w:hAnsi="" w:eastAsia=""/>
          <w:b w:val="0"/>
          <w:i w:val="0"/>
          <w:color w:val="000000"/>
          <w:sz w:val="24"/>
        </w:rPr>
        <w:t xml:space="preserve"> Tђ֊ni. Amo ye cu֊ (to֊) me ge ne ջђ. Mo fifii սђ </w:t>
      </w:r>
      <w:r>
        <w:rPr>
          <w:rFonts w:ascii="" w:hAnsi="" w:eastAsia=""/>
          <w:b w:val="0"/>
          <w:i w:val="0"/>
          <w:color w:val="000000"/>
          <w:sz w:val="24"/>
        </w:rPr>
        <w:t xml:space="preserve">ya mo cu֊ me ge ne ջђ sђ. Nahnђn cu֊ (to֊) me ջo tђ’nahko, ’yah </w:t>
      </w:r>
      <w:r>
        <w:rPr>
          <w:rFonts w:ascii="" w:hAnsi="" w:eastAsia=""/>
          <w:b w:val="0"/>
          <w:i w:val="0"/>
          <w:color w:val="000000"/>
          <w:sz w:val="24"/>
        </w:rPr>
        <w:t>faa: Nahnђn tђ֊ syen me ջo.</w:t>
      </w:r>
      <w:r>
        <w:rPr>
          <w:rFonts w:ascii="" w:hAnsi="" w:eastAsia=""/>
          <w:b/>
          <w:i w:val="0"/>
          <w:color w:val="000000"/>
          <w:sz w:val="24"/>
        </w:rPr>
        <w:t xml:space="preserve"> 2. Cu֊ni (to֊ni):</w:t>
      </w:r>
      <w:r>
        <w:rPr>
          <w:rFonts w:ascii="" w:hAnsi="" w:eastAsia=""/>
          <w:b w:val="0"/>
          <w:i w:val="0"/>
          <w:color w:val="000000"/>
          <w:sz w:val="24"/>
        </w:rPr>
        <w:t xml:space="preserve"> Rђk ge tђki sђ֊,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ga sђ֊. ઞwђђ mo tђ rђkra sorre, koo ђђ ջe, mo pђђ zah fan rђk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ge lal a ջe, a cu֊ra (to֊ra) ga g֊. Za ka gak cu֊ bii sorre, 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nyen ah ne swaa cu֊ ya. Za cu֊ wel tђ bђsahe, kan tђsolle. </w:t>
      </w:r>
      <w:r>
        <w:rPr>
          <w:rFonts w:ascii="" w:hAnsi="" w:eastAsia=""/>
          <w:b/>
          <w:i w:val="0"/>
          <w:color w:val="000000"/>
          <w:sz w:val="24"/>
        </w:rPr>
        <w:t xml:space="preserve">3. </w:t>
      </w:r>
    </w:p>
    <w:p>
      <w:pPr>
        <w:autoSpaceDN w:val="0"/>
        <w:autoSpaceDE w:val="0"/>
        <w:widowControl/>
        <w:spacing w:line="266" w:lineRule="auto" w:before="8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103 </w:t>
      </w:r>
    </w:p>
    <w:p>
      <w:pPr>
        <w:sectPr>
          <w:pgSz w:w="8400" w:h="11900"/>
          <w:pgMar w:top="364" w:right="37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Cu֊ni (to֊ni): </w:t>
      </w:r>
      <w:r>
        <w:rPr>
          <w:rFonts w:ascii="" w:hAnsi="" w:eastAsia=""/>
          <w:b w:val="0"/>
          <w:i w:val="0"/>
          <w:color w:val="000000"/>
          <w:sz w:val="24"/>
        </w:rPr>
        <w:t xml:space="preserve">Rii fanne, nyi֊ ne swahe. Wee nyee cu֊ra (to֊ra)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jol ki. Lamlamma cu֊ we  kah kal ne va֊no ջe. </w:t>
      </w:r>
      <w:r>
        <w:rPr>
          <w:rFonts w:ascii="" w:hAnsi="" w:eastAsia=""/>
          <w:b/>
          <w:i w:val="0"/>
          <w:color w:val="000000"/>
          <w:sz w:val="24"/>
        </w:rPr>
        <w:t xml:space="preserve">4. Cu֊ni </w:t>
      </w:r>
      <w:r>
        <w:rPr>
          <w:rFonts w:ascii="" w:hAnsi="" w:eastAsia=""/>
          <w:b/>
          <w:i w:val="0"/>
          <w:color w:val="000000"/>
          <w:sz w:val="24"/>
        </w:rPr>
        <w:t>(to֊ni).</w:t>
      </w:r>
      <w:r>
        <w:rPr>
          <w:rFonts w:ascii="" w:hAnsi="" w:eastAsia=""/>
          <w:b w:val="0"/>
          <w:i w:val="0"/>
          <w:color w:val="000000"/>
          <w:sz w:val="24"/>
        </w:rPr>
        <w:t xml:space="preserve"> Saa fanne. Me ga cu֊ (to֊) mbђro maki ahe. Mo cu֊ yerri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cu֊ dah g֊ ka. njok mai cu֊ pђsah pђlli. </w:t>
      </w:r>
      <w:r>
        <w:rPr>
          <w:rFonts w:ascii="" w:hAnsi="" w:eastAsia=""/>
          <w:b/>
          <w:i w:val="0"/>
          <w:color w:val="000000"/>
          <w:sz w:val="24"/>
        </w:rPr>
        <w:t>5. Cu֊ni (to֊ni). v.</w:t>
      </w:r>
    </w:p>
    <w:p>
      <w:pPr>
        <w:autoSpaceDN w:val="0"/>
        <w:autoSpaceDE w:val="0"/>
        <w:widowControl/>
        <w:spacing w:line="245" w:lineRule="auto" w:before="2" w:after="0"/>
        <w:ind w:left="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ॣeeni. Za cu֊ fan ne zђђ, guu, nyahe. Mo syee pђsahe, waa cu֊ </w:t>
      </w:r>
      <w:r>
        <w:rPr>
          <w:rFonts w:ascii="" w:hAnsi="" w:eastAsia=""/>
          <w:b w:val="0"/>
          <w:i w:val="0"/>
          <w:color w:val="000000"/>
          <w:sz w:val="24"/>
        </w:rPr>
        <w:t>ջal nyi mo. Pђpaa ջe, za faa: Cur. Waa cur ջal nyi ko.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Attaquer qqn. brusquement, supperposer, perforer, percer, trouer, </w:t>
      </w:r>
      <w:r>
        <w:rPr>
          <w:rFonts w:ascii="" w:hAnsi="" w:eastAsia=""/>
          <w:b w:val="0"/>
          <w:i/>
          <w:color w:val="000000"/>
          <w:sz w:val="24"/>
        </w:rPr>
        <w:t xml:space="preserve">pénétrer dans, poignarder, transpercer, injecter..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Cu֊ni, to֊rփi: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Cu֊ (to֊) jur (dђr) zu֊ ne zyeere, amma </w:t>
      </w:r>
      <w:r>
        <w:rPr>
          <w:rFonts w:ascii="" w:hAnsi="" w:eastAsia=""/>
          <w:b w:val="0"/>
          <w:i w:val="0"/>
          <w:color w:val="000000"/>
          <w:sz w:val="24"/>
        </w:rPr>
        <w:t xml:space="preserve">ara camcam. Cu֊ gak jo֊ kpuu pђ’manne, a lee pђlli. Mo ru֊ ջe,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pђsyee kee, a pђ jeere. Cu֊ a kђsyil kpuu ma ђђ ko֊ne.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Mђ֊ginna ’yah lee cu֊ (to֊) pђlli kal juu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Cur: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Cur cuu jo֊ fan pђpaare. Mo ee cu֊ni (to֊ni), ջtv yo. </w:t>
      </w:r>
      <w:r>
        <w:rPr>
          <w:rFonts w:ascii="" w:hAnsi="" w:eastAsia=""/>
          <w:b w:val="0"/>
          <w:i/>
          <w:color w:val="000000"/>
          <w:sz w:val="24"/>
        </w:rPr>
        <w:t xml:space="preserve">Pl. Perforer, percer, trouer, transpercer.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Cur cur: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ne hђђre, ne swahe. Nyin dan ջo tђ gђђ ya֊, </w:t>
      </w:r>
      <w:r>
        <w:rPr>
          <w:rFonts w:ascii="" w:hAnsi="" w:eastAsia=""/>
          <w:b w:val="0"/>
          <w:i w:val="0"/>
          <w:color w:val="000000"/>
          <w:sz w:val="24"/>
        </w:rPr>
        <w:t>za tђ kyeջra ko cur cur.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Coulement de liquide (eau, lait). </w:t>
      </w:r>
    </w:p>
    <w:p>
      <w:pPr>
        <w:autoSpaceDN w:val="0"/>
        <w:autoSpaceDE w:val="0"/>
        <w:widowControl/>
        <w:spacing w:line="245" w:lineRule="auto" w:before="76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Curak: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coroջ, ջtv yo. </w:t>
      </w:r>
      <w:r>
        <w:rPr>
          <w:rFonts w:ascii="" w:hAnsi="" w:eastAsia=""/>
          <w:b w:val="0"/>
          <w:i/>
          <w:color w:val="000000"/>
          <w:sz w:val="24"/>
        </w:rPr>
        <w:t xml:space="preserve">De même genre, espèce.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Curcurri: ջmsջ,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Turturri, tђսe’ tђde’. Ne kal ջe,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yak curcurri (turturri). Bam mo so ge gwari ya la֊, faa a yak </w:t>
      </w:r>
      <w:r>
        <w:rPr>
          <w:rFonts w:ascii="" w:hAnsi="" w:eastAsia=""/>
          <w:b w:val="0"/>
          <w:i w:val="0"/>
          <w:color w:val="000000"/>
          <w:sz w:val="24"/>
        </w:rPr>
        <w:t>curcurri (turturri).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Brulé par le soleil, le feu.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Cururu: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Pђpaare, սururu, suսսuսu. Mђmmђђ gbah loo </w:t>
      </w:r>
      <w:r>
        <w:rPr>
          <w:rFonts w:ascii="" w:hAnsi="" w:eastAsia=""/>
          <w:b w:val="0"/>
          <w:i w:val="0"/>
          <w:color w:val="000000"/>
          <w:sz w:val="24"/>
        </w:rPr>
        <w:t xml:space="preserve">cururu (սururu). Gbahra za ne sal ge pђђ ne ko cururu. Mo gom ge </w:t>
      </w:r>
      <w:r>
        <w:rPr>
          <w:rFonts w:ascii="" w:hAnsi="" w:eastAsia=""/>
          <w:b w:val="0"/>
          <w:i w:val="0"/>
          <w:color w:val="000000"/>
          <w:sz w:val="24"/>
        </w:rPr>
        <w:t>zahki cururu (սururu) da֊.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Enfilé nombreux.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Curwii: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Kpђrwii, kpђrlђm, gakgak, bai syi֊, wala ka pђlli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Gee mo tam ջe, tђ cel ah yea curwii. Ka ne syi֊ pђlli ya,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curwii. Za gak faa: Curwii curwii ta. Rփi ka tђtђl ah pђlli ya, a </w:t>
      </w:r>
      <w:r>
        <w:rPr>
          <w:rFonts w:ascii="" w:hAnsi="" w:eastAsia=""/>
          <w:b w:val="0"/>
          <w:i w:val="0"/>
          <w:color w:val="000000"/>
          <w:sz w:val="24"/>
        </w:rPr>
        <w:t>curwii curwii.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Chauve, dépoilé. </w:t>
      </w:r>
    </w:p>
    <w:p>
      <w:pPr>
        <w:autoSpaceDN w:val="0"/>
        <w:autoSpaceDE w:val="0"/>
        <w:widowControl/>
        <w:spacing w:line="266" w:lineRule="auto" w:before="31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104 </w:t>
      </w:r>
    </w:p>
    <w:p>
      <w:pPr>
        <w:sectPr>
          <w:pgSz w:w="8400" w:h="11900"/>
          <w:pgMar w:top="364" w:right="107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Cut: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॥ahջ, ’waa, ’ya֊, nai sђ. Mo urri, mo kaa ջo cut nai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 (bai gai suu). Vђђkoi ’yah zye kaa pђ cok tђ va֊no cut. Mo kaa </w:t>
      </w:r>
      <w:r>
        <w:rPr>
          <w:rFonts w:ascii="" w:hAnsi="" w:eastAsia=""/>
          <w:b w:val="0"/>
          <w:i w:val="0"/>
          <w:color w:val="000000"/>
          <w:sz w:val="24"/>
        </w:rPr>
        <w:t>cut o, me no ganne. Ge kaa pel ջe cut.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Face à face.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Cut, duս: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Gwari, duս, partђ. Zahzyil nђђ me cut (duս).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Zahzyil mo nђђ dђջ cut ջe, a yea tђgbana dђջ սђђ ջo սђђre.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ka pђswah ya ջe, a սђђ cut (duս). Faa manyeeki ah sђђ ah </w:t>
      </w:r>
      <w:r>
        <w:rPr>
          <w:rFonts w:ascii="" w:hAnsi="" w:eastAsia=""/>
          <w:b w:val="0"/>
          <w:i w:val="0"/>
          <w:color w:val="000000"/>
          <w:sz w:val="24"/>
        </w:rPr>
        <w:t>ka pђswah ya, a loo cut (duս).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Rompre facillement, battement de coeur.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Cuu swaare: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fan mai mo ka nђn jo֊ ya. Ge pђsyakke, laa </w:t>
      </w:r>
      <w:r>
        <w:rPr>
          <w:rFonts w:ascii="" w:hAnsi="" w:eastAsia=""/>
          <w:b w:val="0"/>
          <w:i w:val="0"/>
          <w:color w:val="000000"/>
          <w:sz w:val="24"/>
        </w:rPr>
        <w:t xml:space="preserve">bone. Mo cuu swaa ah kao, soջ ko ջoo o. Za faa: Ko֊ zah’nan </w:t>
      </w:r>
      <w:r>
        <w:rPr>
          <w:rFonts w:ascii="" w:hAnsi="" w:eastAsia=""/>
          <w:b w:val="0"/>
          <w:i w:val="0"/>
          <w:color w:val="000000"/>
          <w:sz w:val="24"/>
        </w:rPr>
        <w:t>va֊no kђђ dђջ cuu swaare (syakke).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Humilier, déshonorer, outrager, ridiculiser, souffrir, être pauvre.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Cuu tђ cuu: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tђ cuu ne mor camcam gwa: </w:t>
      </w:r>
      <w:r>
        <w:rPr>
          <w:rFonts w:ascii="" w:hAnsi="" w:eastAsia=""/>
          <w:b/>
          <w:i w:val="0"/>
          <w:color w:val="000000"/>
          <w:sz w:val="24"/>
        </w:rPr>
        <w:t xml:space="preserve">1.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jo֊ ջo pђջe’ wo za ki: Gaջջe, bone. Za ki gak faara ջђ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zah syakke, koo ne zah syea suu, mai cuu tђ cuu tђ ջђջe’ yo. </w:t>
      </w:r>
      <w:r>
        <w:rPr>
          <w:rFonts w:ascii="" w:hAnsi="" w:eastAsia=""/>
          <w:b/>
          <w:i w:val="0"/>
          <w:color w:val="000000"/>
          <w:sz w:val="24"/>
        </w:rPr>
        <w:t xml:space="preserve">2.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fan sah mai za mo kwo ջo liilii, wala pђlli. ॣђ ma yђk 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koo ջђ kaciiri, za cuu tђ cuu ne ջђ ahe, ’yah faa: za jin faa ջђ ah </w:t>
      </w:r>
      <w:r>
        <w:rPr>
          <w:rFonts w:ascii="" w:hAnsi="" w:eastAsia=""/>
          <w:b w:val="0"/>
          <w:i w:val="0"/>
          <w:color w:val="000000"/>
          <w:sz w:val="24"/>
        </w:rPr>
        <w:t>ջђr ki ջђr 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Sarcasme, risée, honneur, modèle.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Cuucuu: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sahe, tђսii za yeջ go֊ maluu yo. Cok yeջ ջђђ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ջe, ka ’yahra ջђջe’ mo yea tђgђђ ya֊ ya. Za sah ye ulra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go֊ ne cok ah mo cuu ջo. A cii na tђsolle. A ulra ne feene, </w:t>
      </w:r>
      <w:r>
        <w:rPr>
          <w:rFonts w:ascii="" w:hAnsi="" w:eastAsia=""/>
          <w:b w:val="0"/>
          <w:i w:val="0"/>
          <w:color w:val="000000"/>
          <w:sz w:val="24"/>
        </w:rPr>
        <w:t>dђջ tђ ya, mor ka soջra za kwan 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Gens qui font des rites dans la cours du chef (Léré).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Cuuni, faa ջђ ne fahlii camcam ne mor ah da֊: </w:t>
      </w:r>
      <w:r>
        <w:rPr>
          <w:rFonts w:ascii="" w:hAnsi="" w:eastAsia=""/>
          <w:b/>
          <w:i w:val="0"/>
          <w:color w:val="000000"/>
          <w:sz w:val="24"/>
        </w:rPr>
        <w:t xml:space="preserve">1. Cuu </w:t>
      </w:r>
      <w:r>
        <w:rPr>
          <w:rFonts w:ascii="" w:hAnsi="" w:eastAsia=""/>
          <w:b/>
          <w:i w:val="0"/>
          <w:color w:val="000000"/>
          <w:sz w:val="24"/>
        </w:rPr>
        <w:t>fanne:</w:t>
      </w:r>
      <w:r>
        <w:rPr>
          <w:rFonts w:ascii="" w:hAnsi="" w:eastAsia=""/>
          <w:b w:val="0"/>
          <w:i w:val="0"/>
          <w:color w:val="000000"/>
          <w:sz w:val="24"/>
        </w:rPr>
        <w:t xml:space="preserve"> Kee mor ջђ fan nyi dђջջi. Mgbai mor ջђ fan mai pa fee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ya ba. Jo֊ yeջ ah ne dђջ ahe. Cuu ka֊ mbђro, ka֊ korre, </w:t>
      </w:r>
      <w:r>
        <w:rPr>
          <w:rFonts w:ascii="" w:hAnsi="" w:eastAsia=""/>
          <w:b w:val="0"/>
          <w:i w:val="0"/>
          <w:color w:val="000000"/>
          <w:sz w:val="24"/>
        </w:rPr>
        <w:t>սa֊ mu֊ta, cuu lekolle.</w:t>
      </w:r>
      <w:r>
        <w:rPr>
          <w:rFonts w:ascii="" w:hAnsi="" w:eastAsia=""/>
          <w:b/>
          <w:i w:val="0"/>
          <w:color w:val="000000"/>
          <w:sz w:val="24"/>
        </w:rPr>
        <w:t xml:space="preserve"> 2. Cuu ջђ:</w:t>
      </w:r>
      <w:r>
        <w:rPr>
          <w:rFonts w:ascii="" w:hAnsi="" w:eastAsia=""/>
          <w:b w:val="0"/>
          <w:i w:val="0"/>
          <w:color w:val="000000"/>
          <w:sz w:val="24"/>
        </w:rPr>
        <w:t xml:space="preserve"> Kee mor ջђ nyi za ki mai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laara taa ya, koo mai mo tђra pђsah ya: Cuu ջђ Masђ֊, ջђ kal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sђrri, ջђ fan jo֊ni, yeջջe, yella. </w:t>
      </w:r>
      <w:r>
        <w:rPr>
          <w:rFonts w:ascii="" w:hAnsi="" w:eastAsia=""/>
          <w:b/>
          <w:i w:val="0"/>
          <w:color w:val="000000"/>
          <w:sz w:val="24"/>
        </w:rPr>
        <w:t xml:space="preserve">3. Cuu zahe: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faa zah nyi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ka laa zah ah pђtaa ya, wala mo ka laa pђsah ya. Cuu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ah ne ֊wђђ ջђ ah da֊. Dђջ cuu kee սerewol ne zah ki cam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֊wђђ ջo ta. Cuu zah munda֊, zah nasara, zah araջ. </w:t>
      </w:r>
      <w:r>
        <w:rPr>
          <w:rFonts w:ascii="" w:hAnsi="" w:eastAsia=""/>
          <w:b/>
          <w:i w:val="0"/>
          <w:color w:val="000000"/>
          <w:sz w:val="24"/>
        </w:rPr>
        <w:t xml:space="preserve">4. ॣer </w:t>
      </w:r>
    </w:p>
    <w:p>
      <w:pPr>
        <w:autoSpaceDN w:val="0"/>
        <w:autoSpaceDE w:val="0"/>
        <w:widowControl/>
        <w:spacing w:line="266" w:lineRule="auto" w:before="14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105 </w:t>
      </w:r>
    </w:p>
    <w:p>
      <w:pPr>
        <w:sectPr>
          <w:pgSz w:w="8400" w:h="11900"/>
          <w:pgMar w:top="364" w:right="43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zahe,</w:t>
      </w:r>
      <w:r>
        <w:rPr>
          <w:rFonts w:ascii="" w:hAnsi="" w:eastAsia=""/>
          <w:b w:val="0"/>
          <w:i w:val="0"/>
          <w:color w:val="000000"/>
          <w:sz w:val="24"/>
        </w:rPr>
        <w:t xml:space="preserve"> cuu zahe. Faa ջђ mai bone ye mo jo֊ mo faani. Fasyen kђђ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ki cuu zah ne zan ջђђra, bai ջђђra, za syi֊ ջђђra. Dђջ mai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սuu gal kpee ya, ka cuu zah ya. ॣђ bai cuu zah cuu swah ջo,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zahzyil yak ta. </w:t>
      </w:r>
      <w:r>
        <w:rPr>
          <w:rFonts w:ascii="" w:hAnsi="" w:eastAsia=""/>
          <w:b/>
          <w:i w:val="0"/>
          <w:color w:val="000000"/>
          <w:sz w:val="24"/>
        </w:rPr>
        <w:t>5. Cuu nђnni</w:t>
      </w:r>
      <w:r>
        <w:rPr>
          <w:rFonts w:ascii="" w:hAnsi="" w:eastAsia=""/>
          <w:b w:val="0"/>
          <w:i w:val="0"/>
          <w:color w:val="000000"/>
          <w:sz w:val="24"/>
        </w:rPr>
        <w:t xml:space="preserve">: Jo֊ fan ka cuu nyi dђջ ki zye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nђn ah ջe, mo ջђ feene ye da֊, zye gak jo֊ wol ahe. Fasyenne, </w:t>
      </w:r>
      <w:r>
        <w:rPr>
          <w:rFonts w:ascii="" w:hAnsi="" w:eastAsia=""/>
          <w:b w:val="0"/>
          <w:i w:val="0"/>
          <w:color w:val="000000"/>
          <w:sz w:val="24"/>
        </w:rPr>
        <w:t xml:space="preserve">yeջջe da֊ gak cuu nђn nyi dђջ ta. Fan mai mo laa gaջ ah ջe da֊ </w:t>
      </w:r>
      <w:r>
        <w:rPr>
          <w:rFonts w:ascii="" w:hAnsi="" w:eastAsia=""/>
          <w:b w:val="0"/>
          <w:i w:val="0"/>
          <w:color w:val="000000"/>
          <w:sz w:val="24"/>
        </w:rPr>
        <w:t>ka cuu nђn nyi mo ջe.</w:t>
      </w:r>
      <w:r>
        <w:rPr>
          <w:rFonts w:ascii="" w:hAnsi="" w:eastAsia=""/>
          <w:b/>
          <w:i w:val="0"/>
          <w:color w:val="000000"/>
          <w:sz w:val="24"/>
        </w:rPr>
        <w:t xml:space="preserve"> 6. Cuu jolle: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jol va֊no cuu nyi dђջջi.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Mo ka cuu jol nyi dђջ mai mo kal mo ջe ya. Dђջ gak cuu jol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ka nђђ pah ah mor yeջ ta. Dђջ ma ’man faa nyi dђջ mala֊ne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cuu jol nyi zu ne? Za faa: cuu jolle ta, vah jolle. Mo cuu jol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ge re farel o. Jol ջo ne ’nahm pђlli, mo cuu jol pђsahe. Dђջ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ջђջe’ ya la֊ a faa: « Me cuu jol ջe ne bii ջe ». </w:t>
      </w:r>
      <w:r>
        <w:rPr>
          <w:rFonts w:ascii="" w:hAnsi="" w:eastAsia=""/>
          <w:b/>
          <w:i w:val="0"/>
          <w:color w:val="000000"/>
          <w:sz w:val="24"/>
        </w:rPr>
        <w:t>7. Cuu dђջջi: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॥ii tђսii dђջջi, nђђ dђջջi, faa ջђ dђջջi. Me ka tђ cuu mo ya,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dђջ ma kah ջo. Mo cuu zuu tђgђђ ջuu ne? Mo սii tђսii ahe. </w:t>
      </w:r>
      <w:r>
        <w:rPr>
          <w:rFonts w:ascii="" w:hAnsi="" w:eastAsia=""/>
          <w:b/>
          <w:i w:val="0"/>
          <w:color w:val="000000"/>
          <w:sz w:val="24"/>
        </w:rPr>
        <w:t xml:space="preserve">8. </w:t>
      </w:r>
      <w:r>
        <w:rPr>
          <w:rFonts w:ascii="" w:hAnsi="" w:eastAsia=""/>
          <w:b/>
          <w:i w:val="0"/>
          <w:color w:val="000000"/>
          <w:sz w:val="24"/>
        </w:rPr>
        <w:t>Cuu syi֊ fanne</w:t>
      </w:r>
      <w:r>
        <w:rPr>
          <w:rFonts w:ascii="" w:hAnsi="" w:eastAsia=""/>
          <w:b w:val="0"/>
          <w:i w:val="0"/>
          <w:color w:val="000000"/>
          <w:sz w:val="24"/>
        </w:rPr>
        <w:t xml:space="preserve">, cuu tђђ juu. Lwђђ ge lalle. Za cuu syi֊ coi, 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tђђ juu. Wee kah nyee cuura tђђ mai moo syerra ne ko ge lalle.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ga cwah juu ջe, mo cuu tђђ ah ga lalle. Mo soo tђtђl ջo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 ya, cuu ջo cuu, rփi g֊ ’wa. </w:t>
      </w:r>
      <w:r>
        <w:rPr>
          <w:rFonts w:ascii="" w:hAnsi="" w:eastAsia=""/>
          <w:b/>
          <w:i w:val="0"/>
          <w:color w:val="000000"/>
          <w:sz w:val="24"/>
        </w:rPr>
        <w:t>9. Cuu syakke:</w:t>
      </w:r>
      <w:r>
        <w:rPr>
          <w:rFonts w:ascii="" w:hAnsi="" w:eastAsia=""/>
          <w:b w:val="0"/>
          <w:i w:val="0"/>
          <w:color w:val="000000"/>
          <w:sz w:val="24"/>
        </w:rPr>
        <w:t xml:space="preserve"> Laa bone.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cuu syak mor fan camcam: Cuu syak solai, syak farelle, syak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da֊ dђջ mo ’yahni. Za gak cuu syak nyi ki ta, Mo 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syak nyi dђfuu, koo faջal ka. Dђջ ma cuu syak pђlli, za սii ko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pa syakke. Za ka yea ne fan da֊ ya, mo cuu syak ah manyeeki </w:t>
      </w:r>
      <w:r>
        <w:rPr>
          <w:rFonts w:ascii="" w:hAnsi="" w:eastAsia=""/>
          <w:b w:val="0"/>
          <w:i w:val="0"/>
          <w:color w:val="000000"/>
          <w:sz w:val="24"/>
        </w:rPr>
        <w:t>ahe.</w:t>
      </w:r>
      <w:r>
        <w:rPr>
          <w:rFonts w:ascii="" w:hAnsi="" w:eastAsia=""/>
          <w:b/>
          <w:i w:val="0"/>
          <w:color w:val="000000"/>
          <w:sz w:val="24"/>
        </w:rPr>
        <w:t xml:space="preserve"> 10. Cuu suu</w:t>
      </w:r>
      <w:r>
        <w:rPr>
          <w:rFonts w:ascii="" w:hAnsi="" w:eastAsia=""/>
          <w:b w:val="0"/>
          <w:i w:val="0"/>
          <w:color w:val="000000"/>
          <w:sz w:val="24"/>
        </w:rPr>
        <w:t xml:space="preserve">: Bai mu֊ suu. Dђջ cuu suu ah gin lal ne bai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 suu ahe. Za ma jo֊ fan pђnyin ka cuura suu ջђђ ka za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kwo ya. Dђջ gak cuu suu ah ne fan jo֊ ahe, ջђ faa ahe, kal 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tђ jo֊ ko da֊ tђ cuu suu ah sђ. </w:t>
      </w:r>
      <w:r>
        <w:rPr>
          <w:rFonts w:ascii="" w:hAnsi="" w:eastAsia=""/>
          <w:b/>
          <w:i w:val="0"/>
          <w:color w:val="000000"/>
          <w:sz w:val="24"/>
        </w:rPr>
        <w:t>11. Cuu swaare:</w:t>
      </w:r>
      <w:r>
        <w:rPr>
          <w:rFonts w:ascii="" w:hAnsi="" w:eastAsia=""/>
          <w:b w:val="0"/>
          <w:i w:val="0"/>
          <w:color w:val="000000"/>
          <w:sz w:val="24"/>
        </w:rPr>
        <w:t xml:space="preserve">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ren swaare. Kyeջ mawin mor bai, ki֊ fan dђջջi, roo mђr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wee nyeere, faa ջђ na dђջ mai mo ka ne tђtђl a. Za gak cuura </w:t>
      </w:r>
      <w:r>
        <w:rPr>
          <w:rFonts w:ascii="" w:hAnsi="" w:eastAsia=""/>
          <w:b w:val="0"/>
          <w:i w:val="0"/>
          <w:color w:val="000000"/>
          <w:sz w:val="24"/>
        </w:rPr>
        <w:t>swaa ki no ta.</w:t>
      </w:r>
      <w:r>
        <w:rPr>
          <w:rFonts w:ascii="" w:hAnsi="" w:eastAsia=""/>
          <w:b/>
          <w:i w:val="0"/>
          <w:color w:val="000000"/>
          <w:sz w:val="24"/>
        </w:rPr>
        <w:t xml:space="preserve"> 12. Cuu yђkki</w:t>
      </w:r>
      <w:r>
        <w:rPr>
          <w:rFonts w:ascii="" w:hAnsi="" w:eastAsia=""/>
          <w:b w:val="0"/>
          <w:i w:val="0"/>
          <w:color w:val="000000"/>
          <w:sz w:val="24"/>
        </w:rPr>
        <w:t xml:space="preserve">: Cuu nyi za ki zye pђyђkki. Dђջ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yђk ne fan lwaa ahe, ջђ faa ahe, ne jo֊ fan kal tђ mai za mo </w:t>
      </w:r>
      <w:r>
        <w:rPr>
          <w:rFonts w:ascii="" w:hAnsi="" w:eastAsia=""/>
          <w:b w:val="0"/>
          <w:i w:val="0"/>
          <w:color w:val="000000"/>
          <w:sz w:val="24"/>
        </w:rPr>
        <w:t>jo֊ni. Dђջ ma cuu yђk cuu zye kal za ջo da֊.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Montrer, enseigner, instruire, expliquer, apprendre à, regreter, se </w:t>
      </w:r>
      <w:r>
        <w:rPr>
          <w:rFonts w:ascii="" w:hAnsi="" w:eastAsia=""/>
          <w:b w:val="0"/>
          <w:i/>
          <w:color w:val="000000"/>
          <w:sz w:val="24"/>
        </w:rPr>
        <w:t xml:space="preserve">lamenter, se plaindre, se presenter,se montrer, pointer du doigt, </w:t>
      </w:r>
      <w:r>
        <w:rPr>
          <w:rFonts w:ascii="" w:hAnsi="" w:eastAsia=""/>
          <w:b w:val="0"/>
          <w:i/>
          <w:color w:val="000000"/>
          <w:sz w:val="24"/>
        </w:rPr>
        <w:t xml:space="preserve">indexer qqn, laver les mains, montrer qqn, indiquer, désigner, parler </w:t>
      </w:r>
      <w:r>
        <w:rPr>
          <w:rFonts w:ascii="" w:hAnsi="" w:eastAsia=""/>
          <w:b w:val="0"/>
          <w:i/>
          <w:color w:val="000000"/>
          <w:sz w:val="24"/>
        </w:rPr>
        <w:t xml:space="preserve">de qqn, déplumer, manquer de, se montrer, devenir malheureux, être </w:t>
      </w:r>
      <w:r>
        <w:rPr>
          <w:rFonts w:ascii="" w:hAnsi="" w:eastAsia=""/>
          <w:b w:val="0"/>
          <w:i/>
          <w:color w:val="000000"/>
          <w:sz w:val="24"/>
        </w:rPr>
        <w:t xml:space="preserve">confus, se glorifier. </w:t>
      </w: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106 </w:t>
      </w:r>
    </w:p>
    <w:p>
      <w:pPr>
        <w:sectPr>
          <w:pgSz w:w="8400" w:h="11900"/>
          <w:pgMar w:top="364" w:right="109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Cuuri: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Pђcuuri, pђta֊ne, pђnikki. Nђђ ma tђ’nah pђ 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ma tђsoo ջe. We mai pђcuuri a ga swaa ne kene? Tђgba faa 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ge pђyak ne kene? Fan mo pђcuu ջe, a jin swaa no (kwaare, </w:t>
      </w:r>
      <w:r>
        <w:rPr>
          <w:rFonts w:ascii="" w:hAnsi="" w:eastAsia=""/>
          <w:b w:val="0"/>
          <w:i w:val="0"/>
          <w:color w:val="000000"/>
          <w:sz w:val="24"/>
        </w:rPr>
        <w:t>֊hђђre, kђսare, sorre (swђђre), swaa.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Souple, flexible, tendre.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Cuuri, nyamme: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(paa) pђ bii. Cuu jur mђђza֊ ջo. Faջal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’yahra ren cuu pђlli. Bii mo ge pђlli ջe, cuu nђn pee pђlli ta. </w:t>
      </w:r>
      <w:r>
        <w:rPr>
          <w:rFonts w:ascii="" w:hAnsi="" w:eastAsia=""/>
          <w:b w:val="0"/>
          <w:i/>
          <w:color w:val="000000"/>
          <w:sz w:val="24"/>
        </w:rPr>
        <w:t xml:space="preserve">Herbe des marais.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Cuurђ֊: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Pђluuri, ջђђջђђ, ֊ga֊ ֊ga֊. Fan mai mo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pђluu zahki, mo ka kal ki ya. Wee ah zahki cuurђ֊. Zah won </w:t>
      </w:r>
      <w:r>
        <w:rPr>
          <w:rFonts w:ascii="" w:hAnsi="" w:eastAsia=""/>
          <w:b w:val="0"/>
          <w:i w:val="0"/>
          <w:color w:val="000000"/>
          <w:sz w:val="24"/>
        </w:rPr>
        <w:t>magwii mai zahki cuurђ֊.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Egal, semblable.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Coo, pea suu, jo֊ suu ne swahe. ઞwђђ mo tђ bya֊ra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cwaara suu pђlli. Za ki cwaara (cwoora) suu ne nփi mђrrփi.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 tourner, se pousser, se deplacer, tordre.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Cwaa: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Coo, tђr ge tђki, tai kaa pђ cok tђ va֊no pђpaare.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cwaara mor cee kpuu zah ya֊ go֊e. Za gak cwaara mor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 pђ cok tђ va֊no. Za gak coora mor kpuu tђ va֊no, pђ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va֊no. Cwaa cuu za pђpaa kal coo ջe. Jeertђ ahe: Syel ge lalle. </w:t>
      </w:r>
      <w:r>
        <w:rPr>
          <w:rFonts w:ascii="" w:hAnsi="" w:eastAsia=""/>
          <w:b w:val="0"/>
          <w:i/>
          <w:color w:val="000000"/>
          <w:sz w:val="24"/>
        </w:rPr>
        <w:t xml:space="preserve">Rester beaucoup, s'asseoir.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Cwaa ջoroo: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pђ mu֊ni. Dђջ ah yea mgba֊ mgba֊ nyee o,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cwaa ջoroo kal ջe. Solai cwaa jol ջe ջoroo. Za gak faa tђkpik ta. </w:t>
      </w:r>
      <w:r>
        <w:rPr>
          <w:rFonts w:ascii="" w:hAnsi="" w:eastAsia=""/>
          <w:b w:val="0"/>
          <w:i/>
          <w:color w:val="000000"/>
          <w:sz w:val="24"/>
        </w:rPr>
        <w:t xml:space="preserve">partir sans faire de bruit.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fanne, kan nahnђn mor fan ne ’yah gђrgђr. Zaki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cwaara lakre, zaki cwaara kђђre. Cwaa fan jo֊ dђջ nyah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Zune da֊ ne fan cwaa ahe. Za gak cwaara ki ka jo֊ bai, koo ka </w:t>
      </w:r>
      <w:r>
        <w:rPr>
          <w:rFonts w:ascii="" w:hAnsi="" w:eastAsia=""/>
          <w:b w:val="0"/>
          <w:i w:val="0"/>
          <w:color w:val="000000"/>
          <w:sz w:val="24"/>
        </w:rPr>
        <w:t>սah ki. Wee nyee cwaara ki ka սah tђnyeere.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Envier, convoiter, desirer, briguer, jalouser.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Leeni, mu֊ ջe, pђսak pђսak (pђսђk pђսђk). Ma֊go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ru֊ cwaa ge sђ֊ va֊no ջe. Tђhal (tђyel) cwaa tђ ջe ge sђ֊.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Cwaa ջoroo, cuu fan mai mo mu֊ ջo sђ. Solai, baatal, nyahe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manyee ki ah cwaa jol dђջ ջoroo. Fan gak cwaa jol dђջ pђ </w:t>
      </w:r>
      <w:r>
        <w:rPr>
          <w:rFonts w:ascii="" w:hAnsi="" w:eastAsia=""/>
          <w:b w:val="0"/>
          <w:i w:val="0"/>
          <w:color w:val="000000"/>
          <w:sz w:val="24"/>
        </w:rPr>
        <w:t>jiiba ջoroo.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Tomber. </w:t>
      </w:r>
    </w:p>
    <w:p>
      <w:pPr>
        <w:autoSpaceDN w:val="0"/>
        <w:autoSpaceDE w:val="0"/>
        <w:widowControl/>
        <w:spacing w:line="266" w:lineRule="auto" w:before="4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107 </w:t>
      </w:r>
    </w:p>
    <w:p>
      <w:pPr>
        <w:sectPr>
          <w:pgSz w:w="8400" w:h="11900"/>
          <w:pgMar w:top="364" w:right="42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Cwaջ, cwaջ cwaջ: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Njum, zwar zwar, twaջ twaջ. Ya֊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ջo ka pђsah ya, a zuu cwaջ cwaջ (twaջ twaջ). Bam mo ee ջe, </w:t>
      </w:r>
      <w:r>
        <w:rPr>
          <w:rFonts w:ascii="" w:hAnsi="" w:eastAsia=""/>
          <w:b w:val="0"/>
          <w:i w:val="0"/>
          <w:color w:val="000000"/>
          <w:sz w:val="24"/>
        </w:rPr>
        <w:t>bii zah zaa ram zyer cwaջ cwaջ (twaջ twaջ).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Bruits de l’eau qui tombe de toit de pailles, de tôle.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Gbal սђ. ॣђ ma faa ne zahzyil ջђջ yo. Dђջ mo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ջeջ pel ’min cwah ջe, ka mo jo֊ ko ջo pђջe’ pђtaa. Za ki </w:t>
      </w:r>
      <w:r>
        <w:rPr>
          <w:rFonts w:ascii="" w:hAnsi="" w:eastAsia=""/>
          <w:b w:val="0"/>
          <w:i w:val="0"/>
          <w:color w:val="000000"/>
          <w:sz w:val="24"/>
        </w:rPr>
        <w:t>’yahra ra fa֊ val cwah սђ.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Expression d’un doute.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Coo ge g֊ mba֊. Mo coo zah ya֊ ge g֊. Dђջ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cwah zah bii ma pђ fanne, cwah zah koloba.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Tourner, tordre.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Oo sal, wala suu ge nђn ki. Mo cwah sal nђn ki sai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gbђ dђђ ne ko ba. Za gak syel fan mai mo cwah ge ջo tђ ki ta.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gak cwah zah fan ջoo ga cokki: Cwah, wala rah zah mu֊ta, </w:t>
      </w:r>
      <w:r>
        <w:rPr>
          <w:rFonts w:ascii="" w:hAnsi="" w:eastAsia=""/>
          <w:b w:val="0"/>
          <w:i w:val="0"/>
          <w:color w:val="000000"/>
          <w:sz w:val="24"/>
        </w:rPr>
        <w:t>cwah zah fan mai dђջ mo ջa֊ni.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tordre, tordre, tortiller.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Cwahlle: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Njearam fanne. Zђђ, guu, kђvђlli da֊ ne cwahlle.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Cwahl mor cak fan rai ka mo lwaa nђђ gwari ka. Waa manyeeki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la֊ ne cwahlle. Fan ma ne cwahl da֊ a nђђ pђ suu gin lal pђ </w:t>
      </w:r>
      <w:r>
        <w:rPr>
          <w:rFonts w:ascii="" w:hAnsi="" w:eastAsia=""/>
          <w:b w:val="0"/>
          <w:i w:val="0"/>
          <w:color w:val="000000"/>
          <w:sz w:val="24"/>
        </w:rPr>
        <w:t>gaջջe.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Crochet ( lance, flêche).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Cwahni: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Cwah cuu mor ջђ camcam ne fahlii ahe: </w:t>
      </w:r>
      <w:r>
        <w:rPr>
          <w:rFonts w:ascii="" w:hAnsi="" w:eastAsia=""/>
          <w:b/>
          <w:i w:val="0"/>
          <w:color w:val="000000"/>
          <w:sz w:val="24"/>
        </w:rPr>
        <w:t xml:space="preserve">1. Cwahni.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jo֊ dђջ laa syen fanne. Com ne wii cwah dђջջi. Com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coo pђlli ջe, a cwah za da֊. Dђջ mo juu wii ջe, a cwah dђջ ah ta.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Fasyenne, ջђ syen zahzyil cwah dђջ na wii. </w:t>
      </w:r>
      <w:r>
        <w:rPr>
          <w:rFonts w:ascii="" w:hAnsi="" w:eastAsia=""/>
          <w:b/>
          <w:i w:val="0"/>
          <w:color w:val="000000"/>
          <w:sz w:val="24"/>
        </w:rPr>
        <w:t xml:space="preserve">2. Cwahni.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fan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wii ka mo zyee. Za cwah fan tђ wii syee, tђ yakwii, ne zaare.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cwah nђђ, syi֊, swaa, sorzuwu֊rփi (kahre). Cwah gwii, kahe,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tђgbana faa: ઞgo֊ gwii, ֊go֊ kahe. Za ka faa cwah dђђ ya, amma </w:t>
      </w:r>
      <w:r>
        <w:rPr>
          <w:rFonts w:ascii="" w:hAnsi="" w:eastAsia=""/>
          <w:b w:val="0"/>
          <w:i w:val="0"/>
          <w:color w:val="000000"/>
          <w:sz w:val="24"/>
        </w:rPr>
        <w:t>za faa: ઞgo֊ dђђ.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Griller, rotir, brûler.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Bilbilli. Dђջ mala֊ ro֊ dђջ malii ge sђ֊ cwai. Mђђ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sђgwii ro֊ fan ga sђ֊ cwai ka ren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Saisir ou terrasser fortement. </w:t>
      </w:r>
    </w:p>
    <w:p>
      <w:pPr>
        <w:autoSpaceDN w:val="0"/>
        <w:autoSpaceDE w:val="0"/>
        <w:widowControl/>
        <w:spacing w:line="266" w:lineRule="auto" w:before="4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108 </w:t>
      </w:r>
    </w:p>
    <w:p>
      <w:pPr>
        <w:sectPr>
          <w:pgSz w:w="8400" w:h="11900"/>
          <w:pgMar w:top="364" w:right="106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Cwai cwai: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Gwai gwai. La֊ suu ne lii ah da֊. Fan mo syen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ջe, pah ah jo֊ fan cwai cwai.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Fortement.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Cwakcwakke: ջmsջ.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Gbђrgbђr, kђrkђr, kpakpa. Dђջ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fan cwakcwak kal sђ. Za ka tan mor ջђ dђջ ma tђ cwakcwak </w:t>
      </w:r>
      <w:r>
        <w:rPr>
          <w:rFonts w:ascii="" w:hAnsi="" w:eastAsia=""/>
          <w:b w:val="0"/>
          <w:i w:val="0"/>
          <w:color w:val="000000"/>
          <w:sz w:val="24"/>
        </w:rPr>
        <w:t>(kpakpa) pђsah ya. Jeertђ ahe: ’Wa’wa, ne yella.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Farflu, sans fondement.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Yeջ vamme, cok coo fanne. Pacwak gak vuu ya֊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coo cwakke, a gak jo֊ kene da֊. Za sђr ki gbђra ջђ cwak pђyђkki,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sђr ki la֊ syeara za coo cwakke. Me ga yee syel kђlaջ ջe mor </w:t>
      </w:r>
      <w:r>
        <w:rPr>
          <w:rFonts w:ascii="" w:hAnsi="" w:eastAsia=""/>
          <w:b w:val="0"/>
          <w:i w:val="0"/>
          <w:color w:val="000000"/>
          <w:sz w:val="24"/>
        </w:rPr>
        <w:t>cwak սao.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Forge, forgeron..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Cwakke: ս.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Wii, ne wii, ha֊ wii. Dђջ mo pђђ nђn com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mo laa cwak ahe. Dђջ mo tђջ ge wo wii jak ջe, mo laa cwak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ta. Fan mai mo ha֊ wii ջo yea pђcwakke. Cwak mђђ suu dђfuu </w:t>
      </w:r>
      <w:r>
        <w:rPr>
          <w:rFonts w:ascii="" w:hAnsi="" w:eastAsia=""/>
          <w:b w:val="0"/>
          <w:i w:val="0"/>
          <w:color w:val="000000"/>
          <w:sz w:val="24"/>
        </w:rPr>
        <w:t>no ta. Cel mo tђwuu ջe, dђջ er bii ma cwakke.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Chaud, chaleur.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Cwakni: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Vah fan pђ bii. Me ga cwak fan ’nahm ջe zah bii. Jol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ne vuuri, mo cwak ge pђ bii.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Laver les habits.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Cwakni: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Tђջ ge lalle. Mo cwak fan rai ne kah սao. Bii mo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ջe, a cwak fan maջea da֊ ge zah geere. Dђջ mo tђ yee bii ջe, </w:t>
      </w:r>
      <w:r>
        <w:rPr>
          <w:rFonts w:ascii="" w:hAnsi="" w:eastAsia=""/>
          <w:b w:val="0"/>
          <w:i w:val="0"/>
          <w:color w:val="000000"/>
          <w:sz w:val="24"/>
        </w:rPr>
        <w:t>bii ah mo ne kpokpoo ջe, mo cwak sђlђђ ga sђ֊.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Dégager, écarter, retrousser.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Cwancwan, kpwan kpwan: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Pђrwahe, pђlli. Fan mai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mo cwancwan (kpwan kpwan) ջe, ka yea pђ ’wah ya, ka yea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nwah ya. Mawin mai rwah ya֊ ջo pђsah cwancwan. Jeertђ ahe: Pђ </w:t>
      </w:r>
      <w:r>
        <w:rPr>
          <w:rFonts w:ascii="" w:hAnsi="" w:eastAsia=""/>
          <w:b w:val="0"/>
          <w:i w:val="0"/>
          <w:color w:val="000000"/>
          <w:sz w:val="24"/>
        </w:rPr>
        <w:t>’wahe.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Bien lisse. </w:t>
      </w:r>
    </w:p>
    <w:p>
      <w:pPr>
        <w:autoSpaceDN w:val="0"/>
        <w:autoSpaceDE w:val="0"/>
        <w:widowControl/>
        <w:spacing w:line="266" w:lineRule="auto" w:before="15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109 </w:t>
      </w:r>
    </w:p>
    <w:p>
      <w:pPr>
        <w:sectPr>
          <w:pgSz w:w="8400" w:h="11900"/>
          <w:pgMar w:top="364" w:right="37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Cwarcwar: ջmckd.f.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ka faa ջђ ga pђ cok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ya, wala mo faa ջђ haihai ka dђջ ah cwarcwar. Za ma faara ջђ </w:t>
      </w:r>
      <w:r>
        <w:rPr>
          <w:rFonts w:ascii="" w:hAnsi="" w:eastAsia=""/>
          <w:b w:val="0"/>
          <w:i w:val="0"/>
          <w:color w:val="000000"/>
          <w:sz w:val="24"/>
        </w:rPr>
        <w:t>cwarcwar no.</w:t>
      </w:r>
    </w:p>
    <w:p>
      <w:pPr>
        <w:autoSpaceDN w:val="0"/>
        <w:autoSpaceDE w:val="0"/>
        <w:widowControl/>
        <w:spacing w:line="245" w:lineRule="auto" w:before="8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Cwei cwei: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Gђջ, kerսam. Mo tђ wo֊ gee ko ge daga ջaa </w:t>
      </w:r>
      <w:r>
        <w:rPr>
          <w:rFonts w:ascii="" w:hAnsi="" w:eastAsia=""/>
          <w:b w:val="0"/>
          <w:i w:val="0"/>
          <w:color w:val="000000"/>
          <w:sz w:val="24"/>
        </w:rPr>
        <w:t xml:space="preserve">ko, vђr (bђr) jol ջo kpee ya, tђ cwei gin pђ dah ջo cwei ne? Za </w:t>
      </w:r>
      <w:r>
        <w:rPr>
          <w:rFonts w:ascii="" w:hAnsi="" w:eastAsia=""/>
          <w:b w:val="0"/>
          <w:i w:val="0"/>
          <w:color w:val="000000"/>
          <w:sz w:val="24"/>
        </w:rPr>
        <w:t>faa: mђla֊ mai cwei cwei, mђla֊ ah pђsyee cwei cwei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Infini, beauté exeptionnelle.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Cwoջջe: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zyii nyi֊ fan jol dђջջi, soջջe. Zyii nyi֊ gwii jol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 ya, cwoջ nyi me. Za gak cwoջ fan jol dђջ ne tђkeawak ta. Mo </w:t>
      </w:r>
      <w:r>
        <w:rPr>
          <w:rFonts w:ascii="" w:hAnsi="" w:eastAsia=""/>
          <w:b w:val="0"/>
          <w:i w:val="0"/>
          <w:color w:val="000000"/>
          <w:sz w:val="24"/>
        </w:rPr>
        <w:t>cwoջ ne ’yah ne, wala ne kpah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Refuser.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tђtђmmi (tђcummi). Me ga cwђђ tђtђm սao. We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cwђђ tђtђm (tђcum) ya daga ջaa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Pisser.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Tђջ ge wo dђջ gwari, dahջ dђջջi, mgbaa dђջջi. Gin </w:t>
      </w:r>
      <w:r>
        <w:rPr>
          <w:rFonts w:ascii="" w:hAnsi="" w:eastAsia=""/>
          <w:b w:val="0"/>
          <w:i w:val="0"/>
          <w:color w:val="000000"/>
          <w:sz w:val="24"/>
        </w:rPr>
        <w:t xml:space="preserve">wo dђջ ne ջђ gwari gwari. Cwђђ ge wo ջe ne ջђ ջeare. Cwђђ 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 fan ga tђ ki ka mo yea pђcoo, pђ la֊ne ta. Zah ah cwђђ ge ջo </w:t>
      </w:r>
      <w:r>
        <w:rPr>
          <w:rFonts w:ascii="" w:hAnsi="" w:eastAsia=""/>
          <w:b w:val="0"/>
          <w:i w:val="0"/>
          <w:color w:val="000000"/>
          <w:sz w:val="24"/>
        </w:rPr>
        <w:t>tђki ka gak ba֊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S’approcher davantage, se retressir.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Cwђђni: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ne ջalle, hai tђ fanne. I ko ջoo ge sђ֊, so cwђђ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zahmђr ge g֊. Mo cwђђ we ne ջal ka. Dђջ mo in ne bal pђpaa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faa cwђђre. Dђջ mo in ne ջal zah va֊no ջe, za faa: tђ ne ջalle. </w:t>
      </w:r>
      <w:r>
        <w:rPr>
          <w:rFonts w:ascii="" w:hAnsi="" w:eastAsia=""/>
          <w:b w:val="0"/>
          <w:i w:val="0"/>
          <w:color w:val="000000"/>
          <w:sz w:val="24"/>
        </w:rPr>
        <w:t>Pp: Cwђђ ne ջalle. Juu cwђђra tђ kpuu cu֊ni.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poser, descendre sur, donner des coups de pied.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Fuuni. Cwђђni cuu fan mai mo yea fuu ջo, so fuu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ii zah ջo ta. Suu ah mo fuu ջo cwђђ ջe ne?, Oho, cwђђ ջe. </w:t>
      </w:r>
      <w:r>
        <w:rPr>
          <w:rFonts w:ascii="" w:hAnsi="" w:eastAsia=""/>
          <w:b w:val="0"/>
          <w:i/>
          <w:color w:val="000000"/>
          <w:sz w:val="24"/>
        </w:rPr>
        <w:t xml:space="preserve">Dégonfler.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Cwђђre: ջmckd.f.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coo, za cwђђre. Pђr coo, pђr cwђђre.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 cwђђ ka sђr man a. Za ki no, ara pђcwђђ ne lii ջђђ da֊. Cwђђ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faa, cuu faa ma cwђђ ahe. Cwђђ faa, cwђђ syenne. Jeertђ ahe: </w:t>
      </w:r>
      <w:r>
        <w:rPr>
          <w:rFonts w:ascii="" w:hAnsi="" w:eastAsia=""/>
          <w:b w:val="0"/>
          <w:i w:val="0"/>
          <w:color w:val="000000"/>
          <w:sz w:val="24"/>
        </w:rPr>
        <w:t>Pђwahe, mawahe.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court, mulet. </w:t>
      </w:r>
    </w:p>
    <w:p>
      <w:pPr>
        <w:autoSpaceDN w:val="0"/>
        <w:autoSpaceDE w:val="0"/>
        <w:widowControl/>
        <w:spacing w:line="266" w:lineRule="auto" w:before="6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110 </w:t>
      </w:r>
    </w:p>
    <w:p>
      <w:pPr>
        <w:sectPr>
          <w:pgSz w:w="8400" w:h="11900"/>
          <w:pgMar w:top="364" w:right="107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Tђkaa, paa k֊ mai mo syer ջo. Cwђђ yea pђ nђђ soo,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soo, pђ cok maջea mo soo ջo. Cwђђ yea tђ sђr ya֊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tђցђջgђջ (ջђջջђջ) ta. Cwђђ ren fanne, ren dђջջi. Cwђђ mo jo֊ </w:t>
      </w:r>
      <w:r>
        <w:rPr>
          <w:rFonts w:ascii="" w:hAnsi="" w:eastAsia=""/>
          <w:b w:val="0"/>
          <w:i w:val="0"/>
          <w:color w:val="000000"/>
          <w:sz w:val="24"/>
        </w:rPr>
        <w:t>pђluu ջe a so ci֊ k֊ ka ջaa paa ma syak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Vers, asticot. </w:t>
      </w:r>
    </w:p>
    <w:p>
      <w:pPr>
        <w:autoSpaceDN w:val="0"/>
        <w:autoSpaceDE w:val="0"/>
        <w:widowControl/>
        <w:spacing w:line="245" w:lineRule="auto" w:before="76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Cyahrփi: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caarփi, ջtv yo. </w:t>
      </w:r>
      <w:r>
        <w:rPr>
          <w:rFonts w:ascii="" w:hAnsi="" w:eastAsia=""/>
          <w:b w:val="0"/>
          <w:i/>
          <w:color w:val="000000"/>
          <w:sz w:val="24"/>
        </w:rPr>
        <w:t xml:space="preserve">Circulaire, circonférence.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Cyoni: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ઞgђђre. Dah ջe cyo ջe, ka rђk fan o. Yerri cyo ne pel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ջђr. Zyim mo ka pђswah ya ջe, a cyo suu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Déchirer.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Cyo, temtem: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Rakrakke, gђջջi, wet (weս). Mo bee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baa zah cii cyo, wala bee bii ne ֊hђђ temtem. Me zwђђ bii ne ֊hђђ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cyo (temtem) ki me ya. Bii mo ne սђջ tђtђl cyo ջe, ka a pђlli. Me </w:t>
      </w:r>
      <w:r>
        <w:rPr>
          <w:rFonts w:ascii="" w:hAnsi="" w:eastAsia=""/>
          <w:b w:val="0"/>
          <w:i w:val="0"/>
          <w:color w:val="000000"/>
          <w:sz w:val="24"/>
        </w:rPr>
        <w:t>lii sor (swђђ) ne tahsah cyo cyo gwa nyi nyi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Plein, à ras bord.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Cђջ: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Pђta֊ne, pђcuuri. Cee (tђ) sђr ne kpah cђջ. Fan pђђ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taiki ne fan yak ջe, a cii cђջ. Cok (tok) ah a cђջcђջջi.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Pas dur, souple.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Cђk: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Ja֊. Mo syii zђђ ge sђ֊ cђk. ॣa֊ sor (swђ) kan ne col </w:t>
      </w:r>
      <w:r>
        <w:rPr>
          <w:rFonts w:ascii="" w:hAnsi="" w:eastAsia=""/>
          <w:b w:val="0"/>
          <w:i w:val="0"/>
          <w:color w:val="000000"/>
          <w:sz w:val="24"/>
        </w:rPr>
        <w:t>cђk.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 qu’on entend en déposant qqc. de dur, et lourd sur le sol.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Cђk (cik) tђtђlli 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tђtђl ne kђino ne kђino. Me laa ջђ ah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cђk (cik) tђtђl pђlli. Dђջ mo laa ջђ maջe’ ah ջe, dђջ cђk (cik) </w:t>
      </w:r>
      <w:r>
        <w:rPr>
          <w:rFonts w:ascii="" w:hAnsi="" w:eastAsia=""/>
          <w:b w:val="0"/>
          <w:i w:val="0"/>
          <w:color w:val="000000"/>
          <w:sz w:val="24"/>
        </w:rPr>
        <w:t>tђtђlli. Jeertђ ahe: Haa tђtђlli.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Affirmer ou désapprouver par la tête, hocher ou secouer la tête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Cђkcђkki: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To, sђ. Tai ma tђ’nan tai man o cђkcђk </w:t>
      </w:r>
      <w:r>
        <w:rPr>
          <w:rFonts w:ascii="" w:hAnsi="" w:eastAsia=""/>
          <w:b w:val="0"/>
          <w:i w:val="0"/>
          <w:color w:val="000000"/>
          <w:sz w:val="24"/>
        </w:rPr>
        <w:t xml:space="preserve">֊wђђre, dђջ mo pee ka, mai ’yah faa: Tai ah tai ֊wђђ ye to syak </w:t>
      </w:r>
      <w:r>
        <w:rPr>
          <w:rFonts w:ascii="" w:hAnsi="" w:eastAsia=""/>
          <w:b w:val="0"/>
          <w:i w:val="0"/>
          <w:color w:val="000000"/>
          <w:sz w:val="24"/>
        </w:rPr>
        <w:t>ջђђra.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Seulement, uniquement.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Cђkcђk, cikcik: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Pampam, tђսe’ tђսe’. Me rђk sor baa </w:t>
      </w:r>
      <w:r>
        <w:rPr>
          <w:rFonts w:ascii="" w:hAnsi="" w:eastAsia=""/>
          <w:b w:val="0"/>
          <w:i w:val="0"/>
          <w:color w:val="000000"/>
          <w:sz w:val="24"/>
        </w:rPr>
        <w:t xml:space="preserve">sak zyii ջo cђkcђk (cikcik). Dђջ ah dђђ mbђro ne kђrada֊ cђkcђk </w:t>
      </w:r>
      <w:r>
        <w:rPr>
          <w:rFonts w:ascii="" w:hAnsi="" w:eastAsia=""/>
          <w:b w:val="0"/>
          <w:i w:val="0"/>
          <w:color w:val="000000"/>
          <w:sz w:val="24"/>
        </w:rPr>
        <w:t xml:space="preserve">(cikcik). Cђkcђk cuu fan mai mo baa ջo, mo pђpaare, so a cuu fan </w:t>
      </w:r>
      <w:r>
        <w:rPr>
          <w:rFonts w:ascii="" w:hAnsi="" w:eastAsia=""/>
          <w:b w:val="0"/>
          <w:i w:val="0"/>
          <w:color w:val="000000"/>
          <w:sz w:val="24"/>
        </w:rPr>
        <w:t>mai mo zyii ջo ne wah ah ta.. Jeertђ ahe: Daidai, nje.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Bien plein, entassé. </w:t>
      </w: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111 </w:t>
      </w:r>
    </w:p>
    <w:p>
      <w:pPr>
        <w:sectPr>
          <w:pgSz w:w="8400" w:h="11900"/>
          <w:pgMar w:top="364" w:right="39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Cђk, kar: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’Yђk fanne, la֊ fan ka mo ge tђki pђsahe. Mo rђk 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mo cђk ka mo ge tђki pђsahe. Mo cђk luu ge g֊. Wee nyee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ջoora tђtђl nyi ki, mo fuu ջe, za cђk, wala kar ga g֊ ka syim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wahlle. Zah fan ջee me ջo, mo cђk (kar) ge me g֊ sa. A cђk </w:t>
      </w:r>
      <w:r>
        <w:rPr>
          <w:rFonts w:ascii="" w:hAnsi="" w:eastAsia=""/>
          <w:b w:val="0"/>
          <w:i w:val="0"/>
          <w:color w:val="000000"/>
          <w:sz w:val="24"/>
        </w:rPr>
        <w:t>suu pђ cok (dђђ) taa.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Entasser, dammer. </w:t>
      </w:r>
    </w:p>
    <w:p>
      <w:pPr>
        <w:autoSpaceDN w:val="0"/>
        <w:autoSpaceDE w:val="0"/>
        <w:widowControl/>
        <w:spacing w:line="245" w:lineRule="auto" w:before="76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Cђmbђrim 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cimbirim, ջtv yo. </w:t>
      </w:r>
      <w:r>
        <w:rPr>
          <w:rFonts w:ascii="" w:hAnsi="" w:eastAsia=""/>
          <w:b w:val="0"/>
          <w:i/>
          <w:color w:val="000000"/>
          <w:sz w:val="24"/>
        </w:rPr>
        <w:t xml:space="preserve">Complètement, entièrement.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Cђrr, cirr: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Nja֊, swak. Mu֊ta ge pђђ cђrr (cirr) kalle, uu </w:t>
      </w:r>
      <w:r>
        <w:rPr>
          <w:rFonts w:ascii="" w:hAnsi="" w:eastAsia=""/>
          <w:b w:val="0"/>
          <w:i w:val="0"/>
          <w:color w:val="000000"/>
          <w:sz w:val="24"/>
        </w:rPr>
        <w:t xml:space="preserve">սђ ya, cak (tak) սђ ya. Cђrr (cirr) cuu fan ma pђђ kђkal ne swahe. </w:t>
      </w:r>
      <w:r>
        <w:rPr>
          <w:rFonts w:ascii="" w:hAnsi="" w:eastAsia=""/>
          <w:b w:val="0"/>
          <w:i/>
          <w:color w:val="000000"/>
          <w:sz w:val="24"/>
        </w:rPr>
        <w:t xml:space="preserve">Droit, tout droit, direct. </w:t>
      </w:r>
    </w:p>
    <w:p>
      <w:pPr>
        <w:autoSpaceDN w:val="0"/>
        <w:autoSpaceDE w:val="0"/>
        <w:widowControl/>
        <w:spacing w:line="266" w:lineRule="auto" w:before="707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112 </w:t>
      </w:r>
    </w:p>
    <w:p>
      <w:pPr>
        <w:sectPr>
          <w:pgSz w:w="8400" w:h="11900"/>
          <w:pgMar w:top="364" w:right="110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3160" w:firstLine="0"/>
        <w:jc w:val="right"/>
      </w:pPr>
      <w:r>
        <w:rPr>
          <w:rFonts w:ascii="" w:hAnsi="" w:eastAsia=""/>
          <w:b/>
          <w:i w:val="0"/>
          <w:color w:val="000000"/>
          <w:sz w:val="40"/>
        </w:rPr>
        <w:t xml:space="preserve">D </w:t>
      </w:r>
    </w:p>
    <w:p>
      <w:pPr>
        <w:autoSpaceDN w:val="0"/>
        <w:autoSpaceDE w:val="0"/>
        <w:widowControl/>
        <w:spacing w:line="245" w:lineRule="auto" w:before="20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dappe (5) syel masyin fan֊wђђ zah Munda֊, dђջ mo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ջe, tђrփi taiki ne jii ma sђ֊, ne cok mo tђ wo֊ ki ջe, սii </w:t>
      </w:r>
      <w:r>
        <w:rPr>
          <w:rFonts w:ascii="" w:hAnsi="" w:eastAsia=""/>
          <w:b/>
          <w:i w:val="0"/>
          <w:color w:val="000000"/>
          <w:sz w:val="24"/>
        </w:rPr>
        <w:t xml:space="preserve">d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ciini. </w:t>
      </w:r>
      <w:r>
        <w:rPr>
          <w:rFonts w:ascii="" w:hAnsi="" w:eastAsia=""/>
          <w:b w:val="0"/>
          <w:i/>
          <w:color w:val="000000"/>
          <w:sz w:val="24"/>
        </w:rPr>
        <w:t xml:space="preserve">5èm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Kyemme, gђgai, zahzyil nђђni. Daa camcam pђpaare: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Bђlee, bђlђmmi, daa kanne, syi֊rփi... Zahban da֊ ne daa ջђђra.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zah daa. Mђla֊ ah ’yah daa pђlli. Zahzyil ջe dђdaa, afee jo֊ </w:t>
      </w:r>
      <w:r>
        <w:rPr>
          <w:rFonts w:ascii="" w:hAnsi="" w:eastAsia=""/>
          <w:b w:val="0"/>
          <w:i w:val="0"/>
          <w:color w:val="000000"/>
          <w:sz w:val="24"/>
        </w:rPr>
        <w:t>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Danse, battement du coeur.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Daa սulli: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սulli, սuu kalle. Za ki faara taa սulli, dђջ ah taa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սul kal ջe. wala, dђջ ah daa սul kal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Partir en courant.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Daa kpuu (kuu):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kpuu (kuu), in zah gi֊ kpuu. Kpuu maluu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ne daa kal manyee ahe. Dђfuu ka gak yee ga dai zah daa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(kuu) ryakryak ya. Kpuu manyee ki ah lee zah daa to, mo raa daa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սђ ka mo սђђ ba. Zyak mo ka tђ kuu pђlli ya ջe, daa kpuu ye </w:t>
      </w:r>
      <w:r>
        <w:rPr>
          <w:rFonts w:ascii="" w:hAnsi="" w:eastAsia=""/>
          <w:b w:val="0"/>
          <w:i w:val="0"/>
          <w:color w:val="000000"/>
          <w:sz w:val="24"/>
        </w:rPr>
        <w:t>la֊ to.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Branchages, faîte.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Daa laiya: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Kyem wee ma֊wђђre. Mђla֊ va֊no dђdaa lee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ne falle, wee bai ah kђђra jol gbah ko ne ko. Mo ’yahra ջe, a </w:t>
      </w:r>
      <w:r>
        <w:rPr>
          <w:rFonts w:ascii="" w:hAnsi="" w:eastAsia=""/>
          <w:b w:val="0"/>
          <w:i w:val="0"/>
          <w:color w:val="000000"/>
          <w:sz w:val="24"/>
        </w:rPr>
        <w:t>jo֊ra kyem ah ne cok feene da֊.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Danse pour les petites filles.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Daa nahnђnni: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Nahnђn tђ daa me fee jo֊ սah ne? Nahnђn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daa dђջ ջe, ka ջђ a jo֊ ma 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Cligner l’oeil.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Daa nђn tђ zana, tђ dђջջi: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nyee daara nђn tђ zaluuri.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daa nђn tђ zaluuri.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Avoir peur. </w:t>
      </w:r>
    </w:p>
    <w:p>
      <w:pPr>
        <w:autoSpaceDN w:val="0"/>
        <w:autoSpaceDE w:val="0"/>
        <w:widowControl/>
        <w:spacing w:line="266" w:lineRule="auto" w:before="107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113 </w:t>
      </w:r>
    </w:p>
    <w:p>
      <w:pPr>
        <w:sectPr>
          <w:pgSz w:w="8400" w:h="11900"/>
          <w:pgMar w:top="542" w:right="43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Daaսђm: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Bi֊, ka pђlli ya. Juu fan ah ne jol daaսђm nai </w:t>
      </w:r>
      <w:r>
        <w:rPr>
          <w:rFonts w:ascii="" w:hAnsi="" w:eastAsia=""/>
          <w:b w:val="0"/>
          <w:i w:val="0"/>
          <w:color w:val="000000"/>
          <w:sz w:val="24"/>
        </w:rPr>
        <w:t xml:space="preserve">to. Mo jo֊ fan ne tђwee jol daaսђm tђgbana jol wuk mo ջo.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 ge tђ tђrփi daaսђm nai to lok me sђ. Jeertђ ahe: Pђ’manne, pђlli. </w:t>
      </w:r>
      <w:r>
        <w:rPr>
          <w:rFonts w:ascii="" w:hAnsi="" w:eastAsia=""/>
          <w:b w:val="0"/>
          <w:i/>
          <w:color w:val="000000"/>
          <w:sz w:val="24"/>
        </w:rPr>
        <w:t xml:space="preserve">Petit peu, un peu.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Daagolle: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Yђk swulli. Za ka֊ daagol ne mђnnђђ, bђbalђ </w:t>
      </w:r>
      <w:r>
        <w:rPr>
          <w:rFonts w:ascii="" w:hAnsi="" w:eastAsia=""/>
          <w:b w:val="0"/>
          <w:i w:val="0"/>
          <w:color w:val="000000"/>
          <w:sz w:val="24"/>
        </w:rPr>
        <w:t xml:space="preserve">(kђballe). Me ջoo daagol ջe, mo syel daagol ge lalle, mo cee </w:t>
      </w:r>
      <w:r>
        <w:rPr>
          <w:rFonts w:ascii="" w:hAnsi="" w:eastAsia=""/>
          <w:b w:val="0"/>
          <w:i w:val="0"/>
          <w:color w:val="000000"/>
          <w:sz w:val="24"/>
        </w:rPr>
        <w:t>daagol ge tђki. Daagol ma ka֊ ne suu ka ջeջ gwari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Natte.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Daakanne: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jyore. ઞgo֊ zahfar (fђђ) ga lalle. Pђtaa, za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daakan nyi wee nyee cok jo֊ fփi g֊ sai, za faara wee kalra ջo lalle. 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Zђzђђko za daara kan nyi wee ջђђ labiitaan (lopiitaan). Dђջ mai </w:t>
      </w:r>
      <w:r>
        <w:rPr>
          <w:rFonts w:ascii="" w:hAnsi="" w:eastAsia=""/>
          <w:b w:val="0"/>
          <w:i w:val="0"/>
          <w:color w:val="000000"/>
          <w:sz w:val="24"/>
        </w:rPr>
        <w:t>mo ջaa daa kan a ba ջe, ka gahnyah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Circoncir.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Daare: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Kpђmbђlai. Zahmђr tђ daare. Tahsah tђ daare </w:t>
      </w:r>
      <w:r>
        <w:rPr>
          <w:rFonts w:ascii="" w:hAnsi="" w:eastAsia=""/>
          <w:b w:val="0"/>
          <w:i w:val="0"/>
          <w:color w:val="000000"/>
          <w:sz w:val="24"/>
        </w:rPr>
        <w:t xml:space="preserve">(kpђmbђlai)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Applati, peu profond.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Daaro: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Tahsah er bii. Za munda֊ yeara ջaa ne fan ah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Daaro malii no, mala֊ no ta. Zaki beera bii ne daaro. Daaro ci֊ </w:t>
      </w:r>
      <w:r>
        <w:rPr>
          <w:rFonts w:ascii="" w:hAnsi="" w:eastAsia=""/>
          <w:b w:val="0"/>
          <w:i w:val="0"/>
          <w:color w:val="000000"/>
          <w:sz w:val="24"/>
        </w:rPr>
        <w:t>fan lii fan ջo zђzђђko.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Grande cuvette, grande tasse.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Daa, dђdaa: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Dђdaa, gai suu, la֊ suu ne daa. Za daara yu֊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(wi֊), bђlђm, jakle (dakke), daalenga, tђju֊ni (tђndo֊ni). Nahnђn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daa dђջ ta. Syem mai nђn ah mo ka tђ daa yao ջe, ka a gwari </w:t>
      </w:r>
      <w:r>
        <w:rPr>
          <w:rFonts w:ascii="" w:hAnsi="" w:eastAsia=""/>
          <w:b w:val="0"/>
          <w:i w:val="0"/>
          <w:color w:val="000000"/>
          <w:sz w:val="24"/>
        </w:rPr>
        <w:t>ne wulli, ջђ ah ga yea tђgbana daa nahnђnni gwari sђ.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Danser, cligner l'oeil.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Dabbђrai: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Gya֊rya֊. Mo uu ջe a yea dabbђrai. Dђջ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gya֊ ջo dabbђrai. Mo uu dabbђrai nai sђ, mo ka jo֊ yeջ ya. Dђջ </w:t>
      </w:r>
      <w:r>
        <w:rPr>
          <w:rFonts w:ascii="" w:hAnsi="" w:eastAsia=""/>
          <w:b w:val="0"/>
          <w:i w:val="0"/>
          <w:color w:val="000000"/>
          <w:sz w:val="24"/>
        </w:rPr>
        <w:t>gak syee dabbђrai dabbђrai no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tenir ou marcher triste, être malheureux.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Dabonooje: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Dabonooje jur (dђr) mђnnђђ (kђballe)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ջo, amma ka ջer na mђnnђђ ya, a gi֊ ga sђ֊ ջђrak. Dabonooje mo </w:t>
      </w:r>
      <w:r>
        <w:rPr>
          <w:rFonts w:ascii="" w:hAnsi="" w:eastAsia=""/>
          <w:b w:val="0"/>
          <w:i w:val="0"/>
          <w:color w:val="000000"/>
          <w:sz w:val="24"/>
        </w:rPr>
        <w:t>lee mo ru֊ ջe, a yea pђjeere. Zaki yeara ne ’wah ah kpe.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Phoenix dactylifer.(Palmier dattier, dattes). </w:t>
      </w:r>
    </w:p>
    <w:p>
      <w:pPr>
        <w:autoSpaceDN w:val="0"/>
        <w:autoSpaceDE w:val="0"/>
        <w:widowControl/>
        <w:spacing w:line="266" w:lineRule="auto" w:before="3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114 </w:t>
      </w:r>
    </w:p>
    <w:p>
      <w:pPr>
        <w:sectPr>
          <w:pgSz w:w="8400" w:h="11900"/>
          <w:pgMar w:top="364" w:right="109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Daջa: ս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Damba,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Premier chef  Moundang de Lere.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Daջջe, dahջջe: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Daջaս daջaս. La֊ fan pђ jolle. Dђջ gak daջ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zђђ, daջ bђrђђ. Mah wel daջ wel tђ jolle. Mo ջa֊ko daջ tђ solle,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dahջ dahջ (daջaս daջaս). Oho, me tђ dahջ suu (zyeջ suu) mor </w:t>
      </w:r>
      <w:r>
        <w:rPr>
          <w:rFonts w:ascii="" w:hAnsi="" w:eastAsia=""/>
          <w:b w:val="0"/>
          <w:i w:val="0"/>
          <w:color w:val="000000"/>
          <w:sz w:val="24"/>
        </w:rPr>
        <w:t>ah no. Za dahջ (saa) yerri mai mo ֊gђђ ջo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Brandir, répéter, refaire, colmater.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Dacenne, madacenne: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Tђcenne, matђcenne. Faջeare, jur tђsyin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ջo, dacen pђ’man kal tђsyin ջe. Dacen ջya֊ na tђsyinni (tђcinni,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tђnjerwђ֊), (tђnjerwa֊). Me ga cii dacen սao. « Mo tђ kaa ջel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madacen ne me », mo kђђ me ya֊ tђtђlli, cok man ka zah ki ya. </w:t>
      </w:r>
      <w:r>
        <w:rPr>
          <w:rFonts w:ascii="" w:hAnsi="" w:eastAsia=""/>
          <w:b w:val="0"/>
          <w:i w:val="0"/>
          <w:color w:val="000000"/>
          <w:sz w:val="24"/>
        </w:rPr>
        <w:t>Dacen a ջya֊ ne tђђ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 grillon.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Dacerya֊ne: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Kpee ciiri, da֊ne, tђkpelle. Za սii ne kpee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dacerya֊ ta. Cok maki ah za ka kwan dacerya֊ g֊ pђlli yao,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֊wђђ ’yahra tahsah kal fan vuvuu ջe. “Job gbђђ suu ah ne kpee </w:t>
      </w:r>
      <w:r>
        <w:rPr>
          <w:rFonts w:ascii="" w:hAnsi="" w:eastAsia=""/>
          <w:b w:val="0"/>
          <w:i w:val="0"/>
          <w:color w:val="000000"/>
          <w:sz w:val="24"/>
        </w:rPr>
        <w:t>dacerya֊ne”.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Tesson, (morceau de poterie).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Dacerya֊, daca֊, tђca֊ (zahci֊ջalle):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Woi֊ mai mo caarփi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(cyahrփi) zahci֊ջal mo jur (dђr) dacerya֊ ջo. Woi֊ zahci֊ջalle.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Dacerya֊ zahci֊ջal mo kђka ջe, ջal ka gak ham ya, dђջ ka syee </w:t>
      </w:r>
      <w:r>
        <w:rPr>
          <w:rFonts w:ascii="" w:hAnsi="" w:eastAsia=""/>
          <w:b w:val="0"/>
          <w:i w:val="0"/>
          <w:color w:val="000000"/>
          <w:sz w:val="24"/>
        </w:rPr>
        <w:t>ya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Rotule.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Dadakili, bik tђkpuu: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Vam mai pacwak mo in vam ma coo fan </w:t>
      </w:r>
      <w:r>
        <w:rPr>
          <w:rFonts w:ascii="" w:hAnsi="" w:eastAsia=""/>
          <w:b w:val="0"/>
          <w:i w:val="0"/>
          <w:color w:val="000000"/>
          <w:sz w:val="24"/>
        </w:rPr>
        <w:t>tђl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Enclume.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Daddђrai, dђddђri֊: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Fan mai mo pђ’manne,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mo za֊ ջђr ջo pђ’manne. Zom ne bal mo swahra sђ֊ la֊,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yeara daddђrai (dђddђri֊). Wul fan mai mo ջo mo ’yak nje ջe, a </w:t>
      </w:r>
      <w:r>
        <w:rPr>
          <w:rFonts w:ascii="" w:hAnsi="" w:eastAsia=""/>
          <w:b w:val="0"/>
          <w:i w:val="0"/>
          <w:color w:val="000000"/>
          <w:sz w:val="24"/>
        </w:rPr>
        <w:t>za֊ daddђrai. Jeertђ ahe: Pђla֊ne, bi֊.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Très gros. </w:t>
      </w:r>
    </w:p>
    <w:p>
      <w:pPr>
        <w:autoSpaceDN w:val="0"/>
        <w:autoSpaceDE w:val="0"/>
        <w:widowControl/>
        <w:spacing w:line="266" w:lineRule="auto" w:before="9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115 </w:t>
      </w:r>
    </w:p>
    <w:p>
      <w:pPr>
        <w:sectPr>
          <w:pgSz w:w="8400" w:h="11900"/>
          <w:pgMar w:top="364" w:right="42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Daddђ, da: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Pamme. We սii pah ah ne daddђ, ba ջe. Daddђ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ջe. Za gin fiira wela֊: Daddђ no ya֊ ne? Daddђ kal ջo kene? </w:t>
      </w:r>
      <w:r>
        <w:rPr>
          <w:rFonts w:ascii="" w:hAnsi="" w:eastAsia=""/>
          <w:b w:val="0"/>
          <w:i w:val="0"/>
          <w:color w:val="000000"/>
          <w:sz w:val="24"/>
        </w:rPr>
        <w:t>Daddђ ge ya֊ ya ba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Papa, père.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Dadսђ: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pђlli, gђdђջ. Taira zahwii coo ջo tђki </w:t>
      </w:r>
      <w:r>
        <w:rPr>
          <w:rFonts w:ascii="" w:hAnsi="" w:eastAsia=""/>
          <w:b w:val="0"/>
          <w:i w:val="0"/>
          <w:color w:val="000000"/>
          <w:sz w:val="24"/>
        </w:rPr>
        <w:t xml:space="preserve">dadսђ. ॣaa vђr a ba, ջoo ջo tђki na waa dadսђ.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Dadђlaotђtakre: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Tђsol vuuri. A ulra ne fփi Mamђ֊gwaalii.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tђtђ֊ zahsyi֊ za ma kaa ջђr Lђђre. A tђђra ֊wђђ ne ko, ֊wђђ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faara ջђ ki ya, mor ջђ hahջ zah ջђђ yo. Tђ֊ սђne, dђջ tђ ya. </w:t>
      </w:r>
      <w:r>
        <w:rPr>
          <w:rFonts w:ascii="" w:hAnsi="" w:eastAsia=""/>
          <w:b w:val="0"/>
          <w:i/>
          <w:color w:val="000000"/>
          <w:sz w:val="24"/>
        </w:rPr>
        <w:t xml:space="preserve">Cor pour un rite à Léré.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Daսaari: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Fagai pђrri. Daսaari mor rii tђ cel pђr ka tђga֊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kan g֊ ջe, mo syee cel nyi pђr ka, mo cee nwah ka ta.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ba֊ra tђga֊ tђ daսaari. Korro ne daսaari mђ ah ta, amma ka pђsah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mђ pђr a, a mor ջa֊ faswaare. Za cu֊ra daսaari ne zyim masah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Daսaari ma mor daa wi֊ (yu֊) yea pђtaa ջaa սђ, amma,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zђzђђko, yђk ah kђkao, mor za ka tђ waara gwђђ wi֊ (yu֊) ga cok </w:t>
      </w:r>
      <w:r>
        <w:rPr>
          <w:rFonts w:ascii="" w:hAnsi="" w:eastAsia=""/>
          <w:b w:val="0"/>
          <w:i w:val="0"/>
          <w:color w:val="000000"/>
          <w:sz w:val="24"/>
        </w:rPr>
        <w:t>ki nђ yao.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Harnais, ourlet, couverture pour le cheval. </w:t>
      </w:r>
    </w:p>
    <w:p>
      <w:pPr>
        <w:autoSpaceDN w:val="0"/>
        <w:autoSpaceDE w:val="0"/>
        <w:widowControl/>
        <w:spacing w:line="245" w:lineRule="auto" w:before="74" w:after="0"/>
        <w:ind w:left="0" w:right="2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Daga, diga: ջmsջ.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ॣaa sђ, ne cok tђtђ֊ ahe. Daga ne cok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 daiko, soջ ջђ faa ya. Daga la֊ ջe, me kwo ջђ ma na mai taa </w:t>
      </w:r>
      <w:r>
        <w:rPr>
          <w:rFonts w:ascii="" w:hAnsi="" w:eastAsia=""/>
          <w:b w:val="0"/>
          <w:i w:val="0"/>
          <w:color w:val="000000"/>
          <w:sz w:val="24"/>
        </w:rPr>
        <w:t>ya. Ge ջo daga tђsoo.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Depuis, depuis que, durant, dès, de.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Dagђra: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dђջ mo ջoo (kan) ka gban fan maki ahe,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lee ka, mo ջeջ ka. Kpuu ջo ra nye pђcuuri, mo ջaa dagђra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gbah ra ne ko. Dђջ gak ջoo dagђra ka cak dђђ, wala faջal maluu </w:t>
      </w:r>
      <w:r>
        <w:rPr>
          <w:rFonts w:ascii="" w:hAnsi="" w:eastAsia=""/>
          <w:b w:val="0"/>
          <w:i w:val="0"/>
          <w:color w:val="000000"/>
          <w:sz w:val="24"/>
        </w:rPr>
        <w:t>ah ka mo zђђra (zwђђra) ge pђ fan ka.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Support.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Dagђre: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Summi. Sum bii mai mo ka pђmgbђђ (pђboo) ya. Mo </w:t>
      </w:r>
      <w:r>
        <w:rPr>
          <w:rFonts w:ascii="" w:hAnsi="" w:eastAsia=""/>
          <w:b w:val="0"/>
          <w:i w:val="0"/>
          <w:color w:val="000000"/>
          <w:sz w:val="24"/>
        </w:rPr>
        <w:t>laa dagђre pђ’nyah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Farine arachidée et sucrée.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 ka֊ mbђro: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 ka֊ mbђro ka ջa֊ dђջ syee ne ya, a ջa֊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mbђro syee ne ko ne cok ka֊ ahe. Dah ka֊ mbђro pђla֊ne, zyeջ </w:t>
      </w:r>
    </w:p>
    <w:p>
      <w:pPr>
        <w:autoSpaceDN w:val="0"/>
        <w:autoSpaceDE w:val="0"/>
        <w:widowControl/>
        <w:spacing w:line="266" w:lineRule="auto" w:before="33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116 </w:t>
      </w:r>
    </w:p>
    <w:p>
      <w:pPr>
        <w:sectPr>
          <w:pgSz w:w="8400" w:h="11900"/>
          <w:pgMar w:top="364" w:right="10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ջo ne kpuu. Pa ka֊ mbђro mo pђhah (pђgwah) ջe, dah ah sye </w:t>
      </w:r>
      <w:r>
        <w:rPr>
          <w:rFonts w:ascii="" w:hAnsi="" w:eastAsia=""/>
          <w:b w:val="0"/>
          <w:i w:val="0"/>
          <w:color w:val="000000"/>
          <w:sz w:val="24"/>
        </w:rPr>
        <w:t>gwari gwari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Machine à tisser, trame, navette?.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 syakke: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Ree syakke, syesyak ne kah zahe. Ako laa ջђ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pђ’nyah ջe, dah syak dђmahn. Dђջ mo dah syak ջe, za ka laara ya, </w:t>
      </w:r>
      <w:r>
        <w:rPr>
          <w:rFonts w:ascii="" w:hAnsi="" w:eastAsia=""/>
          <w:b w:val="0"/>
          <w:i w:val="0"/>
          <w:color w:val="000000"/>
          <w:sz w:val="24"/>
        </w:rPr>
        <w:t>amma a gak kwanra no. Jeertђ ahe: Syi֊ zahe, ’mai zahe.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Sourire.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 tђ 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 ma syee tђ bii, a zyeջra ne kpuu, wala vamme.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ђђ dah ne tђfђnni. Dah tђ bii zyii zah geere.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Pirogue.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 tђpђђ: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ne ֊wђђ pђpaa ջe, ma fahfal lii ye ma dah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tђpђђ ahe. Mo suu ջђ ah ne dah ma rђk tђpђђ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 plus jeune épouse. </w:t>
      </w:r>
    </w:p>
    <w:p>
      <w:pPr>
        <w:autoSpaceDN w:val="0"/>
        <w:autoSpaceDE w:val="0"/>
        <w:widowControl/>
        <w:spacing w:line="245" w:lineRule="auto" w:before="76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tђսii dah camcam, mo ga lwaa g֊. </w:t>
      </w:r>
      <w:r>
        <w:rPr>
          <w:rFonts w:ascii="" w:hAnsi="" w:eastAsia=""/>
          <w:b w:val="0"/>
          <w:i/>
          <w:color w:val="000000"/>
          <w:sz w:val="24"/>
        </w:rPr>
        <w:t xml:space="preserve">Peau.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Dahջ: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Tђջ, cwђђ gwari. Me dahջ ko gwari ջe, ђђ me mu֊ sђ.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’ya֊ ko ka, mo dahջ ko սђ. Jeertђ ahe: ॥ђђ 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S’approcher de.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Dahջ suu: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suu. Me tђ dahջ suu dahջ ba. Mo dahջ suu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yeջջe. Ru tђ dahջ suu zah’nan maiko.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 préparer ou se reserver pour.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Dahջջe: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 fan mataa, ջaa bai fanne. Me tђ dahջ yerri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fee saa fan tђ֊ ne dahջ fataa. Dahջ fan cuu tai fan ga tђki </w:t>
      </w:r>
      <w:r>
        <w:rPr>
          <w:rFonts w:ascii="" w:hAnsi="" w:eastAsia=""/>
          <w:b w:val="0"/>
          <w:i w:val="0"/>
          <w:color w:val="000000"/>
          <w:sz w:val="24"/>
        </w:rPr>
        <w:t xml:space="preserve">ta. Cel mo tђ wuu ջe, za dahջra fan ga wo suu. Za gak dahջ </w:t>
      </w:r>
      <w:r>
        <w:rPr>
          <w:rFonts w:ascii="" w:hAnsi="" w:eastAsia=""/>
          <w:b w:val="0"/>
          <w:i w:val="0"/>
          <w:color w:val="000000"/>
          <w:sz w:val="24"/>
        </w:rPr>
        <w:t>(zyeջ) suu mor yeջ ta. Me tђ dahջ suu mor ah 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Raccomoder, colmater, refaire, se préparer pour.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Dahջdahջ: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 gwari, ջaջջaջ. Dђջ ah a faa ջђ ne swah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dahջdahջ. ॣђ fee matђ dahջdahջ mai ne? Dahջ ջђ ’yah cuu faa ջђ </w:t>
      </w:r>
      <w:r>
        <w:rPr>
          <w:rFonts w:ascii="" w:hAnsi="" w:eastAsia=""/>
          <w:b w:val="0"/>
          <w:i w:val="0"/>
          <w:color w:val="000000"/>
          <w:sz w:val="24"/>
        </w:rPr>
        <w:t>matђ va֊no zahlђ֊ gwa gwa  koo pђpaare. Mo dahջ ջђ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Parler beaucoup beaucoup sans arrêt.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rђk fanne, dah rђk fan a camcam ne yeջ ջђђ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naiko: </w:t>
      </w:r>
      <w:r>
        <w:rPr>
          <w:rFonts w:ascii="" w:hAnsi="" w:eastAsia=""/>
          <w:b/>
          <w:i w:val="0"/>
          <w:color w:val="000000"/>
          <w:sz w:val="24"/>
        </w:rPr>
        <w:t>1. Dah ջalle (dah ջolle):</w:t>
      </w:r>
      <w:r>
        <w:rPr>
          <w:rFonts w:ascii="" w:hAnsi="" w:eastAsia=""/>
          <w:b w:val="0"/>
          <w:i w:val="0"/>
          <w:color w:val="000000"/>
          <w:sz w:val="24"/>
        </w:rPr>
        <w:t xml:space="preserve"> Dah ma ham tђki gwa, a ne ջalle,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va֊no sђ ya; a սii ne cakgaine ta. A mor rђk sum ne farel </w:t>
      </w:r>
    </w:p>
    <w:p>
      <w:pPr>
        <w:autoSpaceDN w:val="0"/>
        <w:autoSpaceDE w:val="0"/>
        <w:widowControl/>
        <w:spacing w:line="266" w:lineRule="auto" w:before="17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117 </w:t>
      </w:r>
    </w:p>
    <w:p>
      <w:pPr>
        <w:sectPr>
          <w:pgSz w:w="8400" w:h="11900"/>
          <w:pgMar w:top="364" w:right="38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camcam. Mo ջa֊ dah ջal (dah ջol) gee me ne ko.</w:t>
      </w:r>
      <w:r>
        <w:rPr>
          <w:rFonts w:ascii="" w:hAnsi="" w:eastAsia=""/>
          <w:b/>
          <w:i w:val="0"/>
          <w:color w:val="000000"/>
          <w:sz w:val="24"/>
        </w:rPr>
        <w:t xml:space="preserve"> 2. Dah ջђrri: </w:t>
      </w:r>
      <w:r>
        <w:rPr>
          <w:rFonts w:ascii="" w:hAnsi="" w:eastAsia=""/>
          <w:b w:val="0"/>
          <w:i w:val="0"/>
          <w:color w:val="000000"/>
          <w:sz w:val="24"/>
        </w:rPr>
        <w:t xml:space="preserve">Wak suu ջђr mai dђջ moo kwanne. Dђջ mo tђ er bii ջe, dђջ la֊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 ջђr kђpelle. Za munda֊ faara: “Za ka la֊ fahfal soջ dah ջђr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a”. Wee nyee mo leera ջe, a inra dah ջђr ga tђ sђrri. Jeertђ ahe: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Fahfalle (zahfalle). </w:t>
      </w:r>
      <w:r>
        <w:rPr>
          <w:rFonts w:ascii="" w:hAnsi="" w:eastAsia=""/>
          <w:b/>
          <w:i w:val="0"/>
          <w:color w:val="000000"/>
          <w:sz w:val="24"/>
        </w:rPr>
        <w:t xml:space="preserve">3. Dah bii: </w:t>
      </w:r>
      <w:r>
        <w:rPr>
          <w:rFonts w:ascii="" w:hAnsi="" w:eastAsia=""/>
          <w:b w:val="0"/>
          <w:i w:val="0"/>
          <w:color w:val="000000"/>
          <w:sz w:val="24"/>
        </w:rPr>
        <w:t xml:space="preserve">Wak faջalle. Dah mai za moo dђђ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bii, wonni, yimmi g֊ mor kan ya֊, wala mor ջa֊ fahlii gwђђre.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ne wak faջal mai mo nђђ ջo zuro֊, mo swaa ge lal pђ ’ah սђ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Bii ջђr dah bii yea pђwokki. </w:t>
      </w:r>
      <w:r>
        <w:rPr>
          <w:rFonts w:ascii="" w:hAnsi="" w:eastAsia=""/>
          <w:b/>
          <w:i w:val="0"/>
          <w:color w:val="000000"/>
          <w:sz w:val="24"/>
        </w:rPr>
        <w:t>4. Dah sђrakke:</w:t>
      </w:r>
      <w:r>
        <w:rPr>
          <w:rFonts w:ascii="" w:hAnsi="" w:eastAsia=""/>
          <w:b w:val="0"/>
          <w:i w:val="0"/>
          <w:color w:val="000000"/>
          <w:sz w:val="24"/>
        </w:rPr>
        <w:t xml:space="preserve"> Dah ma ka֊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ma oo oo (soo soo). Dah sђrak jur jin ջo. Wee kђpii fan ye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ka֊ra mor rђk fan camcam g֊: Garvi֊, tђsalle, lee kpuu, gee....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ma tђ zђzђђ tђra ka֊ dah sђrak pђlli ya. </w:t>
      </w:r>
      <w:r>
        <w:rPr>
          <w:rFonts w:ascii="" w:hAnsi="" w:eastAsia=""/>
          <w:b/>
          <w:i w:val="0"/>
          <w:color w:val="000000"/>
          <w:sz w:val="24"/>
        </w:rPr>
        <w:t xml:space="preserve">5. Dah suu: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ka֊ ջo ne suu ma oo ah ne ma bai oo ah gwa da֊, Wee kђpii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ye ka֊ra ta. Dah suu ka yea garђrђђ na dah sђrak ya, a mor rђk </w:t>
      </w:r>
      <w:r>
        <w:rPr>
          <w:rFonts w:ascii="" w:hAnsi="" w:eastAsia=""/>
          <w:b w:val="0"/>
          <w:i w:val="0"/>
          <w:color w:val="000000"/>
          <w:sz w:val="24"/>
        </w:rPr>
        <w:t xml:space="preserve">summi. </w:t>
      </w:r>
      <w:r>
        <w:rPr>
          <w:rFonts w:ascii="" w:hAnsi="" w:eastAsia=""/>
          <w:b/>
          <w:i w:val="0"/>
          <w:color w:val="000000"/>
          <w:sz w:val="24"/>
        </w:rPr>
        <w:t>6. Dah summi:</w:t>
      </w:r>
      <w:r>
        <w:rPr>
          <w:rFonts w:ascii="" w:hAnsi="" w:eastAsia=""/>
          <w:b w:val="0"/>
          <w:i w:val="0"/>
          <w:color w:val="000000"/>
          <w:sz w:val="24"/>
        </w:rPr>
        <w:t xml:space="preserve"> Dah mai za mo rђk summi g֊. Za dђђra </w:t>
      </w:r>
      <w:r>
        <w:rPr>
          <w:rFonts w:ascii="" w:hAnsi="" w:eastAsia=""/>
          <w:b w:val="0"/>
          <w:i w:val="0"/>
          <w:color w:val="000000"/>
          <w:sz w:val="24"/>
        </w:rPr>
        <w:t xml:space="preserve">sum fai pђ dah summi. Mo ջa֊ dahsum gee me ne ko; a dђђ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sumbii ta. </w:t>
      </w:r>
      <w:r>
        <w:rPr>
          <w:rFonts w:ascii="" w:hAnsi="" w:eastAsia=""/>
          <w:b/>
          <w:i w:val="0"/>
          <w:color w:val="000000"/>
          <w:sz w:val="24"/>
        </w:rPr>
        <w:t xml:space="preserve">7. Dah tђսeewii: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 ma rђk fan in wii. Dahtђսeewii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rђk tђսeewii, tђsal ah ne kum ah da֊. Dah tђսeewii jur dahջal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(dah ջol) ջo. Mo ջa֊ dah tђսeewii ջe ge ne ko. Dah tђսeewii yea </w:t>
      </w:r>
      <w:r>
        <w:rPr>
          <w:rFonts w:ascii="" w:hAnsi="" w:eastAsia=""/>
          <w:b w:val="0"/>
          <w:i w:val="0"/>
          <w:color w:val="000000"/>
          <w:sz w:val="24"/>
        </w:rPr>
        <w:t>pђ cok ya֊ asana. Za ki ne ’yah ah zђzђђko ’wa.</w:t>
      </w:r>
      <w:r>
        <w:rPr>
          <w:rFonts w:ascii="" w:hAnsi="" w:eastAsia=""/>
          <w:b/>
          <w:i w:val="0"/>
          <w:color w:val="000000"/>
          <w:sz w:val="24"/>
        </w:rPr>
        <w:t xml:space="preserve"> 8. Dah tђpђђ:</w:t>
      </w:r>
      <w:r>
        <w:rPr>
          <w:rFonts w:ascii="" w:hAnsi="" w:eastAsia=""/>
          <w:b w:val="0"/>
          <w:i w:val="0"/>
          <w:color w:val="000000"/>
          <w:sz w:val="24"/>
        </w:rPr>
        <w:t xml:space="preserve"> We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 mai za ma ren tђpђђ moo cu֊ra mor rђk tђpђђ ne tђm pђrri </w:t>
      </w:r>
      <w:r>
        <w:rPr>
          <w:rFonts w:ascii="" w:hAnsi="" w:eastAsia=""/>
          <w:b w:val="0"/>
          <w:i w:val="0"/>
          <w:color w:val="000000"/>
          <w:sz w:val="24"/>
        </w:rPr>
        <w:t>(kilbuu) g֊.</w:t>
      </w:r>
      <w:r>
        <w:rPr>
          <w:rFonts w:ascii="" w:hAnsi="" w:eastAsia=""/>
          <w:b/>
          <w:i w:val="0"/>
          <w:color w:val="000000"/>
          <w:sz w:val="24"/>
        </w:rPr>
        <w:t xml:space="preserve"> 9. Dah rփi:</w:t>
      </w:r>
      <w:r>
        <w:rPr>
          <w:rFonts w:ascii="" w:hAnsi="" w:eastAsia=""/>
          <w:b w:val="0"/>
          <w:i w:val="0"/>
          <w:color w:val="000000"/>
          <w:sz w:val="24"/>
        </w:rPr>
        <w:t xml:space="preserve"> Fagaini (fagaire). Pђtaa ֊wђђ ka֊ra dah rփi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zyimmi. ’Ah ah yea tђgbana dђջ mo vaa (boo) tђwee jol gwa </w:t>
      </w:r>
      <w:r>
        <w:rPr>
          <w:rFonts w:ascii="" w:hAnsi="" w:eastAsia=""/>
          <w:b w:val="0"/>
          <w:i w:val="0"/>
          <w:color w:val="000000"/>
          <w:sz w:val="24"/>
        </w:rPr>
        <w:t xml:space="preserve">wo ki. Wee֊wђђ saara rփi ջal tђnjwak ne ko. A ka֊ra dah rփi ֊wђђ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fai camcam. </w:t>
      </w:r>
      <w:r>
        <w:rPr>
          <w:rFonts w:ascii="" w:hAnsi="" w:eastAsia=""/>
          <w:b/>
          <w:i w:val="0"/>
          <w:color w:val="000000"/>
          <w:sz w:val="24"/>
        </w:rPr>
        <w:t xml:space="preserve">10. Dah yerri (jiiba).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gak cu֊ dah wo yerri, </w:t>
      </w:r>
      <w:r>
        <w:rPr>
          <w:rFonts w:ascii="" w:hAnsi="" w:eastAsia=""/>
          <w:b w:val="0"/>
          <w:i w:val="0"/>
          <w:color w:val="000000"/>
          <w:sz w:val="24"/>
        </w:rPr>
        <w:t xml:space="preserve">mbђro, sђlђђ ka rђk fan g֊. Za ka gak cu֊ fan wo suu bai dah mo </w:t>
      </w:r>
      <w:r>
        <w:rPr>
          <w:rFonts w:ascii="" w:hAnsi="" w:eastAsia=""/>
          <w:b w:val="0"/>
          <w:i w:val="0"/>
          <w:color w:val="000000"/>
          <w:sz w:val="24"/>
        </w:rPr>
        <w:t>yea g֊ ka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Peau, enveloppe des fruits, poche, outre.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Dahe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Dahe: Cuu tђսii fan camcam ջo: </w:t>
      </w:r>
      <w:r>
        <w:rPr>
          <w:rFonts w:ascii="" w:hAnsi="" w:eastAsia=""/>
          <w:b/>
          <w:i w:val="0"/>
          <w:color w:val="000000"/>
          <w:sz w:val="24"/>
        </w:rPr>
        <w:t xml:space="preserve">1. Dahe: </w:t>
      </w:r>
      <w:r>
        <w:rPr>
          <w:rFonts w:ascii="" w:hAnsi="" w:eastAsia=""/>
          <w:b w:val="0"/>
          <w:i w:val="0"/>
          <w:color w:val="000000"/>
          <w:sz w:val="24"/>
        </w:rPr>
        <w:t xml:space="preserve">Wak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dђfuu, wala nђђ. Wak ջoo ջo tђ nђђ, rii nђђ ջo. Dђջ mo ֊go֊ faջal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mo swaa wak (dah) ahe. Me ga ջoo dah ah ka kaa g֊. Mo la֊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dahջђr ջo pђsahe, ’nahm g֊. Dђջ mo tam ջe, dah wo suu ah woo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ka֊ne. </w:t>
      </w:r>
      <w:r>
        <w:rPr>
          <w:rFonts w:ascii="" w:hAnsi="" w:eastAsia=""/>
          <w:b/>
          <w:i w:val="0"/>
          <w:color w:val="000000"/>
          <w:sz w:val="24"/>
        </w:rPr>
        <w:t xml:space="preserve">2. Dahe: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Tђzee (tђzyee, tђzђђ) fanne. Kpuu mo yak ջe, dah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tђzee ah zooni. Mo woo dah tђzee (tђzђђ) swaa ge lal ne ko. Gwii </w:t>
      </w:r>
      <w:r>
        <w:rPr>
          <w:rFonts w:ascii="" w:hAnsi="" w:eastAsia=""/>
          <w:b w:val="0"/>
          <w:i w:val="0"/>
          <w:color w:val="000000"/>
          <w:sz w:val="24"/>
        </w:rPr>
        <w:t xml:space="preserve">a ’yah dah tђzee ђђ kal mђ swaa ջe. Mo gbyahk dah tђzee (tђzђђ)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ge lal pђsahe. </w:t>
      </w:r>
      <w:r>
        <w:rPr>
          <w:rFonts w:ascii="" w:hAnsi="" w:eastAsia=""/>
          <w:b/>
          <w:i w:val="0"/>
          <w:color w:val="000000"/>
          <w:sz w:val="24"/>
        </w:rPr>
        <w:t>3. Dahluu ђђ, wala tђջao ђђ:</w:t>
      </w:r>
      <w:r>
        <w:rPr>
          <w:rFonts w:ascii="" w:hAnsi="" w:eastAsia=""/>
          <w:b w:val="0"/>
          <w:i w:val="0"/>
          <w:color w:val="000000"/>
          <w:sz w:val="24"/>
        </w:rPr>
        <w:t xml:space="preserve"> ୚ђ mai mo lee ջo </w:t>
      </w:r>
    </w:p>
    <w:p>
      <w:pPr>
        <w:autoSpaceDN w:val="0"/>
        <w:autoSpaceDE w:val="0"/>
        <w:widowControl/>
        <w:spacing w:line="266" w:lineRule="auto" w:before="1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118 </w:t>
      </w:r>
    </w:p>
    <w:p>
      <w:pPr>
        <w:sectPr>
          <w:pgSz w:w="8400" w:h="11900"/>
          <w:pgMar w:top="364" w:right="10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mo ջah swaa ya ba. Kal tђ ђђ sђђ gee ջe, so nah zyil ah pђnyee ba, </w:t>
      </w:r>
      <w:r>
        <w:rPr>
          <w:rFonts w:ascii="" w:hAnsi="" w:eastAsia=""/>
          <w:b w:val="0"/>
          <w:i w:val="0"/>
          <w:color w:val="000000"/>
          <w:sz w:val="24"/>
        </w:rPr>
        <w:t>ђђ ah yea pђcuu gђmbђl gђmbђl.</w:t>
      </w:r>
      <w:r>
        <w:rPr>
          <w:rFonts w:ascii="" w:hAnsi="" w:eastAsia=""/>
          <w:b/>
          <w:i w:val="0"/>
          <w:color w:val="000000"/>
          <w:sz w:val="24"/>
        </w:rPr>
        <w:t xml:space="preserve"> 4. Dahe.</w:t>
      </w:r>
      <w:r>
        <w:rPr>
          <w:rFonts w:ascii="" w:hAnsi="" w:eastAsia=""/>
          <w:b w:val="0"/>
          <w:i w:val="0"/>
          <w:color w:val="000000"/>
          <w:sz w:val="24"/>
        </w:rPr>
        <w:t xml:space="preserve"> Lak solai. Fan ah lee </w:t>
      </w:r>
      <w:r>
        <w:rPr>
          <w:rFonts w:ascii="" w:hAnsi="" w:eastAsia=""/>
          <w:b w:val="0"/>
          <w:i w:val="0"/>
          <w:color w:val="000000"/>
          <w:sz w:val="24"/>
        </w:rPr>
        <w:t>dah va֊no, dah jemma, dah gwa.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Peau, écorces, haricot vert, mille franc.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Dahgorre: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Bya֊ ջђ pђ’manne, ջya֊ ջђ ga sђ֊ ne kya֊ lii.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Za ki dahra gor mor laara ջo pђ’nyahre; za ki la֊ dahra gor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lwaara fasyen ջo, wala ջђ ma gaջ ah ջo. Dahgorre, cuu ջya֊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pђpaare. Dђђgorre: Cuu ջya֊ ջђ va֊no pђ’manne. Tђgwփi mo lwaa </w:t>
      </w:r>
      <w:r>
        <w:rPr>
          <w:rFonts w:ascii="" w:hAnsi="" w:eastAsia=""/>
          <w:b w:val="0"/>
          <w:i w:val="0"/>
          <w:color w:val="000000"/>
          <w:sz w:val="24"/>
        </w:rPr>
        <w:t>gor ջe, a dah ga lii o. Bone gak jo֊ za pђlli dahra gorre.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Crier au secours, alerter, lancer des cris, se lamenter.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Dahgbilli, tђgbilli: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ma tai wo ki pђpaa cok va֊no pђ 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malii. Pђ ya֊ malii dahgbil gak yea g֊ pђpaare, ne tђսii ջђђ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 da֊. Dahgbil a yea ne jaagorսo ahe (kaigama).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Quartier. </w:t>
      </w:r>
    </w:p>
    <w:p>
      <w:pPr>
        <w:autoSpaceDN w:val="0"/>
        <w:autoSpaceDE w:val="0"/>
        <w:widowControl/>
        <w:spacing w:line="245" w:lineRule="auto" w:before="74" w:after="0"/>
        <w:ind w:left="0" w:right="14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Dahjiije: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(kuu). Tђսii ah gee pђ zah zanki. Lee ah na lee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tђkolukki. A սђђ tђ kpuu ki. Lee ah a pђfai (pђpai) nje nje. Za ren </w:t>
      </w:r>
      <w:r>
        <w:rPr>
          <w:rFonts w:ascii="" w:hAnsi="" w:eastAsia=""/>
          <w:b w:val="0"/>
          <w:i w:val="0"/>
          <w:color w:val="000000"/>
          <w:sz w:val="24"/>
        </w:rPr>
        <w:t>lee ah ne ko֊ne, a pђjeere.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Dahlumdђђ: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Tђmbilli. Faջea ma yea pђ bii. Dahlumdђђ jur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vђvi֊ ջo. Za mo tђ kђr (rah) syi֊ ջe, a zђђra ra gin lal ne ko.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ren da֊ ya, amma ֊wђђ mai mo tamra ջe (֊wђђkђcwak) a raara </w:t>
      </w:r>
      <w:r>
        <w:rPr>
          <w:rFonts w:ascii="" w:hAnsi="" w:eastAsia=""/>
          <w:b w:val="0"/>
          <w:i w:val="0"/>
          <w:color w:val="000000"/>
          <w:sz w:val="24"/>
        </w:rPr>
        <w:t>so֊ no. Dahlumdђђ ka na fan mai dђջ mo re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Insectes dans l’eau.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Dahmђrgii, magwiitђfђђlamme: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Za kђ Lђђre սiira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magwiitђfђђlamme, za kђ Torrock սiira ne dahmђrgii. A yea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 zyemփi ne cok manyeeki ah pђlli. Wee nyee vђ֊ra ne jol so </w:t>
      </w:r>
      <w:r>
        <w:rPr>
          <w:rFonts w:ascii="" w:hAnsi="" w:eastAsia=""/>
          <w:b w:val="0"/>
          <w:i w:val="0"/>
          <w:color w:val="000000"/>
          <w:sz w:val="24"/>
        </w:rPr>
        <w:t xml:space="preserve">fee tђ’yak ga ջђr ahe, dђђra sђr ga g֊ ci֊ gwii (gii) ne ko. Fan roo </w:t>
      </w:r>
      <w:r>
        <w:rPr>
          <w:rFonts w:ascii="" w:hAnsi="" w:eastAsia=""/>
          <w:b w:val="0"/>
          <w:i w:val="0"/>
          <w:color w:val="000000"/>
          <w:sz w:val="24"/>
        </w:rPr>
        <w:t>gђgai, wala fan jo֊ kyem wee nyee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Feuilles qui poussent pendant la saison des pluies.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’Walni, zwahe. ઞhђђ bee bii dah ջe. Mђla֊ ah a dah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Soջ da֊ dah ջe. Fan pee mo dah ջe, ka jo֊ yeջ yao.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pђsah mo ga dah sorre. Za faa: dah swaa ne ջalle, dan pђ ջђ </w:t>
      </w:r>
      <w:r>
        <w:rPr>
          <w:rFonts w:ascii="" w:hAnsi="" w:eastAsia=""/>
          <w:b w:val="0"/>
          <w:i w:val="0"/>
          <w:color w:val="000000"/>
          <w:sz w:val="24"/>
        </w:rPr>
        <w:t>ren swaare. Dah mor ’wahe.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Casser, briser, détruire, démolir, piétiner, abattre. </w:t>
      </w:r>
    </w:p>
    <w:p>
      <w:pPr>
        <w:autoSpaceDN w:val="0"/>
        <w:autoSpaceDE w:val="0"/>
        <w:widowControl/>
        <w:spacing w:line="266" w:lineRule="auto" w:before="1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119 </w:t>
      </w:r>
    </w:p>
    <w:p>
      <w:pPr>
        <w:sectPr>
          <w:pgSz w:w="8400" w:h="11900"/>
          <w:pgMar w:top="364" w:right="39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Dahre: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’ahe. Zahmђr tђ dahre. Tђsal ah a dahre. </w:t>
      </w:r>
      <w:r>
        <w:rPr>
          <w:rFonts w:ascii="" w:hAnsi="" w:eastAsia=""/>
          <w:b w:val="0"/>
          <w:i/>
          <w:color w:val="000000"/>
          <w:sz w:val="24"/>
        </w:rPr>
        <w:t xml:space="preserve">Plat. </w:t>
      </w:r>
    </w:p>
    <w:p>
      <w:pPr>
        <w:autoSpaceDN w:val="0"/>
        <w:autoSpaceDE w:val="0"/>
        <w:widowControl/>
        <w:spacing w:line="245" w:lineRule="auto" w:before="76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ndahri,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Jupe en perles.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Dahri (ma):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Fai mai wee ma֊wђђ moo tђђra saa zahmђr dђdaa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fփi zah ya֊ go֊e. A saarra bђzalla zah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Jupe en perles, cache sexe féminin.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Dahsђ֊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 ma zoo sђ֊, a syee sђ֊ ta. Dahsђ֊ dai cok gwari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dah tђ bii ne dah tђ sђr ջe. Yee dahsђ֊ cii pђlli, a syee gwari. </w:t>
      </w:r>
      <w:r>
        <w:rPr>
          <w:rFonts w:ascii="" w:hAnsi="" w:eastAsia=""/>
          <w:b w:val="0"/>
          <w:i/>
          <w:color w:val="000000"/>
          <w:sz w:val="24"/>
        </w:rPr>
        <w:t xml:space="preserve">Avion.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Dahsyii: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 ma ne tђђ ma zwђzwђђre. Zahban dahsyii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 pђpaa pђlli: Tђzyeere, madahkahlle, tђvaare,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madђђnaasyi֊, matђgom, da֊ dahsyii ye ra. Dahsyii a ջeջra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fakpaapђђ pђlli. Dђfuu tђkine faջea manyeeki ah ’yahra ren </w:t>
      </w:r>
      <w:r>
        <w:rPr>
          <w:rFonts w:ascii="" w:hAnsi="" w:eastAsia=""/>
          <w:b w:val="0"/>
          <w:i w:val="0"/>
          <w:color w:val="000000"/>
          <w:sz w:val="24"/>
        </w:rPr>
        <w:t>dahsyii pђlli. Dahsyii gak ջoora dђջ nyi syakke.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Sauterelle, criquet.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Dahtђpelle, dahtђpilli: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gaini. Pђtaa ֊wђђ yea tђ ka֊ra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dahtђpelle (dahtђpilli) ne fai ta. Dahtђpelle yea pђ ’ahe. A saara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 kђpel (kђpil) tђgbana սii ah mo cuu ջo. A rii pel (pil) to,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zya֊ zahmђr gan a. A ka֊ra dahtђpel ne zahban fai camcam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njeջri (gai) ah camcam ta. Fan mai dђջ moo kwan g֊: Zah </w:t>
      </w:r>
      <w:r>
        <w:rPr>
          <w:rFonts w:ascii="" w:hAnsi="" w:eastAsia=""/>
          <w:b w:val="0"/>
          <w:i w:val="0"/>
          <w:color w:val="000000"/>
          <w:sz w:val="24"/>
        </w:rPr>
        <w:t>kђսaare, zah ci֊, so a ջa֊ tђ ջal ne pђzalla (bozalle).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Jupe en perles pour femme. </w:t>
      </w:r>
    </w:p>
    <w:p>
      <w:pPr>
        <w:autoSpaceDN w:val="0"/>
        <w:autoSpaceDE w:val="0"/>
        <w:widowControl/>
        <w:spacing w:line="245" w:lineRule="auto" w:before="74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Dahtђpilli: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dahtђpelle,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Jupe en perles.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Mu֊ta. Dahwii syee ne nђm tђkine wii gwa da֊.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 dahwii ma ջa֊ ջe ya ba. Dahwii, wala mu֊ta zyii ջo pђ </w:t>
      </w:r>
      <w:r>
        <w:rPr>
          <w:rFonts w:ascii="" w:hAnsi="" w:eastAsia=""/>
          <w:b w:val="0"/>
          <w:i w:val="0"/>
          <w:color w:val="000000"/>
          <w:sz w:val="24"/>
        </w:rPr>
        <w:t>luma.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Camion, voiture, véhicule.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Dahwii cwakke: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ne yeջ syak ah kpik, Dahwii cwak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yeջ syak ah kpik. Dahwii a mor ul wii ga mor cwakke. Dahwii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cwak a gak yea va֊no ko gwa. Pa wo֊ dahwii cwak mo kђka ջe,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5"/>
        <w:gridCol w:w="3385"/>
      </w:tblGrid>
      <w:tr>
        <w:trPr>
          <w:trHeight w:hRule="exact" w:val="898"/>
        </w:trPr>
        <w:tc>
          <w:tcPr>
            <w:tcW w:type="dxa" w:w="30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pa cwak ka jo֊ yeջ pђlli ya. </w:t>
            </w:r>
            <w:r>
              <w:rPr>
                <w:rFonts w:ascii="" w:hAnsi="" w:eastAsia=""/>
                <w:b w:val="0"/>
                <w:i/>
                <w:color w:val="000000"/>
                <w:sz w:val="24"/>
              </w:rPr>
              <w:t xml:space="preserve">Soufflet. 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98" w:after="0"/>
              <w:ind w:left="1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120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400" w:h="11900"/>
          <w:pgMar w:top="364" w:right="117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Dahzahmђrrփi: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 mai za mo vђ֊ mor saa ga zahmorrփi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(zahmђrrփi). Pђtaa ne cok zyim mo kђka ba, za saara dah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zahmђrrփi. Za pђlli ka tђ saara dah zahmђrrփi zђzђђ yao, mor zyim </w:t>
      </w:r>
      <w:r>
        <w:rPr>
          <w:rFonts w:ascii="" w:hAnsi="" w:eastAsia=""/>
          <w:b w:val="0"/>
          <w:i w:val="0"/>
          <w:color w:val="000000"/>
          <w:sz w:val="24"/>
        </w:rPr>
        <w:t>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Peau pour cacher le sexe homme.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cuu cokki. Baa, ’yak nje ջe, nђn nje ջe. Me ge </w:t>
      </w:r>
      <w:r>
        <w:rPr>
          <w:rFonts w:ascii="" w:hAnsi="" w:eastAsia=""/>
          <w:b w:val="0"/>
          <w:i w:val="0"/>
          <w:color w:val="000000"/>
          <w:sz w:val="24"/>
        </w:rPr>
        <w:t>pђnah dai.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Seulement, rescent.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Sai ka mo jo֊, wala ջђ ah ջђ ջe ye ka. Me faa ջo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ga dai! ॣђ ah nђn faa ջђ dai! ॣђ ah saa֊ me ya dai!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Obligation morale.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Dai սђ: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Gur o. Mo gin dai սђ! Mo ge dai սђ kђnah ka սao,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mo ee o! Mo gbђr zah dai սђ! Dai սђ cuu fan mai mo jo֊ ne </w:t>
      </w:r>
      <w:r>
        <w:rPr>
          <w:rFonts w:ascii="" w:hAnsi="" w:eastAsia=""/>
          <w:b w:val="0"/>
          <w:i w:val="0"/>
          <w:color w:val="000000"/>
          <w:sz w:val="24"/>
        </w:rPr>
        <w:t>doole.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Obligation physique.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Daidai: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Kii ջe, a nђn ahe. Fan ah a daidai ahe, mo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daidai ka mo vђr ka, ka mo pee ka. Mo daidai o ջe, mo faa ba. </w:t>
      </w:r>
      <w:r>
        <w:rPr>
          <w:rFonts w:ascii="" w:hAnsi="" w:eastAsia=""/>
          <w:b w:val="0"/>
          <w:i/>
          <w:color w:val="000000"/>
          <w:sz w:val="24"/>
        </w:rPr>
        <w:t xml:space="preserve">A peu près, approximativement, environ, selon, jusqu’à.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Geni. Me dai ջe. ॣђ ah dai me ya ba. Mo ge dai jam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ne? Fan ki ka jo֊ mo ya mo ga dai jam. Fan ah pђսђkki, jol ջe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dai ya. Com mai mo ge daini, ka me ka ya֊ ya. Jeertђ ahe: Kalle, </w:t>
      </w:r>
      <w:r>
        <w:rPr>
          <w:rFonts w:ascii="" w:hAnsi="" w:eastAsia=""/>
          <w:b w:val="0"/>
          <w:i w:val="0"/>
          <w:color w:val="000000"/>
          <w:sz w:val="24"/>
        </w:rPr>
        <w:t>jinni.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Arriver, parvenir, atteindre.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Dajoori, njwaari: ս.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Pђջe’, joori. Dђջ mai mo waa ya,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pђsah ya. Fan mai mo joori (njwaari) da֊, a pђջe’. Dajoori cuu </w:t>
      </w:r>
      <w:r>
        <w:rPr>
          <w:rFonts w:ascii="" w:hAnsi="" w:eastAsia=""/>
          <w:b w:val="0"/>
          <w:i w:val="0"/>
          <w:color w:val="000000"/>
          <w:sz w:val="24"/>
        </w:rPr>
        <w:t>dђջ mai mo joori (njwaari). Dђջ mai njwaari սii nai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Vilain, diforme.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Dajuuru: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Mђmmђђ gban loo. Dajuuru yea pђwahe, nђn ah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pђluu kal nђn mђmmђђ ma gban juu manyeeki ah ջe. Za gao </w:t>
      </w:r>
      <w:r>
        <w:rPr>
          <w:rFonts w:ascii="" w:hAnsi="" w:eastAsia=""/>
          <w:b w:val="0"/>
          <w:i w:val="0"/>
          <w:color w:val="000000"/>
          <w:sz w:val="24"/>
        </w:rPr>
        <w:t>gbahra loo ne dajuuru.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Piège pour les oiseaux.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Dakaare: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Yii suu, faa ջђ pђlli. Dђջ ah dakaare yo mo tђ </w:t>
      </w:r>
      <w:r>
        <w:rPr>
          <w:rFonts w:ascii="" w:hAnsi="" w:eastAsia=""/>
          <w:b w:val="0"/>
          <w:i w:val="0"/>
          <w:color w:val="000000"/>
          <w:sz w:val="24"/>
        </w:rPr>
        <w:t>ya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Vantard, acariâtre, hargneu. </w:t>
      </w: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121 </w:t>
      </w:r>
    </w:p>
    <w:p>
      <w:pPr>
        <w:sectPr>
          <w:pgSz w:w="8400" w:h="11900"/>
          <w:pgMar w:top="364" w:right="48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Dakalle: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markalle, matђkalle,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Criqiet.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Dakelle, tђkilli: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Gee. Dakel (tђkil) pђfuu (pђpuu) rii rii (rum </w:t>
      </w:r>
      <w:r>
        <w:rPr>
          <w:rFonts w:ascii="" w:hAnsi="" w:eastAsia=""/>
          <w:b w:val="0"/>
          <w:i w:val="0"/>
          <w:color w:val="000000"/>
          <w:sz w:val="24"/>
        </w:rPr>
        <w:t xml:space="preserve">rum), sok ah bђlyu bђlyu. Dakel yea ya֊, a yea fah lal pђ pee ta.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Dakel ma lal սii ne baadahսђ. A taira pђ lak va֊no pђpaare.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lwaara ջe mo gban baa dah ma jol ջo. Dakel (tђkil) ջeջ fan pђlli. </w:t>
      </w:r>
      <w:r>
        <w:rPr>
          <w:rFonts w:ascii="" w:hAnsi="" w:eastAsia=""/>
          <w:b w:val="0"/>
          <w:i/>
          <w:color w:val="000000"/>
          <w:sz w:val="24"/>
        </w:rPr>
        <w:t xml:space="preserve">Souris.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Dakerre: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Tђwaa ma ֊waa ne wonni. Dakerre mo jo֊ pђsah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a yea na tђkerre. Za zђmai ’yahra dakerre pђlli kal za munda֊ </w:t>
      </w:r>
      <w:r>
        <w:rPr>
          <w:rFonts w:ascii="" w:hAnsi="" w:eastAsia=""/>
          <w:b w:val="0"/>
          <w:i w:val="0"/>
          <w:color w:val="000000"/>
          <w:sz w:val="24"/>
        </w:rPr>
        <w:t>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Bouillie avec lait caillé. </w:t>
      </w:r>
    </w:p>
    <w:p>
      <w:pPr>
        <w:autoSpaceDN w:val="0"/>
        <w:autoSpaceDE w:val="0"/>
        <w:widowControl/>
        <w:spacing w:line="245" w:lineRule="auto" w:before="74" w:after="0"/>
        <w:ind w:left="0" w:right="37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jakle,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Flûte.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Dakolukki, tђkolukki: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(kuu). Dakolukki (tђkolukki) jur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leemu֊ maluu ne goo ne lee ah da֊ pђlli, kpuu ah ne waa. Za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lah dakoluk no, amma kpi֊ ’yah pђlli ta. Dђջ mo lah dakoluk </w:t>
      </w:r>
      <w:r>
        <w:rPr>
          <w:rFonts w:ascii="" w:hAnsi="" w:eastAsia=""/>
          <w:b w:val="0"/>
          <w:i w:val="0"/>
          <w:color w:val="000000"/>
          <w:sz w:val="24"/>
        </w:rPr>
        <w:t>(tђkoluk) pђlli ջe, a zwђђ dђջջi.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 (crateva adansonii).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Daldal: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սђkki, ya֊ ya֊, ne kahe. A syee daldal. </w:t>
      </w:r>
      <w:r>
        <w:rPr>
          <w:rFonts w:ascii="" w:hAnsi="" w:eastAsia=""/>
          <w:b w:val="0"/>
          <w:i/>
          <w:color w:val="000000"/>
          <w:sz w:val="24"/>
        </w:rPr>
        <w:t xml:space="preserve">Ecarté.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Dalla: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Sal gaa korro, ne pђrri. Za gaa ջal korђђ (korro)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kђpel ga wo ki gwa da֊ ne dalla. Za gaara pђr la֊ ne dalla. Mo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oo dalla ջe ne? Dalla mђ pђr yea pђwah kal mђ korro ջe. Dalla pђr </w:t>
      </w:r>
      <w:r>
        <w:rPr>
          <w:rFonts w:ascii="" w:hAnsi="" w:eastAsia=""/>
          <w:b w:val="0"/>
          <w:i w:val="0"/>
          <w:color w:val="000000"/>
          <w:sz w:val="24"/>
        </w:rPr>
        <w:t>gaa ջal kђpel va֊no ne ջal kђfal va֊no.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Corde pour attacher l’âne ou le cheval, entrave.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Dalla: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Bii, elle. El ma ur daga Pala dai mabii Lao tђ sђr Lђђre.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Dalla ka սuu ne swah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Rivière qui va de Pala à Léré.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Dalla: ս.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sђ֊ bilbil. Tђ syee ga syee ba, lee ge sђ֊ dalla.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kwan na kyemme, syii ne gom dalla.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Antrave, sans force.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122 </w:t>
      </w:r>
    </w:p>
    <w:p>
      <w:pPr>
        <w:sectPr>
          <w:pgSz w:w="8400" w:h="11900"/>
          <w:pgMar w:top="364" w:right="10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jo֊ fan tђ ceecee, comki comki. Me dal ’wah ջe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ջal gwa ջe. Dђջ ka gak dal bai zwan bii ya, amma dђջ gak dal bai </w:t>
      </w:r>
      <w:r>
        <w:rPr>
          <w:rFonts w:ascii="" w:hAnsi="" w:eastAsia=""/>
          <w:b w:val="0"/>
          <w:i w:val="0"/>
          <w:color w:val="000000"/>
          <w:sz w:val="24"/>
        </w:rPr>
        <w:t>er ah no. Na dal bai juupel ka. Me dal ta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S’absenter, manquer.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Dalђ֊ga, dalinga: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Kyemme. Kyem ah za uura zahki kђђ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gwa da֊ ga wo ki. Dђջ va֊no nђђ daa kal ga kђsyilli, wala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nyi dђջ ki, a piisoo gin pђ cok ah mataa. Tђ daara dalђ֊ga </w:t>
      </w:r>
      <w:r>
        <w:rPr>
          <w:rFonts w:ascii="" w:hAnsi="" w:eastAsia=""/>
          <w:b w:val="0"/>
          <w:i w:val="0"/>
          <w:color w:val="000000"/>
          <w:sz w:val="24"/>
        </w:rPr>
        <w:t>(dalinga); kal ge ջo zah dalђ֊ga.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Tambour, danse.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Dambaa: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Zal swaa mai zamoo gђr lee fan ne ko ka coo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tђkerre.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(Arachide pilée pressée).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Dam dam, dama dama: ջmckd.f.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Mba֊ mba֊, tђki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jee mo ջo wo suu dam dam (dama dama) ne lii ah da֊. </w:t>
      </w:r>
      <w:r>
        <w:rPr>
          <w:rFonts w:ascii="" w:hAnsi="" w:eastAsia=""/>
          <w:b w:val="0"/>
          <w:i/>
          <w:color w:val="000000"/>
          <w:sz w:val="24"/>
        </w:rPr>
        <w:t xml:space="preserve">Serré.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Damasyi: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com ’yakke, ջtv yo. </w:t>
      </w:r>
      <w:r>
        <w:rPr>
          <w:rFonts w:ascii="" w:hAnsi="" w:eastAsia=""/>
          <w:b w:val="0"/>
          <w:i/>
          <w:color w:val="000000"/>
          <w:sz w:val="24"/>
        </w:rPr>
        <w:t xml:space="preserve">Dimanche.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sђr ma lwahe. Dam yea pђsyee, wala pђfuu nje </w:t>
      </w:r>
      <w:r>
        <w:rPr>
          <w:rFonts w:ascii="" w:hAnsi="" w:eastAsia=""/>
          <w:b w:val="0"/>
          <w:i w:val="0"/>
          <w:color w:val="000000"/>
          <w:sz w:val="24"/>
        </w:rPr>
        <w:t xml:space="preserve">nje. Dam ’wђђ ne kal pђlli. Bam mo tђ ջe, dђջ ka gak syee g֊ </w:t>
      </w:r>
      <w:r>
        <w:rPr>
          <w:rFonts w:ascii="" w:hAnsi="" w:eastAsia=""/>
          <w:b w:val="0"/>
          <w:i w:val="0"/>
          <w:color w:val="000000"/>
          <w:sz w:val="24"/>
        </w:rPr>
        <w:t>pђsah ya. Dam gaջ suu ne zal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Terre argileuse.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Limmi. Dђђ mai wee kђpii fan moo limra mor yeeni.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Dђђ mo dam (lim) ya ջe, za ka gak kaa tђ cel ah ya. Dam no </w:t>
      </w:r>
      <w:r>
        <w:rPr>
          <w:rFonts w:ascii="" w:hAnsi="" w:eastAsia=""/>
          <w:b w:val="0"/>
          <w:i w:val="0"/>
          <w:color w:val="000000"/>
          <w:sz w:val="24"/>
        </w:rPr>
        <w:t>kђsyil dђђ ջo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Education, (dressage)  des animaux.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Yu֊ (wi֊) malii. Dam ne ջalle. Dam a yea ya֊ go֊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maluu ah ra to. Go֊ mo lwaa ջђ malii ջe, a in dam սii za ne ko.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inra dam ne jo֊ fփi Munda֊ ta. Za ka in dam hai ya, ջђ yea սђ. ॣђ </w:t>
      </w:r>
      <w:r>
        <w:rPr>
          <w:rFonts w:ascii="" w:hAnsi="" w:eastAsia=""/>
          <w:b w:val="0"/>
          <w:i w:val="0"/>
          <w:color w:val="000000"/>
          <w:sz w:val="24"/>
        </w:rPr>
        <w:t>dam tђ֊ սђne dђջ tђ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 tambour.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Damme: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Ik fan ga tђki ne swahe. Za gak dam fahlii, dam sorre,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dam mbђro, dam vuu ya֊ ka mo yea pђswahe. Me jo֊ yeջ ya֊ da֊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35"/>
        <w:gridCol w:w="3435"/>
      </w:tblGrid>
      <w:tr>
        <w:trPr>
          <w:trHeight w:hRule="exact" w:val="898"/>
        </w:trPr>
        <w:tc>
          <w:tcPr>
            <w:tcW w:type="dxa" w:w="31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ջe, co֊ dam ջђr ah ջo to o. </w:t>
            </w:r>
            <w:r>
              <w:rPr>
                <w:rFonts w:ascii="" w:hAnsi="" w:eastAsia=""/>
                <w:b w:val="0"/>
                <w:i/>
                <w:color w:val="000000"/>
                <w:sz w:val="24"/>
              </w:rPr>
              <w:t xml:space="preserve">Entasser avec les pieds, daller.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98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123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400" w:h="11900"/>
          <w:pgMar w:top="364" w:right="39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Damme, dђramme: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Tђkaa ma yea pђ bii. Dam (dђram) yea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maki, amma ka yea pђ cok maki ah ya. Dђջ mo zwђ bii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paa ah ջe, a syer pђ suu dђջ ne lii ah da֊. Lii ah a yea ջalle. Dam </w:t>
      </w:r>
      <w:r>
        <w:rPr>
          <w:rFonts w:ascii="" w:hAnsi="" w:eastAsia=""/>
          <w:b w:val="0"/>
          <w:i w:val="0"/>
          <w:color w:val="000000"/>
          <w:sz w:val="24"/>
        </w:rPr>
        <w:t>baa mo taa ջe ne? Mo baa mo ջe, mo jo֊ yella ne nђђ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Ver de Guinée.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Damba, Daba: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tђ֊ morsђђ go֊ Lђђre ne Gђђgoo.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Morsђђ go֊ Munda֊ Lђђ tђ֊ ne ki. Ka pђtaa ջaa, dђջ ma սii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Kabaiսa, dђջ ban Kђzyeere ye yea go֊ sђr ahe. Damba kaa go֊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syii 1740, wala 1750, ֊haa dai syii 1762. Dђջ ma kaa pђ cok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ne Damba lumbuuri, kaa ne syii 1762 ֊haa dai syii 1769... Go֊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Lђђ kaara ge morki morki ֊haa dai syii 1999, Gontchom patђ sai </w:t>
      </w:r>
      <w:r>
        <w:rPr>
          <w:rFonts w:ascii="" w:hAnsi="" w:eastAsia=""/>
          <w:b w:val="0"/>
          <w:i w:val="0"/>
          <w:color w:val="000000"/>
          <w:sz w:val="24"/>
        </w:rPr>
        <w:t xml:space="preserve">(3) ah kaa Go֊ Lђђre ջo zђzђђko. Za Histoire man ga gbahra jol </w:t>
      </w:r>
      <w:r>
        <w:rPr>
          <w:rFonts w:ascii="" w:hAnsi="" w:eastAsia=""/>
          <w:b w:val="0"/>
          <w:i w:val="0"/>
          <w:color w:val="000000"/>
          <w:sz w:val="24"/>
        </w:rPr>
        <w:t>man ne ջђ ah ba, mai zahkђlam (zahkђђlђђ) ah ye to.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Daba. L’homme qui créa la chefferie traditionnelle moundang de </w:t>
      </w:r>
      <w:r>
        <w:rPr>
          <w:rFonts w:ascii="" w:hAnsi="" w:eastAsia=""/>
          <w:b w:val="0"/>
          <w:i/>
          <w:color w:val="000000"/>
          <w:sz w:val="24"/>
        </w:rPr>
        <w:t xml:space="preserve">Léré.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Dan jii: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Dan sђrri, kal ge cok mai dђջ mo ka kwo ya, mo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 ya. Tђkaa dan jii ջe. Tђkaa mo dan jii ջe, a ci֊ fan ki. Dђջ </w:t>
      </w:r>
      <w:r>
        <w:rPr>
          <w:rFonts w:ascii="" w:hAnsi="" w:eastAsia=""/>
          <w:b w:val="0"/>
          <w:i w:val="0"/>
          <w:color w:val="000000"/>
          <w:sz w:val="24"/>
        </w:rPr>
        <w:t>ah dan jii ջe, kal ջe, dђջ ka lwaa ko yao.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terrer.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Dan mbђro, dђ mbђro: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Cwah sum mbђro ne ֊gai ka mo ci֊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suu. Dђջ ah tђ dan mbђro. Za pђlli tђra dan mbђro zђzђђ yao.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fan yeջ dan mbђro ջe ne? Ako rai no: ֊gai, kee ֊gai, kђsyii ma </w:t>
      </w:r>
      <w:r>
        <w:rPr>
          <w:rFonts w:ascii="" w:hAnsi="" w:eastAsia=""/>
          <w:b w:val="0"/>
          <w:i w:val="0"/>
          <w:color w:val="000000"/>
          <w:sz w:val="24"/>
        </w:rPr>
        <w:t>kim lwak mbђro nђђ ga sђ֊.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Filer.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Dan yeջջe: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pђ yeջջe, ջa֊ yeջջe. Dђջ ah dan yeջ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damme. Me dan yeջ vuu ջo zђzђђko. Za ki danra zah pђ ջђ mai </w:t>
      </w:r>
      <w:r>
        <w:rPr>
          <w:rFonts w:ascii="" w:hAnsi="" w:eastAsia=""/>
          <w:b w:val="0"/>
          <w:i w:val="0"/>
          <w:color w:val="000000"/>
          <w:sz w:val="24"/>
        </w:rPr>
        <w:t>mo saa֊ ra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Travailler, se mêler.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Dan (dђ) kya֊: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bai laa pђ’nyah ah gin lalle. Za dan (dђ) </w:t>
      </w:r>
      <w:r>
        <w:rPr>
          <w:rFonts w:ascii="" w:hAnsi="" w:eastAsia=""/>
          <w:b w:val="0"/>
          <w:i w:val="0"/>
          <w:color w:val="000000"/>
          <w:sz w:val="24"/>
        </w:rPr>
        <w:t xml:space="preserve">kya֊ tђ ջђ mai dђջ moo սii marvђ (mђђvђ), zahzyil moo syen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tђl ahe. Dђջ laa cii dan kya֊, amma dђջ ka laa mor ջђ foo ah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Couroucer, à contrecoeur. </w:t>
      </w:r>
    </w:p>
    <w:p>
      <w:pPr>
        <w:autoSpaceDN w:val="0"/>
        <w:autoSpaceDE w:val="0"/>
        <w:widowControl/>
        <w:spacing w:line="266" w:lineRule="auto" w:before="50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124 </w:t>
      </w:r>
    </w:p>
    <w:p>
      <w:pPr>
        <w:sectPr>
          <w:pgSz w:w="8400" w:h="11900"/>
          <w:pgMar w:top="364" w:right="109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Danne, danni: jf. C</w:t>
      </w:r>
      <w:r>
        <w:rPr>
          <w:rFonts w:ascii="" w:hAnsi="" w:eastAsia=""/>
          <w:b w:val="0"/>
          <w:i w:val="0"/>
          <w:color w:val="000000"/>
          <w:sz w:val="24"/>
        </w:rPr>
        <w:t xml:space="preserve">uu jo֊ fan camcam pђpaare: </w:t>
      </w:r>
      <w:r>
        <w:rPr>
          <w:rFonts w:ascii="" w:hAnsi="" w:eastAsia=""/>
          <w:b/>
          <w:i w:val="0"/>
          <w:color w:val="000000"/>
          <w:sz w:val="24"/>
        </w:rPr>
        <w:t xml:space="preserve">1. Danne.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Dan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fanne: Dђջ gak dan ga ջђr ya֊. Gee dan ջo ջђr lakre. Faջea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manyeeki ah danra mor sђrri. Mo dan ջђ ah ka. Comme, wala fփi </w:t>
      </w:r>
      <w:r>
        <w:rPr>
          <w:rFonts w:ascii="" w:hAnsi="" w:eastAsia=""/>
          <w:b w:val="0"/>
          <w:i w:val="0"/>
          <w:color w:val="000000"/>
          <w:sz w:val="24"/>
        </w:rPr>
        <w:t>dan ջe, tђkaa dan njii.  Jeertђ ahe: Pђђ ga lalle.</w:t>
      </w:r>
      <w:r>
        <w:rPr>
          <w:rFonts w:ascii="" w:hAnsi="" w:eastAsia=""/>
          <w:b/>
          <w:i w:val="0"/>
          <w:color w:val="000000"/>
          <w:sz w:val="24"/>
        </w:rPr>
        <w:t xml:space="preserve"> 2. Danne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(ndanne).</w:t>
      </w:r>
      <w:r>
        <w:rPr>
          <w:rFonts w:ascii="" w:hAnsi="" w:eastAsia=""/>
          <w:b w:val="0"/>
          <w:i w:val="0"/>
          <w:color w:val="000000"/>
          <w:sz w:val="24"/>
        </w:rPr>
        <w:t xml:space="preserve"> Za dan (ndan) fan ka lwaani: Kyeջ ka nyi֊ ne swahe. </w:t>
      </w:r>
    </w:p>
    <w:p>
      <w:pPr>
        <w:autoSpaceDN w:val="0"/>
        <w:autoSpaceDE w:val="0"/>
        <w:widowControl/>
        <w:spacing w:line="245" w:lineRule="auto" w:before="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Za danra solai, cok ’wahe, cok ya֊, cok yђkki. Wee gwii danra </w:t>
      </w:r>
      <w:r>
        <w:rPr>
          <w:rFonts w:ascii="" w:hAnsi="" w:eastAsia=""/>
          <w:b w:val="0"/>
          <w:i w:val="0"/>
          <w:color w:val="000000"/>
          <w:sz w:val="24"/>
        </w:rPr>
        <w:t xml:space="preserve">(ndanra) won ma ջђђra. Za ma dan fan a jo֊ra madandanna kђsyil </w:t>
      </w:r>
      <w:r>
        <w:rPr>
          <w:rFonts w:ascii="" w:hAnsi="" w:eastAsia=""/>
          <w:b w:val="0"/>
          <w:i w:val="0"/>
          <w:color w:val="000000"/>
          <w:sz w:val="24"/>
        </w:rPr>
        <w:t>ki.</w:t>
      </w:r>
      <w:r>
        <w:rPr>
          <w:rFonts w:ascii="" w:hAnsi="" w:eastAsia=""/>
          <w:b/>
          <w:i w:val="0"/>
          <w:color w:val="000000"/>
          <w:sz w:val="24"/>
        </w:rPr>
        <w:t xml:space="preserve"> 3.</w:t>
      </w:r>
      <w:r>
        <w:rPr>
          <w:rFonts w:ascii="" w:hAnsi="" w:eastAsia=""/>
          <w:b/>
          <w:i w:val="0"/>
          <w:color w:val="000000"/>
          <w:sz w:val="24"/>
        </w:rPr>
        <w:t>Dan wii,</w:t>
      </w:r>
      <w:r>
        <w:rPr>
          <w:rFonts w:ascii="" w:hAnsi="" w:eastAsia=""/>
          <w:b w:val="0"/>
          <w:i w:val="0"/>
          <w:color w:val="000000"/>
          <w:sz w:val="24"/>
        </w:rPr>
        <w:t xml:space="preserve"> wala wii tђ dan no, syen no, rum ya. Wii mo ka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dan a ջe, mo ulli. Wii ah tђ dan ne swah pђlli, a dan bђlyuu </w:t>
      </w:r>
      <w:r>
        <w:rPr>
          <w:rFonts w:ascii="" w:hAnsi="" w:eastAsia=""/>
          <w:b w:val="0"/>
          <w:i w:val="0"/>
          <w:color w:val="000000"/>
          <w:sz w:val="24"/>
        </w:rPr>
        <w:t>bђlyuu.</w:t>
      </w:r>
    </w:p>
    <w:p>
      <w:pPr>
        <w:autoSpaceDN w:val="0"/>
        <w:autoSpaceDE w:val="0"/>
        <w:widowControl/>
        <w:spacing w:line="245" w:lineRule="auto" w:before="0" w:after="0"/>
        <w:ind w:left="0" w:right="864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Entrer, pénètrer, s’arracher, disparaître, traverser, se mêler, </w:t>
      </w:r>
      <w:r>
        <w:rPr>
          <w:rFonts w:ascii="" w:hAnsi="" w:eastAsia=""/>
          <w:b w:val="0"/>
          <w:i/>
          <w:color w:val="000000"/>
          <w:sz w:val="24"/>
        </w:rPr>
        <w:t xml:space="preserve">s’ingérer, faire violence.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Dandaarփi: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Tђgwփi moo tђ faa zah dandaarփi. Mo soջ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dandaarփi moo ջoo sa. Jeertђ ahe: ॣђ matђ go֊ga, dђջ ma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tђtђlli. Yim mo lee vђr com ah sђ ya ջe, tђ’nan ah a ci֊ dandaarփi. </w:t>
      </w:r>
      <w:r>
        <w:rPr>
          <w:rFonts w:ascii="" w:hAnsi="" w:eastAsia=""/>
          <w:b w:val="0"/>
          <w:i w:val="0"/>
          <w:color w:val="000000"/>
          <w:sz w:val="24"/>
        </w:rPr>
        <w:t>tђgba faa yim taa.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futilité, imbécilité.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Ceecee, tђսe’. Me ga zah’nan da֊, me ka dal a.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ne com feene da֊, mo gin lwaa me. Ara no da֊, gera da֊ ya. </w:t>
      </w:r>
      <w:r>
        <w:rPr>
          <w:rFonts w:ascii="" w:hAnsi="" w:eastAsia=""/>
          <w:b w:val="0"/>
          <w:i w:val="0"/>
          <w:color w:val="000000"/>
          <w:sz w:val="24"/>
        </w:rPr>
        <w:t>Me soջ ջђ ah ջoo da֊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Tout, tous, toute, entier, chaque, assez, suffisant.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 dђջ ne ’ah jolle, kpђr fanne. Me da֊ ko ne jol per,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pђr. Me da֊ loo ne kђnda֊ne. Min ka da֊ fan haihai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Manquer.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Fada, so. Mo da֊ ge yo mor feene? Mo jin ya mor </w:t>
      </w:r>
      <w:r>
        <w:rPr>
          <w:rFonts w:ascii="" w:hAnsi="" w:eastAsia=""/>
          <w:b w:val="0"/>
          <w:i w:val="0"/>
          <w:color w:val="000000"/>
          <w:sz w:val="24"/>
        </w:rPr>
        <w:t>feene?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Pourquoi.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Da֊da֊: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Belbel, bai ’nahmme, bai ջђջe’, սokսok, jyo </w:t>
      </w:r>
      <w:r>
        <w:rPr>
          <w:rFonts w:ascii="" w:hAnsi="" w:eastAsia=""/>
          <w:b w:val="0"/>
          <w:i w:val="0"/>
          <w:color w:val="000000"/>
          <w:sz w:val="24"/>
        </w:rPr>
        <w:t xml:space="preserve">jyo. Fan mai mo da֊da֊, ’nahm ka yea g֊ bi֊ ya. Bii ah a da֊da֊. </w:t>
      </w:r>
      <w:r>
        <w:rPr>
          <w:rFonts w:ascii="" w:hAnsi="" w:eastAsia=""/>
          <w:b w:val="0"/>
          <w:i w:val="0"/>
          <w:color w:val="000000"/>
          <w:sz w:val="24"/>
        </w:rPr>
        <w:t>Masђ֊ va֊no to a da֊da֊, ka ne ջђջe’ bi֊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Pur, clair, saint, sacré.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Da֊ki: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Dђђgbilli. Za cii da֊ki ne kpuu (kuu). Da֊ki no pђ luma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Mo ge kaa mor da֊ki nyeeno.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Hangar, auvent. </w:t>
      </w:r>
    </w:p>
    <w:p>
      <w:pPr>
        <w:autoSpaceDN w:val="0"/>
        <w:autoSpaceDE w:val="0"/>
        <w:widowControl/>
        <w:spacing w:line="266" w:lineRule="auto" w:before="10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125 </w:t>
      </w:r>
    </w:p>
    <w:p>
      <w:pPr>
        <w:sectPr>
          <w:pgSz w:w="8400" w:h="11900"/>
          <w:pgMar w:top="364" w:right="37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Da֊ne, da֊: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pee, fan bee bii. ઞwђђ beera bii ne da֊ne.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vuura da֊ ne vuuri. Da֊ gak dahni, ջђl solle.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Cruche à eau au col long. </w:t>
      </w:r>
    </w:p>
    <w:p>
      <w:pPr>
        <w:autoSpaceDN w:val="0"/>
        <w:autoSpaceDE w:val="0"/>
        <w:widowControl/>
        <w:spacing w:line="245" w:lineRule="auto" w:before="76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Tђ֊ni. Me ge da֊ ka jo֊ni, me gak ya. </w:t>
      </w:r>
      <w:r>
        <w:rPr>
          <w:rFonts w:ascii="" w:hAnsi="" w:eastAsia=""/>
          <w:b w:val="0"/>
          <w:i/>
          <w:color w:val="000000"/>
          <w:sz w:val="24"/>
        </w:rPr>
        <w:t xml:space="preserve">Tenter, essayer.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Da֊tђkai: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masahe ahe. Da֊ ah vuu ջo pђsahe. Za gbђra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gai da֊tђkai ջo pђlli. Da֊tђkai ka mor jo֊ yeջ haihai ya.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 faara ջђ maki ahe: “mo dah hђrwii dђջ ջe, mo soo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da֊tђkai”. Fan dђջ mo pђջe’ սђne da֊ la֊, mo ջeջ nyi ko ka. </w:t>
      </w:r>
      <w:r>
        <w:rPr>
          <w:rFonts w:ascii="" w:hAnsi="" w:eastAsia=""/>
          <w:b w:val="0"/>
          <w:i/>
          <w:color w:val="000000"/>
          <w:sz w:val="24"/>
        </w:rPr>
        <w:t xml:space="preserve">Cruche spéciale.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Da֊gai: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gaa za ma zђђ tђ ջђ lai. Gaara ko ջo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da֊gai mor ki֊ nyinni. Dђջ ah swђ pђ da֊gai zah’nan sai ջe.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kiita mo gbђko ջo da֊gai la֊ սii ne da֊gai ta. Sooje piira </w:t>
      </w:r>
      <w:r>
        <w:rPr>
          <w:rFonts w:ascii="" w:hAnsi="" w:eastAsia=""/>
          <w:b w:val="0"/>
          <w:i w:val="0"/>
          <w:color w:val="000000"/>
          <w:sz w:val="24"/>
        </w:rPr>
        <w:t>da֊gai ka mo սuura ka.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Prison, prisonnier.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Da֊garwa: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fanne. Ka pђfuu ya, ka pђfai ya, a pђ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da֊garwa. Bii da֊garwa jur bii faa yakke.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Couleur jaune.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Da֊gђђ, սђmmi: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Da֊gђђ (սђmmi) ka gi֊ pђwah pђlli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Da֊gђђ jur waa fuu ջo, a yea pђ cok ma ne damme.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Mapikki. Farel o. Dao (mapikki) a dђђ tђ kpuu (kuu) sђ֊.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soo, wala kan mor sђrri. Dao camcam gwa: dao ya֊ no, dao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cokki (tokki) no ta. Za kamaru (Cameroun) ne za sђ שma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morcomlil da֊ a pђђra dao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Igname.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Dao dao: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ॣђraa ջђraa. Gђla֊ gђla֊. Sor ah ci֊ ջo dao </w:t>
      </w:r>
      <w:r>
        <w:rPr>
          <w:rFonts w:ascii="" w:hAnsi="" w:eastAsia=""/>
          <w:b w:val="0"/>
          <w:i w:val="0"/>
          <w:color w:val="000000"/>
          <w:sz w:val="24"/>
        </w:rPr>
        <w:t xml:space="preserve">dao, ka wo ki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Pas serré, un à un. </w:t>
      </w:r>
    </w:p>
    <w:p>
      <w:pPr>
        <w:autoSpaceDN w:val="0"/>
        <w:autoSpaceDE w:val="0"/>
        <w:widowControl/>
        <w:spacing w:line="245" w:lineRule="auto" w:before="76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Daora: ջkpd.f.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dora֊, ջtv yo. </w:t>
      </w:r>
      <w:r>
        <w:rPr>
          <w:rFonts w:ascii="" w:hAnsi="" w:eastAsia=""/>
          <w:b w:val="0"/>
          <w:i/>
          <w:color w:val="000000"/>
          <w:sz w:val="24"/>
        </w:rPr>
        <w:t xml:space="preserve">Neuf.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126 </w:t>
      </w:r>
    </w:p>
    <w:p>
      <w:pPr>
        <w:sectPr>
          <w:pgSz w:w="8400" w:h="11900"/>
          <w:pgMar w:top="364" w:right="109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Dao, dђdao: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Sorre. Dao jur markwђђri. Dao camcam pђpaare: </w:t>
      </w:r>
      <w:r>
        <w:rPr>
          <w:rFonts w:ascii="" w:hAnsi="" w:eastAsia=""/>
          <w:b w:val="0"/>
          <w:i w:val="0"/>
          <w:color w:val="000000"/>
          <w:sz w:val="24"/>
        </w:rPr>
        <w:t xml:space="preserve">Dao syee, dao pђђre, dao syeltђzyeere. Za ki սiira ne dђdao. </w:t>
      </w:r>
      <w:r>
        <w:rPr>
          <w:rFonts w:ascii="" w:hAnsi="" w:eastAsia=""/>
          <w:b w:val="0"/>
          <w:i/>
          <w:color w:val="000000"/>
          <w:sz w:val="24"/>
        </w:rPr>
        <w:t xml:space="preserve">Mil.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Dappe: ջkpd.f.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Dappe (5) ge tђ nai (4). Mo kee fan dai nai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fahfal ah mo սii dappe. Gwa ge lwaa sai jo֊ dappe. Tђweejol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tђweeջal dђfuu da֊ a dappe dappe, amma zan pђlli nora ne </w:t>
      </w:r>
      <w:r>
        <w:rPr>
          <w:rFonts w:ascii="" w:hAnsi="" w:eastAsia=""/>
          <w:b w:val="0"/>
          <w:i w:val="0"/>
          <w:color w:val="000000"/>
          <w:sz w:val="24"/>
        </w:rPr>
        <w:t>tђweejol ne tђweeջal yea yea.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Cinq.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Dapђya֊ne: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Daa mai ֊wђђ ne wee֊wђђ moo daara syea fan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fփi Munda֊. A սuura dapђya֊ne ga ya֊ za ne lђ֊ sah naiko. Lђ֊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faa: “Dђջ ma ya֊ nyee dan ջo ya֊ ne? Ru lwaa feene da֊ ru </w:t>
      </w:r>
      <w:r>
        <w:rPr>
          <w:rFonts w:ascii="" w:hAnsi="" w:eastAsia=""/>
          <w:b w:val="0"/>
          <w:i w:val="0"/>
          <w:color w:val="000000"/>
          <w:sz w:val="24"/>
        </w:rPr>
        <w:t>’yahe”.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Danse spéciale pendant la fête Moundang.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Darefa֊, datђfa֊: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Kolle (kulli). Paa (faa) ne goo mai gee, juu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սaira, wala taira pђ tok (cok) syer wee ջђђra. Kol, (kul), wala </w:t>
      </w:r>
      <w:r>
        <w:rPr>
          <w:rFonts w:ascii="" w:hAnsi="" w:eastAsia=""/>
          <w:b w:val="0"/>
          <w:i w:val="0"/>
          <w:color w:val="000000"/>
          <w:sz w:val="24"/>
        </w:rPr>
        <w:t>datђfa֊ wee juu, wee gee.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Nid, paille dans le trou du rat, oiseau.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Darfofo: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Darfofo pђpai (pђfai). A syee mor dђђ, ne gwii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 dahsyii renne. Darfofo gara pђ tok (cok) swul ջђђ ne lilli. </w:t>
      </w:r>
      <w:r>
        <w:rPr>
          <w:rFonts w:ascii="" w:hAnsi="" w:eastAsia=""/>
          <w:b w:val="0"/>
          <w:i/>
          <w:color w:val="000000"/>
          <w:sz w:val="24"/>
        </w:rPr>
        <w:t xml:space="preserve">Héron garde boeufs.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Darfyahfyah, madatђfyahfyah: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Darfyahfyah (madatђfyahfyah)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sђwђђ ջo. Tђսii ah cuu fan jo֊ ahe. A jo֊ fan fyahfyah. Mo dђ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ջe, a syen dђջ fyahfyah. Darfyahfyah ren jeere. A pђђra kyeջ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farel ջђђ ne zah’nan pimpim, wala ne lilli. Zune da֊ woo (fwaa) </w:t>
      </w:r>
      <w:r>
        <w:rPr>
          <w:rFonts w:ascii="" w:hAnsi="" w:eastAsia=""/>
          <w:b w:val="0"/>
          <w:i w:val="0"/>
          <w:color w:val="000000"/>
          <w:sz w:val="24"/>
        </w:rPr>
        <w:t>jee zah pђpaare.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Fourmi noire grosse guerrière.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Darmee: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Darmee jur dattђђ ջo. ॥ii ah cuu syen ah moo syen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ta. Mo dђ dђջ ջe, a syen pђlli, a gbђђ dђջ ta. Darmee ren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mai moo gakko ջa֊ni. Ka pђђra kyeջ farel ջђђ pђսђk na </w:t>
      </w:r>
      <w:r>
        <w:rPr>
          <w:rFonts w:ascii="" w:hAnsi="" w:eastAsia=""/>
          <w:b w:val="0"/>
          <w:i w:val="0"/>
          <w:color w:val="000000"/>
          <w:sz w:val="24"/>
        </w:rPr>
        <w:t>darfyahfyah, wala na dattђђ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Petites fourmis noires qui piquent.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Darmee damme, morgђђre: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Sђђmadarmee. Goo yo, a dђђ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sђrri, wala tђ kpuu. Za mo juu darmee dam ge wo suu ջe, a jwђђ </w:t>
      </w:r>
    </w:p>
    <w:p>
      <w:pPr>
        <w:autoSpaceDN w:val="0"/>
        <w:autoSpaceDE w:val="0"/>
        <w:widowControl/>
        <w:spacing w:line="266" w:lineRule="auto" w:before="33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127 </w:t>
      </w:r>
    </w:p>
    <w:p>
      <w:pPr>
        <w:sectPr>
          <w:pgSz w:w="8400" w:h="11900"/>
          <w:pgMar w:top="364" w:right="38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pђlli. Za ki a jo֊ra ջe’ kan darmee dam ga wo suu zana. Darmee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dam, wala sђђmadarmee a syen kal darmee mo dan dђջ ջe. </w:t>
      </w:r>
      <w:r>
        <w:rPr>
          <w:rFonts w:ascii="" w:hAnsi="" w:eastAsia=""/>
          <w:b w:val="0"/>
          <w:i/>
          <w:color w:val="000000"/>
          <w:sz w:val="24"/>
        </w:rPr>
        <w:t xml:space="preserve">Plante dont les feuilles et fruits provoquent des démangeaisons.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Dar֊gelle, dan֊gelle: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Tђgђr vuu mai dђջ moo nђђ ka vuu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ya֊. Zah’nan ma tђ’nah za su֊ra dar֊gel սђ ko vuura ya֊ ne ba. </w:t>
      </w:r>
      <w:r>
        <w:rPr>
          <w:rFonts w:ascii="" w:hAnsi="" w:eastAsia=""/>
          <w:b w:val="0"/>
          <w:i w:val="0"/>
          <w:color w:val="000000"/>
          <w:sz w:val="24"/>
        </w:rPr>
        <w:t>Me ga nђђ dar֊gel zah bii. Dar֊gel  ah kii vuu ya֊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 brique, parpaing. </w:t>
      </w:r>
    </w:p>
    <w:p>
      <w:pPr>
        <w:autoSpaceDN w:val="0"/>
        <w:autoSpaceDE w:val="0"/>
        <w:widowControl/>
        <w:spacing w:line="245" w:lineRule="auto" w:before="74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Daro: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daaro, ջtv yo. </w:t>
      </w:r>
      <w:r>
        <w:rPr>
          <w:rFonts w:ascii="" w:hAnsi="" w:eastAsia=""/>
          <w:b w:val="0"/>
          <w:i/>
          <w:color w:val="000000"/>
          <w:sz w:val="24"/>
        </w:rPr>
        <w:t xml:space="preserve">Grosse tasse, bassin.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Darsu֊, darsu֊su֊, madansusu֊: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Tђkaa pђ bii. Tђսii ah 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jo֊ ahe, mor a su֊ dђջջi. Darsu֊ (darsusu֊, madansusu֊) su֊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ne zah ta, ne zahmђr ta. Mo zwђ syim pђlli ջe, a lee, wala </w:t>
      </w:r>
      <w:r>
        <w:rPr>
          <w:rFonts w:ascii="" w:hAnsi="" w:eastAsia=""/>
          <w:b w:val="0"/>
          <w:i w:val="0"/>
          <w:color w:val="000000"/>
          <w:sz w:val="24"/>
        </w:rPr>
        <w:t>cwaa ga sђ֊ suu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Sangsu.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Darugalle: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Faeecee (fakwancee). Mo ee cee suu ջo jur zu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ne? Darugal ma ee fan camcam no pђlli: Ma ee tђkaa ջђr dђfuu </w:t>
      </w:r>
      <w:r>
        <w:rPr>
          <w:rFonts w:ascii="" w:hAnsi="" w:eastAsia=""/>
          <w:b w:val="0"/>
          <w:i w:val="0"/>
          <w:color w:val="000000"/>
          <w:sz w:val="24"/>
        </w:rPr>
        <w:t xml:space="preserve">no pђ lobiitan; ma ee cok ga lal pђսђkki, so ma ee cok ne fal no ta. </w:t>
      </w:r>
      <w:r>
        <w:rPr>
          <w:rFonts w:ascii="" w:hAnsi="" w:eastAsia=""/>
          <w:b w:val="0"/>
          <w:i w:val="0"/>
          <w:color w:val="000000"/>
          <w:sz w:val="24"/>
        </w:rPr>
        <w:t>Pa սa֊ mu֊ta ee cok pђ darugal gin fahlle.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 miroir, le retroviseur, lunette.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Dasoo, tђsoo, kahzahe: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ka kwanra ko kpee ya.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pђcoo ne? A pђwah ne? A ne suu lii ne? A ne suu nyi֊ ne? ॣђ foo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dђfuu ye pђђ ne naiko. Dђջ ah ka wun a, a dan ջђ haihai pђlli.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yella ma tђgwփi ah pђlli ta. Fan jo֊ dasoo (tђsoo, kahzahe),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zah fan da֊ mai dђfuu moo jo֊ni. ॣђ ah baa ջo pђ sam za </w:t>
      </w:r>
      <w:r>
        <w:rPr>
          <w:rFonts w:ascii="" w:hAnsi="" w:eastAsia=""/>
          <w:b w:val="0"/>
          <w:i w:val="0"/>
          <w:color w:val="000000"/>
          <w:sz w:val="24"/>
        </w:rPr>
        <w:t>munda֊ gђջ.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Homme légendaire, trickster dans les contes Moundang.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Dasyeremme, madasyeremme: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sya֊ne. So mo tai ջђ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suuki ne սii faa ma սii ne madђsyerem ka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Grêle.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Dasyi֊tђlli: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Wor jeere. A ne tђtђl pђ’manne, pђ lii, ci֊ tђսii ah </w:t>
      </w:r>
      <w:r>
        <w:rPr>
          <w:rFonts w:ascii="" w:hAnsi="" w:eastAsia=""/>
          <w:b w:val="0"/>
          <w:i w:val="0"/>
          <w:color w:val="000000"/>
          <w:sz w:val="24"/>
        </w:rPr>
        <w:t>sђ o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Termite soldat. </w:t>
      </w:r>
    </w:p>
    <w:p>
      <w:pPr>
        <w:autoSpaceDN w:val="0"/>
        <w:autoSpaceDE w:val="0"/>
        <w:widowControl/>
        <w:spacing w:line="266" w:lineRule="auto" w:before="6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128 </w:t>
      </w:r>
    </w:p>
    <w:p>
      <w:pPr>
        <w:sectPr>
          <w:pgSz w:w="8400" w:h="11900"/>
          <w:pgMar w:top="364" w:right="10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Dat (uu):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Pђyakke, pђswahe, bai la֊ suu. Mo tђ ga ֊hoo </w:t>
      </w:r>
      <w:r>
        <w:rPr>
          <w:rFonts w:ascii="" w:hAnsi="" w:eastAsia=""/>
          <w:b w:val="0"/>
          <w:i w:val="0"/>
          <w:color w:val="000000"/>
          <w:sz w:val="24"/>
        </w:rPr>
        <w:t xml:space="preserve">no, mo ge uu g֊ dat. Tђtђl ah sђ֊ dat.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Solidement, élevé, haut.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Datdat: ջmcd.f.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pђluuri. Me bam zahwii rђk ջo no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datdat sai, mo woo gee me ne sa.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 gros.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Datђrђђ: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Gee. Datђrђђ pђ֊wђђre. Gee ah cam tђ wee ah pђlli. </w:t>
      </w:r>
      <w:r>
        <w:rPr>
          <w:rFonts w:ascii="" w:hAnsi="" w:eastAsia=""/>
          <w:b w:val="0"/>
          <w:i/>
          <w:color w:val="000000"/>
          <w:sz w:val="24"/>
        </w:rPr>
        <w:t xml:space="preserve">Rat de brousse raye. </w:t>
      </w:r>
    </w:p>
    <w:p>
      <w:pPr>
        <w:autoSpaceDN w:val="0"/>
        <w:autoSpaceDE w:val="0"/>
        <w:widowControl/>
        <w:spacing w:line="245" w:lineRule="auto" w:before="72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Datђђre, tђtђђre: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 ma syer tђ sђrri. Datђђ pђnyee fitfit,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manyeki ah pђsyeare, maki ah la֊ pђfuu.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Petites fourmis.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Dedelle, zahvoo goo: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bii mo kaa g֊ ne zalle, moo սuu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 suu ah ven sђ, bam mo tђ, wala mo tђ ya da֊, bii a սuu g֊, sai </w:t>
      </w:r>
      <w:r>
        <w:rPr>
          <w:rFonts w:ascii="" w:hAnsi="" w:eastAsia=""/>
          <w:b w:val="0"/>
          <w:i w:val="0"/>
          <w:color w:val="000000"/>
          <w:sz w:val="24"/>
        </w:rPr>
        <w:t>ka bam i zah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Lieu humide, oû coule l’eau.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Dђջջi. Dee, wala dђջ nyee jo֊ make ջo nyee sye ne ? </w:t>
      </w:r>
      <w:r>
        <w:rPr>
          <w:rFonts w:ascii="" w:hAnsi="" w:eastAsia=""/>
          <w:b w:val="0"/>
          <w:i w:val="0"/>
          <w:color w:val="000000"/>
          <w:sz w:val="24"/>
        </w:rPr>
        <w:t xml:space="preserve">Amo dee syee, mo jo֊ yella! Dee ka nђn pђko֊ nђn faa ջђ nai ya. </w:t>
      </w:r>
      <w:r>
        <w:rPr>
          <w:rFonts w:ascii="" w:hAnsi="" w:eastAsia=""/>
          <w:b w:val="0"/>
          <w:i/>
          <w:color w:val="000000"/>
          <w:sz w:val="24"/>
        </w:rPr>
        <w:t xml:space="preserve">Celui, celui-ci. </w:t>
      </w:r>
    </w:p>
    <w:p>
      <w:pPr>
        <w:autoSpaceDN w:val="0"/>
        <w:autoSpaceDE w:val="0"/>
        <w:widowControl/>
        <w:spacing w:line="245" w:lineRule="auto" w:before="74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Diksyioner: ս.</w:t>
      </w:r>
      <w:r>
        <w:rPr>
          <w:rFonts w:ascii="" w:hAnsi="" w:eastAsia=""/>
          <w:b w:val="0"/>
          <w:i w:val="0"/>
          <w:color w:val="000000"/>
          <w:sz w:val="24"/>
        </w:rPr>
        <w:t xml:space="preserve"> Mo ee սerewol mgbai mor ջђ, ջtv yo. </w:t>
      </w:r>
      <w:r>
        <w:rPr>
          <w:rFonts w:ascii="" w:hAnsi="" w:eastAsia=""/>
          <w:b w:val="0"/>
          <w:i/>
          <w:color w:val="000000"/>
          <w:sz w:val="24"/>
        </w:rPr>
        <w:t xml:space="preserve">Dictionnaire.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Dimdim: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 bi֊, fyahfyah. Dђweeri dђ me ջo, a sye me </w:t>
      </w:r>
      <w:r>
        <w:rPr>
          <w:rFonts w:ascii="" w:hAnsi="" w:eastAsia=""/>
          <w:b w:val="0"/>
          <w:i w:val="0"/>
          <w:color w:val="000000"/>
          <w:sz w:val="24"/>
        </w:rPr>
        <w:t>dimdim.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Effet de piqûre de scorpion sur le corps.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 mai za gao moo swahra syi֊ gao ջђђ tђl ahe. Mo ջa֊ </w:t>
      </w:r>
      <w:r>
        <w:rPr>
          <w:rFonts w:ascii="" w:hAnsi="" w:eastAsia=""/>
          <w:b w:val="0"/>
          <w:i w:val="0"/>
          <w:color w:val="000000"/>
          <w:sz w:val="24"/>
        </w:rPr>
        <w:t>di֊ pagao ge ne սђ.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Caillou sacré des chasseurs.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Di֊, ja֊: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kaa sђ֊ ka mo uu ne ul di֊ (ja֊). Mo uu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ջal di֊ (ja֊) mo ka gaջ ya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Debout, sur pied.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Di֊ri֊: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Di֊ri֊ baa dђջ tђջalmu֊wulli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(tђջalmu֊gulli), a baa dai gwari ne woi֊, dђջ ree սђ, ko a laջ ba. </w:t>
      </w:r>
      <w:r>
        <w:rPr>
          <w:rFonts w:ascii="" w:hAnsi="" w:eastAsia=""/>
          <w:b w:val="0"/>
          <w:i/>
          <w:color w:val="000000"/>
          <w:sz w:val="24"/>
        </w:rPr>
        <w:t xml:space="preserve">Abcès.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129 </w:t>
      </w:r>
    </w:p>
    <w:p>
      <w:pPr>
        <w:sectPr>
          <w:pgSz w:w="8400" w:h="11900"/>
          <w:pgMar w:top="364" w:right="38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Di֊ri֊, dђ֊rђ֊: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॥u֊gul. Golwђђ ah zoo ջo sђ֊ di֊ri֊.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Jeertђ ahe: Lambђram (lumburwa), bi֊.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Bosse, surelevé.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Dokki, dokni: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Zwђђ zahe, guu fan ma ջђr ge lalle. Afee do֊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(jo֊) mo zwђђ zah ne? Mo dok (zwђђ) zah pђlli nai tђ ջђ feene? </w:t>
      </w:r>
      <w:r>
        <w:rPr>
          <w:rFonts w:ascii="" w:hAnsi="" w:eastAsia=""/>
          <w:b w:val="0"/>
          <w:i/>
          <w:color w:val="000000"/>
          <w:sz w:val="24"/>
        </w:rPr>
        <w:t xml:space="preserve">Vomir. </w:t>
      </w:r>
    </w:p>
    <w:p>
      <w:pPr>
        <w:autoSpaceDN w:val="0"/>
        <w:autoSpaceDE w:val="0"/>
        <w:widowControl/>
        <w:spacing w:line="245" w:lineRule="auto" w:before="74" w:after="0"/>
        <w:ind w:left="0" w:right="48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Do֊: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ju֊.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Courbe, courber. </w:t>
      </w:r>
    </w:p>
    <w:p>
      <w:pPr>
        <w:autoSpaceDN w:val="0"/>
        <w:autoSpaceDE w:val="0"/>
        <w:widowControl/>
        <w:spacing w:line="245" w:lineRule="auto" w:before="7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Do֊, ju֊: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Raa ջo. Kuu (kpuu) ah do֊ (ju֊) ջo; ֊hђђ do֊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ջo. Ka ջђrak ya, a ne do֊ni (ju֊ni).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Courbé.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Doodoo: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 gwari, ne swahe. Yeջ ah te syee pђlli,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nyi֊ra fan yeջ jol ki doodoo. Za da֊ jo֊ra yeջ ah doodoo, gaջ </w:t>
      </w:r>
      <w:r>
        <w:rPr>
          <w:rFonts w:ascii="" w:hAnsi="" w:eastAsia=""/>
          <w:b w:val="0"/>
          <w:i w:val="0"/>
          <w:color w:val="000000"/>
          <w:sz w:val="24"/>
        </w:rPr>
        <w:t>kђka.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Vite vite, rapidement.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Doodoo: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Pђluuri, daddad. Nђn mai mo lwaa syem ջe,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pђluu doodoo. Nahnђn manyeeki ah sђ la֊ a yea doodoo. </w:t>
      </w:r>
      <w:r>
        <w:rPr>
          <w:rFonts w:ascii="" w:hAnsi="" w:eastAsia=""/>
          <w:b w:val="0"/>
          <w:i w:val="0"/>
          <w:color w:val="000000"/>
          <w:sz w:val="24"/>
        </w:rPr>
        <w:t>Syem mo tђ ee cok doodoo ջe la֊, ka a pђgaջջe.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 gros.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Doole: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Bone. Gban dђջ jo֊ fan ne swahe. Mo ’yahe,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ya da֊, doole mo ganne. ॣђ ah doole ye ne? ॣђ ma gin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doole no camcam pђlli. Jo֊ yeջ mor wol suu, kyeջ syi֊ mor laջ </w:t>
      </w:r>
      <w:r>
        <w:rPr>
          <w:rFonts w:ascii="" w:hAnsi="" w:eastAsia=""/>
          <w:b w:val="0"/>
          <w:i w:val="0"/>
          <w:color w:val="000000"/>
          <w:sz w:val="24"/>
        </w:rPr>
        <w:t>syem suu, nyi fan mai swah sђr moo ’yahra.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Obligation, absolument.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Dora֊, daora: ջkpd.f.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Dora֊ (daora) 9 ge tђ nama (8). Za ki faara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(սiira) ne dora֊ (9). Za ki faara (սiira ne daora (9). Za ki faara: «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co֊ lal va֊no, wala co֊ lal gwa ». Me ne dђђ dora֊ (daora) </w:t>
      </w:r>
      <w:r>
        <w:rPr>
          <w:rFonts w:ascii="" w:hAnsi="" w:eastAsia=""/>
          <w:b w:val="0"/>
          <w:i w:val="0"/>
          <w:color w:val="000000"/>
          <w:sz w:val="24"/>
        </w:rPr>
        <w:t xml:space="preserve">(me ne dђђ jol co֊ lal va֊no). Me ne gwii (gii) nama. Mo kee fan </w:t>
      </w:r>
      <w:r>
        <w:rPr>
          <w:rFonts w:ascii="" w:hAnsi="" w:eastAsia=""/>
          <w:b w:val="0"/>
          <w:i w:val="0"/>
          <w:color w:val="000000"/>
          <w:sz w:val="24"/>
        </w:rPr>
        <w:t>dora֊ ջe, za faa a ne kђlya֊ne (kђli֊ni).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 chifre neuf (9).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Doroo: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Lђkђrri, tђgwփi, pasuu. Amo pђ doroo սii ne?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pђ doroo kal jol ջe, ’yah faa: Pђtђgwփi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Fou.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130 </w:t>
      </w:r>
    </w:p>
    <w:p>
      <w:pPr>
        <w:sectPr>
          <w:pgSz w:w="8400" w:h="11900"/>
          <w:pgMar w:top="364" w:right="105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Dunia: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Dunia matђ’nah a pђgaջջe, fan da֊ ge ջo pђgaջջe. </w:t>
      </w:r>
      <w:r>
        <w:rPr>
          <w:rFonts w:ascii="" w:hAnsi="" w:eastAsia=""/>
          <w:b w:val="0"/>
          <w:i/>
          <w:color w:val="000000"/>
          <w:sz w:val="24"/>
        </w:rPr>
        <w:t xml:space="preserve">La vie.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Duniyaru: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 ne yђk ah ne fan mai mo no g֊ da֊.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Duniaru mai pђ gaջջe. Na dai ջђ sђr ջe, ջђ ma faa tђl ah kal ջђ </w:t>
      </w:r>
      <w:r>
        <w:rPr>
          <w:rFonts w:ascii="" w:hAnsi="" w:eastAsia=""/>
          <w:b w:val="0"/>
          <w:i w:val="0"/>
          <w:color w:val="000000"/>
          <w:sz w:val="24"/>
        </w:rPr>
        <w:t>dunia mai na սii pђ zah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Monde, terre.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Duwai, vђree: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Bulli, tђnyeere. Za gwa do֊ra (jo֊ra) duwai </w:t>
      </w:r>
      <w:r>
        <w:rPr>
          <w:rFonts w:ascii="" w:hAnsi="" w:eastAsia=""/>
          <w:b w:val="0"/>
          <w:i w:val="0"/>
          <w:color w:val="000000"/>
          <w:sz w:val="24"/>
        </w:rPr>
        <w:t xml:space="preserve">(vђree) tђ ջђ fanne, tђ ջђ in nђђ tokki (cokki). Za gwa mo ջoora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tok ge zahki ջe, a do֊ra duwai kђsyil ki, dђջ mai faa: Ame ye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ջoo kђpelle, dђջ ma ki ah la֊ faa nai ta, za faa tђ jo֊ra duwai tђ </w:t>
      </w:r>
      <w:r>
        <w:rPr>
          <w:rFonts w:ascii="" w:hAnsi="" w:eastAsia=""/>
          <w:b w:val="0"/>
          <w:i w:val="0"/>
          <w:color w:val="000000"/>
          <w:sz w:val="24"/>
        </w:rPr>
        <w:t>nђђ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Dispute.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Duwan: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sђђ fanne. Duwan ye za mai mo jo֊ra yeջ sђђ lak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leere. A pђsah ka soo duwan tђ fan mai mo cuura ջo ka sooni. </w:t>
      </w:r>
      <w:r>
        <w:rPr>
          <w:rFonts w:ascii="" w:hAnsi="" w:eastAsia=""/>
          <w:b w:val="0"/>
          <w:i/>
          <w:color w:val="000000"/>
          <w:sz w:val="24"/>
        </w:rPr>
        <w:t xml:space="preserve">Douane.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 fanne: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I fan ne guu, wala ne wii pђ wulli. Gao dђ nђђ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guu. Paloo dђ juu ge tђ kpuu ne kaosuu. Fan ah mo pђpaa ջe,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faa: Jwђђ. Me dђ ջo va֊no, mo jwђђ ջo gwa. Me lwaa dђ fan ki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Flêcher, fusiller. </w:t>
      </w:r>
    </w:p>
    <w:p>
      <w:pPr>
        <w:autoSpaceDN w:val="0"/>
        <w:autoSpaceDE w:val="0"/>
        <w:widowControl/>
        <w:spacing w:line="245" w:lineRule="auto" w:before="76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 kya֊: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dan kya֊, ջtv yo. </w:t>
      </w:r>
      <w:r>
        <w:rPr>
          <w:rFonts w:ascii="" w:hAnsi="" w:eastAsia=""/>
          <w:b w:val="0"/>
          <w:i/>
          <w:color w:val="000000"/>
          <w:sz w:val="24"/>
        </w:rPr>
        <w:t xml:space="preserve">Couroucer.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 mbђro: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dan mbђro, ջtv yo. </w:t>
      </w:r>
      <w:r>
        <w:rPr>
          <w:rFonts w:ascii="" w:hAnsi="" w:eastAsia=""/>
          <w:b w:val="0"/>
          <w:i/>
          <w:color w:val="000000"/>
          <w:sz w:val="24"/>
        </w:rPr>
        <w:t xml:space="preserve">Filer.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 salle: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Lalle, jo֊ fan ne tђtђl suu ahe, ne ’yah zahzyil 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dђ sal pђwah ջe, mo ka lwaa kpee yao. Mo soջ dђ sal ne </w:t>
      </w:r>
      <w:r>
        <w:rPr>
          <w:rFonts w:ascii="" w:hAnsi="" w:eastAsia=""/>
          <w:b w:val="0"/>
          <w:i w:val="0"/>
          <w:color w:val="000000"/>
          <w:sz w:val="24"/>
        </w:rPr>
        <w:t>mo pђwah ka.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Avoir sa liberté.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 sђђre: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mai mo pee k֊ dђ sђђ ջe. Mo pђpaa ջe,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faa: Jwђђ sђђ ջe. Kpuu ma֊go ջe jwђђra sђђ da֊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S' enraciner, prendre racine, s' implanter.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131 </w:t>
      </w:r>
    </w:p>
    <w:p>
      <w:pPr>
        <w:sectPr>
          <w:pgSz w:w="8400" w:h="11900"/>
          <w:pgMar w:top="364" w:right="39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 tђsђђre: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ॣoo, սђђ. Tђsђђ mo wuu zah dђջ ջe, a dђ ga lal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pђսђkki. Mo sђђ tђsђђ ka, mo dђ ge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Cracher.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 zahki: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Lђђ zahki. Pah ya֊ paa ’yah za ’min mo dђra zahki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ka jo֊ yeջջe. Za dђra ջo zahki ga֊ga֊ ka gban fanne.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Aller ensemble.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 zahmor te fanne: jf. zmmf.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Cak fan dђջ ki ne swahe, wala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yella. Me nyi fan yeջ nyi ko, zyii nyi me yao, dђ zahmor tђl ah sђ. </w:t>
      </w:r>
      <w:r>
        <w:rPr>
          <w:rFonts w:ascii="" w:hAnsi="" w:eastAsia=""/>
          <w:b w:val="0"/>
          <w:i w:val="0"/>
          <w:color w:val="000000"/>
          <w:sz w:val="24"/>
        </w:rPr>
        <w:t>Mo dђ zahmor tђ fan dђջ ջe, mo ka սђђ fan jol ah yao.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Refuser de rendre, de donner.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Dђbaa: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Tђgwփi, lђkђrri. Lђkђr do֊ (jo֊) fan dђbaa </w:t>
      </w:r>
      <w:r>
        <w:rPr>
          <w:rFonts w:ascii="" w:hAnsi="" w:eastAsia=""/>
          <w:b w:val="0"/>
          <w:i w:val="0"/>
          <w:color w:val="000000"/>
          <w:sz w:val="24"/>
        </w:rPr>
        <w:t xml:space="preserve">(dђջukki).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Fou.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Dђbaa, dђbaa dђbaa: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Pђlwahe, ndђkaan. Manђm tђnjwђђ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pђ jol dђbaa dђbaa. Me er bii ya, suu ջe dђbaa dђbaa.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Collant, collante.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Dђbbђri, dђddђri: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Iddђri, ne ’nahmme, gaama gaama.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 ջe da֊ ii ջo dђbbђri (dђddђri). We mai ka er bii ya, ii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dђbbђri (dђddђri). Fan mafai gak ii pђfuu dђbbђri. Jeertђ ahe: </w:t>
      </w:r>
      <w:r>
        <w:rPr>
          <w:rFonts w:ascii="" w:hAnsi="" w:eastAsia=""/>
          <w:b w:val="0"/>
          <w:i w:val="0"/>
          <w:color w:val="000000"/>
          <w:sz w:val="24"/>
        </w:rPr>
        <w:t>Ka֊ka֊, bel, kђսakkђսak.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Très sale, malpropre.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Dђbyђ֊ dђbyђ֊: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ઞgiջ֊giջ, eem eem. Fan mai mo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nђm pђlli. Nђђ mo ne nђm pђlli ջe, a kwan ֊giջ֊giջ, dђջ laa fu֊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dђbyђ֊ dђbyђ֊, a yea pђ zah dђbyђ֊ dђbyђ֊ ta. Dђbyђ֊ dђbyђ֊ </w:t>
      </w:r>
      <w:r>
        <w:rPr>
          <w:rFonts w:ascii="" w:hAnsi="" w:eastAsia=""/>
          <w:b w:val="0"/>
          <w:i w:val="0"/>
          <w:color w:val="000000"/>
          <w:sz w:val="24"/>
        </w:rPr>
        <w:t>cuu ’nyah fan ne sah ah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Huileux.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swahe. Cii fan mai dђջ mo laa ջoo ahe. Me ջoo </w:t>
      </w:r>
      <w:r>
        <w:rPr>
          <w:rFonts w:ascii="" w:hAnsi="" w:eastAsia=""/>
          <w:b w:val="0"/>
          <w:i w:val="0"/>
          <w:color w:val="000000"/>
          <w:sz w:val="24"/>
        </w:rPr>
        <w:t xml:space="preserve">loo ne kђnda֊ dђջ. Dђջ maswah ջoo dђջ ma tђtђђ ge sђ֊ dђջ. Za </w:t>
      </w:r>
      <w:r>
        <w:rPr>
          <w:rFonts w:ascii="" w:hAnsi="" w:eastAsia=""/>
          <w:b w:val="0"/>
          <w:i w:val="0"/>
          <w:color w:val="000000"/>
          <w:sz w:val="24"/>
        </w:rPr>
        <w:t>ki faara: ॥ђս. I ko ne kђnda֊ սђս.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 qu’on tape sur qqn. de pateux, mou.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Dђbbђro֊, dђbbђri: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’Weari, pђrcik. Bil pђђ pђ vai, suu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dђbbђro֊ (dђbbђri). Dђջ mo er bii ya ջe, suu ah yea dђbbђro֊.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32"/>
        <w:gridCol w:w="3432"/>
      </w:tblGrid>
      <w:tr>
        <w:trPr>
          <w:trHeight w:hRule="exact" w:val="898"/>
        </w:trPr>
        <w:tc>
          <w:tcPr>
            <w:tcW w:type="dxa" w:w="29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Jeertђ ahe: Bel, fel, koro֊. </w:t>
            </w:r>
            <w:r>
              <w:rPr>
                <w:rFonts w:ascii="" w:hAnsi="" w:eastAsia=""/>
                <w:b w:val="0"/>
                <w:i/>
                <w:color w:val="000000"/>
                <w:sz w:val="24"/>
              </w:rPr>
              <w:t xml:space="preserve">Vilain, salle.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98" w:after="0"/>
              <w:ind w:left="2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132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400" w:h="11900"/>
          <w:pgMar w:top="364" w:right="108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Dђջջi: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Dђfuu va֊no, koo zune da֊, pa makene da֊. A cuu pa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dђջ mo ka սii ne tђսii ah ya. Me kwo dђջ va֊no. Me lwaa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ya. Dђջ gak cuu dђworre wala madђwinni. Koo dђջ va֊no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ge ya. Dђջ gak cuu սii bai tan morrփi. Dђջ gak jo֊ սђne? dђջ </w:t>
      </w:r>
      <w:r>
        <w:rPr>
          <w:rFonts w:ascii="" w:hAnsi="" w:eastAsia=""/>
          <w:b w:val="0"/>
          <w:i w:val="0"/>
          <w:color w:val="000000"/>
          <w:sz w:val="24"/>
        </w:rPr>
        <w:t>gak faa սђne? Pp: Zana.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Type, qqn, 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Dђջdђջ: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Ryakryakke, ja֊ja֊, njђrya֊, ne swahe. Dђջ ah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wol ah dђջdђջ, kal ne faa ջђ ne swah dђջdђջ ta. Faa syee սao la </w:t>
      </w:r>
      <w:r>
        <w:rPr>
          <w:rFonts w:ascii="" w:hAnsi="" w:eastAsia=""/>
          <w:b w:val="0"/>
          <w:i w:val="0"/>
          <w:color w:val="000000"/>
          <w:sz w:val="24"/>
        </w:rPr>
        <w:t xml:space="preserve">ya, dan ge tђ ջe dђջdђջ. Wii mo nyi֊ ya֊ ջe, a syen ne swah </w:t>
      </w:r>
      <w:r>
        <w:rPr>
          <w:rFonts w:ascii="" w:hAnsi="" w:eastAsia=""/>
          <w:b w:val="0"/>
          <w:i w:val="0"/>
          <w:color w:val="000000"/>
          <w:sz w:val="24"/>
        </w:rPr>
        <w:t>dђջdђջ. Jeertђ ahe: Syee syee, ’ya֊ ’ya֊.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Directement.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Dђջdђջ: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Pђyђkki, ka pђta֊ pђlli ya. Tђker ah a dђջdђջ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zahe. Biisum a yea pђ zah dђջdђջ.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Lourd (liquide).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Dђջlii: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gi֊ ջe. Wel ah jo֊ dђջlii ջe. Dђջ ah tђ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dђջlii gwari gwari. Pp: za luuri).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Grand, ancien, adulte.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Dђջlii: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ne swah ջђ faa, wala tђ za yeջ jolle; koo dђջ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pђla֊ne, wala pђ lii da֊, dђջlii yo. Yesu ye Dђջlii tђ zaluu </w:t>
      </w:r>
      <w:r>
        <w:rPr>
          <w:rFonts w:ascii="" w:hAnsi="" w:eastAsia=""/>
          <w:b w:val="0"/>
          <w:i w:val="0"/>
          <w:color w:val="000000"/>
          <w:sz w:val="24"/>
        </w:rPr>
        <w:t>da֊.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Seigneur, responsable.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Dђջokki, սђջokki: ջmcս.f.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Dђvaa, dђbaa, mbaarփi, tђgwփi, lђkђrri.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co֊ ջo, a jo֊ fan dђջok (սђջokki).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Farineux, idiot, farineux, graisseux.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Dђdaa: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kyemme, roo gђgai, gai suu ne laa pђ’nyahre.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dђdaa ֊haa gaջջe. Za dђra daa cee zah’nanne.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Danser.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Dђdah: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Tђzђђ (tђzee, tђzyee) fanne, gyak fanne. Mo ge kyeջ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dђdah paakah gee me ne ka faa syi֊rփi. Zataa kanra fasyi֊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dђdah (tђzyee, tђzee paakah) kan ga kahlaasђrri ka ջa֊ ջeջ piicel </w:t>
      </w:r>
      <w:r>
        <w:rPr>
          <w:rFonts w:ascii="" w:hAnsi="" w:eastAsia=""/>
          <w:b w:val="0"/>
          <w:i w:val="0"/>
          <w:color w:val="000000"/>
          <w:sz w:val="24"/>
        </w:rPr>
        <w:t>ga lal ne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Coquille, écorce. </w:t>
      </w:r>
    </w:p>
    <w:p>
      <w:pPr>
        <w:autoSpaceDN w:val="0"/>
        <w:autoSpaceDE w:val="0"/>
        <w:widowControl/>
        <w:spacing w:line="266" w:lineRule="auto" w:before="6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133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Dђdao, jyo: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Dђdao (jyo) a ne gul, wala ֊gyo tђtђlli.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pђfuu jur mafok fuu, amma kal mafok ne ջal wah ջe. Dђdao </w:t>
      </w:r>
      <w:r>
        <w:rPr>
          <w:rFonts w:ascii="" w:hAnsi="" w:eastAsia=""/>
          <w:b w:val="0"/>
          <w:i w:val="0"/>
          <w:color w:val="000000"/>
          <w:sz w:val="24"/>
        </w:rPr>
        <w:t xml:space="preserve">kwanra cok pђlli, za faara: « Mo kwo nђn dђdao ne »? Dђdao (jyo) </w:t>
      </w:r>
      <w:r>
        <w:rPr>
          <w:rFonts w:ascii="" w:hAnsi="" w:eastAsia=""/>
          <w:b w:val="0"/>
          <w:i w:val="0"/>
          <w:color w:val="000000"/>
          <w:sz w:val="24"/>
        </w:rPr>
        <w:t>’yahra fah lal tђbђђ kal pee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Grue couronnée. </w:t>
      </w:r>
    </w:p>
    <w:p>
      <w:pPr>
        <w:autoSpaceDN w:val="0"/>
        <w:autoSpaceDE w:val="0"/>
        <w:widowControl/>
        <w:spacing w:line="245" w:lineRule="auto" w:before="76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Dђddђri: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dђbbђri, ջtv yo. </w:t>
      </w:r>
      <w:r>
        <w:rPr>
          <w:rFonts w:ascii="" w:hAnsi="" w:eastAsia=""/>
          <w:b w:val="0"/>
          <w:i/>
          <w:color w:val="000000"/>
          <w:sz w:val="24"/>
        </w:rPr>
        <w:t xml:space="preserve">Très sale.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Dђdikki: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cok wokki, a jo֊ za ne zal pђlli. A ’wah tђtђlli,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zwђђ zahe, co suu coo, syen suu. Syem dђdik (cokwoK) mo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ջe, mo zwђ fazwakke, sђђ « nivakin, wala kolorokin ».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Paludisme.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Dђdi֊: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Vivinni, vivi֊. Tђkaa. Dђdi֊ yea tђ mђr pђrri, mђr dђђ,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yea tђ waa ta. Dђdi֊ ջoo paare, paa ci֊ tђkaa, so ci֊ dђdi֊ zoo </w:t>
      </w:r>
      <w:r>
        <w:rPr>
          <w:rFonts w:ascii="" w:hAnsi="" w:eastAsia=""/>
          <w:b w:val="0"/>
          <w:i w:val="0"/>
          <w:color w:val="000000"/>
          <w:sz w:val="24"/>
        </w:rPr>
        <w:t>kalle.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Insecte.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Dђdђrelle: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Faa ah ka gi֊ dai zahci֊ջal a, a ci֊ pђlli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 swaa, fai ah pђfai (pђpai), goo ah pђrwahe, pom (fam) ah a </w:t>
      </w:r>
      <w:r>
        <w:rPr>
          <w:rFonts w:ascii="" w:hAnsi="" w:eastAsia=""/>
          <w:b w:val="0"/>
          <w:i w:val="0"/>
          <w:color w:val="000000"/>
          <w:sz w:val="24"/>
        </w:rPr>
        <w:t xml:space="preserve">rwahջ suu. Dђdђrel a camcam sai: Ma ci֊ pђ cok tђ kuu a cam,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ah pђrwahe, ma ci֊ tђ sђr vuu la֊ a camcam gwa: va֊no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pђ ’ahe, gwa ah ne goo pђnyi֊. Dђdђrel ka ne yeջ ki ya, a gaջ </w:t>
      </w:r>
      <w:r>
        <w:rPr>
          <w:rFonts w:ascii="" w:hAnsi="" w:eastAsia=""/>
          <w:b w:val="0"/>
          <w:i w:val="0"/>
          <w:color w:val="000000"/>
          <w:sz w:val="24"/>
        </w:rPr>
        <w:t>suu pђlli pђ ’wahe.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 des champs.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Dђdђrђ֊, dђdђri֊: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Dadddђrai. Pђ’manne. ॣђr za֊ko,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saջko ջo dђdђrђ֊ (dђdђri֊). Swђ ջo sђ֊ dђdђrђ֊, wala botok. </w:t>
      </w:r>
      <w:r>
        <w:rPr>
          <w:rFonts w:ascii="" w:hAnsi="" w:eastAsia=""/>
          <w:b w:val="0"/>
          <w:i/>
          <w:color w:val="000000"/>
          <w:sz w:val="24"/>
        </w:rPr>
        <w:t xml:space="preserve">Gonflé, décomposé.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Dђսսokki, tђսսokki: ս.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Tђkaa ma ջeջ kpuu, co֊ pђlli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Sah ֊hђr ge ջo tђki dђսսok, sum no co֊ ջo dђսսok. Kpuu (kuu) </w:t>
      </w:r>
      <w:r>
        <w:rPr>
          <w:rFonts w:ascii="" w:hAnsi="" w:eastAsia=""/>
          <w:b w:val="0"/>
          <w:i w:val="0"/>
          <w:color w:val="000000"/>
          <w:sz w:val="24"/>
        </w:rPr>
        <w:t>mai սok ga sђ֊ dђսսok dђսսok.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Charançon.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Dђսeo: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Daddђrai, sђra֊. Mawin to֊ (cu֊) sum bii uu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dђսeo, pak ne kah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Position droite, debout. </w:t>
      </w:r>
    </w:p>
    <w:p>
      <w:pPr>
        <w:autoSpaceDN w:val="0"/>
        <w:autoSpaceDE w:val="0"/>
        <w:widowControl/>
        <w:spacing w:line="245" w:lineRule="auto" w:before="76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Dђսiu: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wo suu juu da֊. Dђսiu kahe, dђսiu mafukki. </w:t>
      </w:r>
      <w:r>
        <w:rPr>
          <w:rFonts w:ascii="" w:hAnsi="" w:eastAsia=""/>
          <w:b w:val="0"/>
          <w:i/>
          <w:color w:val="000000"/>
          <w:sz w:val="24"/>
        </w:rPr>
        <w:t xml:space="preserve">Anus des volailles. </w:t>
      </w: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134 </w:t>
      </w:r>
    </w:p>
    <w:p>
      <w:pPr>
        <w:sectPr>
          <w:pgSz w:w="8400" w:h="11900"/>
          <w:pgMar w:top="364" w:right="105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Dђսok, tђսok: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Pђla֊ne. Kah dђսokki (tђսokki). Wee kah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manyee սii ne wee dђսok (tђսok) kahe. Wee dђսok kah fuura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ջђђra. Kah syer ջo pђnyee dђսok dђսok (tђսok tђսok) ba, ka </w:t>
      </w:r>
      <w:r>
        <w:rPr>
          <w:rFonts w:ascii="" w:hAnsi="" w:eastAsia=""/>
          <w:b w:val="0"/>
          <w:i w:val="0"/>
          <w:color w:val="000000"/>
          <w:sz w:val="24"/>
        </w:rPr>
        <w:t>nђn cwah nyi gwђђr a ba.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Poussin.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Dђսu֊, mbwakke: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Juu.Vak cokki (tokki). Dђսu֊ (mbwak)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 kal mavakmђr ջe, ջal ah pђ wahe (wahlle). Sol ah pђwah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ta. Zah ah raa ջo kyo kyo. Dђսu֊ ren fan wulli. Nђn ah kwan cok </w:t>
      </w:r>
      <w:r>
        <w:rPr>
          <w:rFonts w:ascii="" w:hAnsi="" w:eastAsia=""/>
          <w:b w:val="0"/>
          <w:i w:val="0"/>
          <w:color w:val="000000"/>
          <w:sz w:val="24"/>
        </w:rPr>
        <w:t>pђսђkki.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Aigle.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Dђfoo, dђջok: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Za֊ ջђr ջe, a dђջok. Naa do֊ (jo֊) dђfoo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cii naa. Do֊ dђfoo ջe, a fu֊ni.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Décomposé.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Dђfuu, dђpuu: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Dђջջi. Dђwor ne madђwin ara ye dђfuu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(dђpuu). Masђ֊ jo֊ dђfuu jur ko ջo. Dђfuu (dђpuu) ne suu, </w:t>
      </w:r>
      <w:r>
        <w:rPr>
          <w:rFonts w:ascii="" w:hAnsi="" w:eastAsia=""/>
          <w:b w:val="0"/>
          <w:i w:val="0"/>
          <w:color w:val="000000"/>
          <w:sz w:val="24"/>
        </w:rPr>
        <w:t xml:space="preserve">mazwahsuu ne tђ’yakke. Dђfuu a cam ne faջalle, a foora ջђ,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jo֊ra yeջ ne fatan ma pђ zahzyilli. Masђ֊ kan dђfuu ջo tђ fan jo֊ </w:t>
      </w:r>
      <w:r>
        <w:rPr>
          <w:rFonts w:ascii="" w:hAnsi="" w:eastAsia=""/>
          <w:b w:val="0"/>
          <w:i w:val="0"/>
          <w:color w:val="000000"/>
          <w:sz w:val="24"/>
        </w:rPr>
        <w:t>ah da֊. Masђ֊ ’yah dђfuu (dђpuu) kal fan jo֊ ah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Personne, gens, humain.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Dђla֊ bailђ֊: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Faa ah dђђ na bailђ֊ ta, pђr ’yah ren ah pђlli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faջal manyeeki ah da֊.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Herbuste.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Dђla֊ kaori: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Za ka kђђ naa dђla֊ kaori na naa kaori ya,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’wahe, a yea pђ elle.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Herbuste.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Dђla֊ zyiigoo: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yo, jur zyiigoo amma, ka na ko ryakryak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Grewia flavescens.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Dђla֊ ђђ matђrilli: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Goo ah ne lee ah da֊ jur ђђ ջo, amma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mђ ah pђnyeere, za ka ren a, za ka ruruu na ђђ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Haricot sauvage.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Dђla֊ne: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Naa pah pam mala֊ne. Zahzum pa ջo ma wor mai pa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mo ye dђջlii nyi ra da֊, dђla֊ ջo ye ra. Dђfuu gak սiira ki ne </w:t>
      </w:r>
    </w:p>
    <w:p>
      <w:pPr>
        <w:autoSpaceDN w:val="0"/>
        <w:autoSpaceDE w:val="0"/>
        <w:widowControl/>
        <w:spacing w:line="266" w:lineRule="auto" w:before="25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135 </w:t>
      </w:r>
    </w:p>
    <w:p>
      <w:pPr>
        <w:sectPr>
          <w:pgSz w:w="8400" w:h="11900"/>
          <w:pgMar w:top="364" w:right="40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dђla֊ne, mor jurra ki ջo, jurra nђђ ya. Kahzahe (dasoo) սii mђ ah </w:t>
      </w:r>
      <w:r>
        <w:rPr>
          <w:rFonts w:ascii="" w:hAnsi="" w:eastAsia=""/>
          <w:b w:val="0"/>
          <w:i w:val="0"/>
          <w:color w:val="000000"/>
          <w:sz w:val="24"/>
        </w:rPr>
        <w:t>za da֊ ne dђla֊ne.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Frère cadet du père (oncle).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Dђlao: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swahe, zaila. Kђzyak ջa֊ wii ’nђђ ga sђ֊ dђlao. </w:t>
      </w:r>
      <w:r>
        <w:rPr>
          <w:rFonts w:ascii="" w:hAnsi="" w:eastAsia=""/>
          <w:b w:val="0"/>
          <w:i w:val="0"/>
          <w:color w:val="000000"/>
          <w:sz w:val="24"/>
        </w:rPr>
        <w:t xml:space="preserve">Wii ah dan dђlao dђlao.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Avec force, vigueur.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Pah pamme, wala mamme. Naa pam, wala mam pa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malii. Za da֊ սiira pah pa ջђђ ne pah ma ջђђ ne dђlii. Za munda֊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zahzum pam ne zahzum mam maluu ah ra da֊ ne dђlii.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ne dђlii sђ֊ ne cee dai sai ջe, patђ sai ah սii ne dђlii tђkђђkђђ.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ka yea ne dђlii tђkђђkђђ pђlli ya. Dђlii gak cuu morsђђ dђջ ta, </w:t>
      </w:r>
      <w:r>
        <w:rPr>
          <w:rFonts w:ascii="" w:hAnsi="" w:eastAsia=""/>
          <w:b w:val="0"/>
          <w:i w:val="0"/>
          <w:color w:val="000000"/>
          <w:sz w:val="24"/>
        </w:rPr>
        <w:t>dђlii ջuu ra, wala pa ջuu lii ra.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Grand père paternel, maternel, frère ainé du père, de la mère (oncle).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Dђlii tђkђђkђђ: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sai dђlii mo nora sђ֊ ne ce ba. Patђ sai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ne dђlii tђkђђkђђ. Dђfuu bi֊ to ye kwora dђlii tђkђђkђђ ջђђra. </w:t>
      </w:r>
      <w:r>
        <w:rPr>
          <w:rFonts w:ascii="" w:hAnsi="" w:eastAsia=""/>
          <w:b w:val="0"/>
          <w:i/>
          <w:color w:val="000000"/>
          <w:sz w:val="24"/>
        </w:rPr>
        <w:t xml:space="preserve">Arrière grand-père.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Dђlya֊: ջmsջ.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ॣђlya֊. ॣa֊ ge sђ֊, kђzyak ջa֊ zah tal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kђki ջo ge sђ֊ dђlya֊ (ջђlya֊). Bil gak ’wal pђђ (vai)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zahvoo dђlya֊ dђlya֊. Dђlya֊ cuu fan ma jo֊ ne swahe,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pђ’manne.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Ratissé large.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Dђlyuu, dђlao: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swahe, bђlyuu bђlyuu. Me ul wii ah dђ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dђlyuu սђ. Dђlyuu (dђlao) cuu yeջ mai wii moo jo֊ ne swahe. </w:t>
      </w:r>
      <w:r>
        <w:rPr>
          <w:rFonts w:ascii="" w:hAnsi="" w:eastAsia=""/>
          <w:b w:val="0"/>
          <w:i/>
          <w:color w:val="000000"/>
          <w:sz w:val="24"/>
        </w:rPr>
        <w:t xml:space="preserve">Langues des flammes.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Dђlђm, dђlem: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Pђsahe, pђ’nyahre, pђgwahe. Me er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me tђ laa suu ջe pђ’nyah dђlђm (dђlem).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Bien être, fraicheur, gaité, heureux.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Dђmaa, marђђrђђ: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Bam mo nђn pђlli bai tan ne zal ջe,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 mo kaa ջe, dђmaa (marђђrђђ) a bya֊ tђ goo sorre. Dђmaa pђ </w:t>
      </w:r>
      <w:r>
        <w:rPr>
          <w:rFonts w:ascii="" w:hAnsi="" w:eastAsia=""/>
          <w:b w:val="0"/>
          <w:i w:val="0"/>
          <w:color w:val="000000"/>
          <w:sz w:val="24"/>
        </w:rPr>
        <w:t>jeere.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Sève sucrée sur les feuilles du mil.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Dђmahn: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ॣђi, ree syakke. Jo֊ fan bai dђջ mo laa cii ah,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ջђ faa ahe. Ako laa ջђ ah dah syak dђmahn. Dђջ gak faa: </w:t>
      </w:r>
    </w:p>
    <w:p>
      <w:pPr>
        <w:autoSpaceDN w:val="0"/>
        <w:autoSpaceDE w:val="0"/>
        <w:widowControl/>
        <w:spacing w:line="266" w:lineRule="auto" w:before="26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136 </w:t>
      </w:r>
    </w:p>
    <w:p>
      <w:pPr>
        <w:sectPr>
          <w:pgSz w:w="8400" w:h="11900"/>
          <w:pgMar w:top="364" w:right="107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Ree syak ջђi ta. Dђmahn a cuu fan mai mo raa mo so ka gak hao </w:t>
      </w:r>
      <w:r>
        <w:rPr>
          <w:rFonts w:ascii="" w:hAnsi="" w:eastAsia=""/>
          <w:b w:val="0"/>
          <w:i w:val="0"/>
          <w:color w:val="000000"/>
          <w:sz w:val="24"/>
        </w:rPr>
        <w:t xml:space="preserve">ya ta. Zyak raa kpuu (kuu) dђmahn.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Sourire.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Dђmdђm, dђջdђջ: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Jumjum. Ka pђ’nyah ya, woom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woomme. Bii mai ka nђn zwan a, a dђmdђm. Bii ma tђ vuu da֊, a </w:t>
      </w:r>
      <w:r>
        <w:rPr>
          <w:rFonts w:ascii="" w:hAnsi="" w:eastAsia=""/>
          <w:b w:val="0"/>
          <w:i w:val="0"/>
          <w:color w:val="000000"/>
          <w:sz w:val="24"/>
        </w:rPr>
        <w:t>wuu dђmdђm (dђջdђջ). Jeertђ ahe: Da֊da֊, սokսok.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Boueux.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Dђmee: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Pђta֊ne. Ka pђyak ya, a pђta֊ dђmee. Ne zal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da֊ soo ram, wala rem dђmee dђmee. Fan mo dђmee ջe, ka </w:t>
      </w:r>
      <w:r>
        <w:rPr>
          <w:rFonts w:ascii="" w:hAnsi="" w:eastAsia=""/>
          <w:b w:val="0"/>
          <w:i w:val="0"/>
          <w:color w:val="000000"/>
          <w:sz w:val="24"/>
        </w:rPr>
        <w:t>hao sђ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Pas totalement séché.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Dђmmi, jimmi: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 fђђre (farre). Dђm (jim) tђ syen ko pђlli, ka </w:t>
      </w:r>
      <w:r>
        <w:rPr>
          <w:rFonts w:ascii="" w:hAnsi="" w:eastAsia=""/>
          <w:b w:val="0"/>
          <w:i w:val="0"/>
          <w:color w:val="000000"/>
          <w:sz w:val="24"/>
        </w:rPr>
        <w:t>gak syel a. Dђm (jim) baa mo ջo 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Partie du corps qui va de l’anus à la verge.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Dђnai, kundurku, konoo: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Macimcim. ઞwђђ jo֊ra dђnai </w:t>
      </w:r>
      <w:r>
        <w:rPr>
          <w:rFonts w:ascii="" w:hAnsi="" w:eastAsia=""/>
          <w:b w:val="0"/>
          <w:i w:val="0"/>
          <w:color w:val="000000"/>
          <w:sz w:val="24"/>
        </w:rPr>
        <w:t xml:space="preserve">(konoo, kundurku) ne sorre, mo zyee, wala lo֊ ջe, a yea pђjeere, </w:t>
      </w:r>
      <w:r>
        <w:rPr>
          <w:rFonts w:ascii="" w:hAnsi="" w:eastAsia=""/>
          <w:b w:val="0"/>
          <w:i w:val="0"/>
          <w:color w:val="000000"/>
          <w:sz w:val="24"/>
        </w:rPr>
        <w:t>za zwahe.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Bière du mil sucrée.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Dђnee, dђ֊gai: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Kpђtak. Ne cok dђջ ah mo laa ջђ ah nai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mgbaa me dђnee (dђ֊gai) sђ. Mgbaa dђnee (dђ֊gai) lwaa mo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ջђ ah o, tђgba faa dђջ ka tђ zyii soջ mo ya, mo tђ ne ki o. </w:t>
      </w:r>
      <w:r>
        <w:rPr>
          <w:rFonts w:ascii="" w:hAnsi="" w:eastAsia=""/>
          <w:b w:val="0"/>
          <w:i/>
          <w:color w:val="000000"/>
          <w:sz w:val="24"/>
        </w:rPr>
        <w:t xml:space="preserve">Solidement.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Wђ ya. Kpuu mo dђ ջe, a zee goo, sђђ ah la֊ dan ga 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pђսђkki. Wii mo rum ya ջe, a dђ ta. Mo rђk fan ge tђ wii ka mo </w:t>
      </w:r>
      <w:r>
        <w:rPr>
          <w:rFonts w:ascii="" w:hAnsi="" w:eastAsia=""/>
          <w:b w:val="0"/>
          <w:i w:val="0"/>
          <w:color w:val="000000"/>
          <w:sz w:val="24"/>
        </w:rPr>
        <w:t>dђ bђlao bђlao. Sor dђ ’wah ջe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Prendre racine, s’implanter.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Gbђki, mgbaaki mba֊. Vuu dђki ջe; cok dђ pђgaջ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Tђker dђ ջo pђ ciiri. Dђջ ah ka gak faa ջђ ya, kya֊ ah dђki ջo </w:t>
      </w:r>
      <w:r>
        <w:rPr>
          <w:rFonts w:ascii="" w:hAnsi="" w:eastAsia=""/>
          <w:b w:val="0"/>
          <w:i w:val="0"/>
          <w:color w:val="000000"/>
          <w:sz w:val="24"/>
        </w:rPr>
        <w:t>ga֊.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Coller, serrer. </w:t>
      </w:r>
    </w:p>
    <w:p>
      <w:pPr>
        <w:autoSpaceDN w:val="0"/>
        <w:autoSpaceDE w:val="0"/>
        <w:widowControl/>
        <w:spacing w:line="266" w:lineRule="auto" w:before="12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137 </w:t>
      </w:r>
    </w:p>
    <w:p>
      <w:pPr>
        <w:sectPr>
          <w:pgSz w:w="8400" w:h="11900"/>
          <w:pgMar w:top="364" w:right="37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Dђ֊rђ֊, di֊ri֊: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॥u֊gul. Cok manyeeki ah yee ma 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dђ֊rђ֊ (di֊ri֊). Dђ֊rђ֊ cuu cok mai mo ka pђta֊ ya ta. Mo kyeջ </w:t>
      </w:r>
      <w:r>
        <w:rPr>
          <w:rFonts w:ascii="" w:hAnsi="" w:eastAsia=""/>
          <w:b w:val="0"/>
          <w:i w:val="0"/>
          <w:color w:val="000000"/>
          <w:sz w:val="24"/>
        </w:rPr>
        <w:t>cok ma tђ dђ֊rђ֊ (di֊ri֊) ah ka kaa g֊. Jeertђ ahe: Golok, ֊gђlђջ.</w:t>
      </w:r>
    </w:p>
    <w:p>
      <w:pPr>
        <w:autoSpaceDN w:val="0"/>
        <w:autoSpaceDE w:val="0"/>
        <w:widowControl/>
        <w:spacing w:line="245" w:lineRule="auto" w:before="8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Dђ֊gai: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Mba֊, ֊gђսi֊, pђswahe. Me ’yah mo gbђ mor ah </w:t>
      </w:r>
      <w:r>
        <w:rPr>
          <w:rFonts w:ascii="" w:hAnsi="" w:eastAsia=""/>
          <w:b w:val="0"/>
          <w:i w:val="0"/>
          <w:color w:val="000000"/>
          <w:sz w:val="24"/>
        </w:rPr>
        <w:t>dђ֊gai soջ kal ka. Mo mgbaa dђ֊gai soջ ko ջoo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Solidement </w:t>
      </w:r>
    </w:p>
    <w:p>
      <w:pPr>
        <w:autoSpaceDN w:val="0"/>
        <w:autoSpaceDE w:val="0"/>
        <w:widowControl/>
        <w:spacing w:line="245" w:lineRule="auto" w:before="74" w:after="0"/>
        <w:ind w:left="0" w:right="2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Dђ֊gai, tђ֊gai: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Kekyeջ malii. Dђ֊gai pђpuu (pђfuu), juu yo, so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dђr (jur) gee ջo ne syelle, ne sok da֊. Dђ֊gai (tђ֊gai) kyah ren fan </w:t>
      </w:r>
      <w:r>
        <w:rPr>
          <w:rFonts w:ascii="" w:hAnsi="" w:eastAsia=""/>
          <w:b w:val="0"/>
          <w:i w:val="0"/>
          <w:color w:val="000000"/>
          <w:sz w:val="24"/>
        </w:rPr>
        <w:t>ne su֊ni.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 chauve-souris noire.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Dђ֊geo, dђ֊yo: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Soo. Dђ֊geo (dђ֊gyo) pђwah na lomme.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pђջe’ no cam, a dђ tђsђђ ga dђջ nahnђnni. Mo lo֊ dђջ ջe, a in dђջ </w:t>
      </w:r>
      <w:r>
        <w:rPr>
          <w:rFonts w:ascii="" w:hAnsi="" w:eastAsia=""/>
          <w:b w:val="0"/>
          <w:i w:val="0"/>
          <w:color w:val="000000"/>
          <w:sz w:val="24"/>
        </w:rPr>
        <w:t>gwari na batoro ta. Dђ֊geo gak coo suu zoo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Cobra, naja.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Dђ֊gerre, dђ֊gelle: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in nђђ (faջal) cokki, za yil guu tђkpuu </w:t>
      </w:r>
      <w:r>
        <w:rPr>
          <w:rFonts w:ascii="" w:hAnsi="" w:eastAsia=""/>
          <w:b w:val="0"/>
          <w:i w:val="0"/>
          <w:color w:val="000000"/>
          <w:sz w:val="24"/>
        </w:rPr>
        <w:t>in nђђ (faջal) ne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Piège faite avec un tronc d' arbre.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Dђr ki, jur 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Saa֊ ki. Fan ma jo֊ ka za gwa mo taira ki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maki ah a yea no, ne fahlii morsђђ pamme, wala morsђђ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mamme. Zan ah dђrra ki ջo no, ara ka pђսђk ya. Za cu֊ yerri jur </w:t>
      </w:r>
      <w:r>
        <w:rPr>
          <w:rFonts w:ascii="" w:hAnsi="" w:eastAsia=""/>
          <w:b w:val="0"/>
          <w:i w:val="0"/>
          <w:color w:val="000000"/>
          <w:sz w:val="24"/>
        </w:rPr>
        <w:t>ki (dђr ki) no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Semblable, se ressembler.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Dђramme, damme: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Tђkaa. Dђram (dam) a baa za ne zal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zwђ bii mai paa dђram (dam) mo g֊ ջe, a dan wo suu dђջ </w:t>
      </w:r>
      <w:r>
        <w:rPr>
          <w:rFonts w:ascii="" w:hAnsi="" w:eastAsia=""/>
          <w:b w:val="0"/>
          <w:i w:val="0"/>
          <w:color w:val="000000"/>
          <w:sz w:val="24"/>
        </w:rPr>
        <w:t>ahe, syer g֊, a baani.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Ver de Guinée.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Dђra֊, dђra֊dђra֊: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Ee cok ne yella, ’ya֊ ’ya֊, bai faa ջђ.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Me ga foo cok dђra֊ սao, me jin ba. Mo syee dђra֊dђra֊ mo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 fan ne? Dђջ ah ջoo suu kal dђra֊ dђջ tђ ya. Me kwo syem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na ջђ kyemme, kal ne ki dђra֊. Jeertђ ahe: Ne hђђre, ne swahe, </w:t>
      </w:r>
      <w:r>
        <w:rPr>
          <w:rFonts w:ascii="" w:hAnsi="" w:eastAsia=""/>
          <w:b w:val="0"/>
          <w:i w:val="0"/>
          <w:color w:val="000000"/>
          <w:sz w:val="24"/>
        </w:rPr>
        <w:t>սђyo սђyo.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promener lentement, doucement. </w:t>
      </w:r>
    </w:p>
    <w:p>
      <w:pPr>
        <w:autoSpaceDN w:val="0"/>
        <w:autoSpaceDE w:val="0"/>
        <w:widowControl/>
        <w:spacing w:line="266" w:lineRule="auto" w:before="6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138 </w:t>
      </w:r>
    </w:p>
    <w:p>
      <w:pPr>
        <w:sectPr>
          <w:pgSz w:w="8400" w:h="11900"/>
          <w:pgMar w:top="364" w:right="105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Dђri֊: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’Wa, ’ya֊. Dђջ ah cwaa gii, wala gwii re ne zah </w:t>
      </w:r>
      <w:r>
        <w:rPr>
          <w:rFonts w:ascii="" w:hAnsi="" w:eastAsia=""/>
          <w:b w:val="0"/>
          <w:i w:val="0"/>
          <w:color w:val="000000"/>
          <w:sz w:val="24"/>
        </w:rPr>
        <w:t>ah dђri֊ dђջ ki laa ge zah ya sya֊sya֊.</w:t>
      </w:r>
    </w:p>
    <w:p>
      <w:pPr>
        <w:autoSpaceDN w:val="0"/>
        <w:autoSpaceDE w:val="0"/>
        <w:widowControl/>
        <w:spacing w:line="245" w:lineRule="auto" w:before="82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Dђrkwi֊: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jurkpi֊, ջtv yo. </w:t>
      </w:r>
      <w:r>
        <w:rPr>
          <w:rFonts w:ascii="" w:hAnsi="" w:eastAsia=""/>
          <w:b w:val="0"/>
          <w:i/>
          <w:color w:val="000000"/>
          <w:sz w:val="24"/>
        </w:rPr>
        <w:t xml:space="preserve">Jumeau.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Dђroo, dђro֊: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Pђջe’, do֊do֊. Nahnђn mo pђ dђroo </w:t>
      </w:r>
      <w:r>
        <w:rPr>
          <w:rFonts w:ascii="" w:hAnsi="" w:eastAsia=""/>
          <w:b w:val="0"/>
          <w:i w:val="0"/>
          <w:color w:val="000000"/>
          <w:sz w:val="24"/>
        </w:rPr>
        <w:t xml:space="preserve">(dђro֊) ջe, ka kwan cok pђsah ya. Nђn dђroo (dђro֊) sye, nђn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syem yo. Nђn dђroo (dђro֊) yea pђfai. Za ki սiira nђn dђroo ne </w:t>
      </w:r>
      <w:r>
        <w:rPr>
          <w:rFonts w:ascii="" w:hAnsi="" w:eastAsia=""/>
          <w:b w:val="0"/>
          <w:i w:val="0"/>
          <w:color w:val="000000"/>
          <w:sz w:val="24"/>
        </w:rPr>
        <w:t>nђn fai.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Mauvais.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kan wor mђla֊ go֊ mayђkki. Go֊ yee ջa֊ dђr 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Za go֊ manyeeki ah ne za syak da֊ a nyira wee ջђђ ga 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wђђ ջђђ bai սii tђսii dђrri. Fan ma cuu ջђ yђk dђr ko ye ђk mgbђђ, </w:t>
      </w:r>
      <w:r>
        <w:rPr>
          <w:rFonts w:ascii="" w:hAnsi="" w:eastAsia=""/>
          <w:b w:val="0"/>
          <w:i w:val="0"/>
          <w:color w:val="000000"/>
          <w:sz w:val="24"/>
        </w:rPr>
        <w:t xml:space="preserve">cu֊ mђla֊ tђ solle, dahջ mђla֊ ahe, swђ fahlii ah ga ya֊ wor ah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ko. Pђ zah’nan mai za սii ջђ kanki mai za mo gbђra ջђ yђk ah ջo </w:t>
      </w:r>
      <w:r>
        <w:rPr>
          <w:rFonts w:ascii="" w:hAnsi="" w:eastAsia=""/>
          <w:b w:val="0"/>
          <w:i w:val="0"/>
          <w:color w:val="000000"/>
          <w:sz w:val="24"/>
        </w:rPr>
        <w:t>ne dђrri, amma ջђ ah yea nai ya. Dђr ջђ wee go֊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Mariage des princesses.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Dђryemme, dђremme: ս.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’Nahmme. Dђջ mo ka tђ foo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syel a ջe, a yea ne dђryemme. Mo vah fal cii bii սђ, gbђ dђryem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ջo. Cok mai bii moo fa֊ g֊ da֊, a yea ne dђryemme (dђremme), </w:t>
      </w:r>
      <w:r>
        <w:rPr>
          <w:rFonts w:ascii="" w:hAnsi="" w:eastAsia=""/>
          <w:b w:val="0"/>
          <w:i w:val="0"/>
          <w:color w:val="000000"/>
          <w:sz w:val="24"/>
        </w:rPr>
        <w:t>’nahmme.</w:t>
      </w:r>
    </w:p>
    <w:p>
      <w:pPr>
        <w:autoSpaceDN w:val="0"/>
        <w:autoSpaceDE w:val="0"/>
        <w:widowControl/>
        <w:spacing w:line="245" w:lineRule="auto" w:before="8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Dђrђђ, dђrђђ dђrђђ: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 bi֊. Wii ah tђ֊ syen dђrђђ dђrђђ, </w:t>
      </w:r>
      <w:r>
        <w:rPr>
          <w:rFonts w:ascii="" w:hAnsi="" w:eastAsia=""/>
          <w:b w:val="0"/>
          <w:i w:val="0"/>
          <w:color w:val="000000"/>
          <w:sz w:val="24"/>
        </w:rPr>
        <w:t xml:space="preserve">so nyi֊ cok pђ’manne. Su֊wii ah zoo ջo dђrђђ, amma mo ya֊ tђl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ka. Mo zwђ bii ne ko֊ tђkol ka, mo fok sum ge g֊ dђrђђ dђrђђ </w:t>
      </w:r>
      <w:r>
        <w:rPr>
          <w:rFonts w:ascii="" w:hAnsi="" w:eastAsia=""/>
          <w:b w:val="0"/>
          <w:i w:val="0"/>
          <w:color w:val="000000"/>
          <w:sz w:val="24"/>
        </w:rPr>
        <w:t>սђ.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Lentement, doucement, un peu.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Dђrri, jurri: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gak dђr (jur) pan ah, wala man ahe (pam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mamme). Za dђrra (jurra) ki ne tok (cok) nђnni, ne ջђ faani, wala </w:t>
      </w:r>
      <w:r>
        <w:rPr>
          <w:rFonts w:ascii="" w:hAnsi="" w:eastAsia=""/>
          <w:b w:val="0"/>
          <w:i w:val="0"/>
          <w:color w:val="000000"/>
          <w:sz w:val="24"/>
        </w:rPr>
        <w:t>ne ջђ manyeeki ah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Sembler.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Dђselle, tђsalle: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Dђsel pђyakke. Maluu no, manyee no ta. Dђsel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(tђsal) yea pђpai, pђfuu, pђsyee. Dђsel (tђsal) camcam yea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waare. Pђ tok (cok) maki ah dђsel ka yea g֊ ya. Dђsel ne yeջ </w:t>
      </w:r>
      <w:r>
        <w:rPr>
          <w:rFonts w:ascii="" w:hAnsi="" w:eastAsia=""/>
          <w:b w:val="0"/>
          <w:i w:val="0"/>
          <w:color w:val="000000"/>
          <w:sz w:val="24"/>
        </w:rPr>
        <w:t>camcam na sђrri, kuu, paa (faa).</w:t>
      </w:r>
    </w:p>
    <w:p>
      <w:pPr>
        <w:autoSpaceDN w:val="0"/>
        <w:tabs>
          <w:tab w:pos="3222" w:val="left"/>
        </w:tabs>
        <w:autoSpaceDE w:val="0"/>
        <w:widowControl/>
        <w:spacing w:line="264" w:lineRule="auto" w:before="0" w:after="0"/>
        <w:ind w:left="0" w:right="3168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Cailloux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139 </w:t>
      </w:r>
    </w:p>
    <w:p>
      <w:pPr>
        <w:sectPr>
          <w:pgSz w:w="8400" w:h="11900"/>
          <w:pgMar w:top="364" w:right="38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Dђvaa, dђbaa: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tђgwփi, co֊ ջo, dђvoo. Dђջ ah tђ ջђ ya,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dђvaa (dђbaa). Cok mo pђpђђ pђlli la֊, a ջa֊ dђջ ջal dђvaa </w:t>
      </w:r>
      <w:r>
        <w:rPr>
          <w:rFonts w:ascii="" w:hAnsi="" w:eastAsia=""/>
          <w:b w:val="0"/>
          <w:i w:val="0"/>
          <w:color w:val="000000"/>
          <w:sz w:val="24"/>
        </w:rPr>
        <w:t>(dђbaa). Za ki la֊ faara ne dђvoo.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Mou, collant.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Dђvee dђvee: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Lђmba lђmba, pђsahe. Mo lђђ ge tђki dђvee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dђvee. Dђջ mai ֊wђђ fan pђsah dђvee dђvee. Lђђ ջo tђki dђvee </w:t>
      </w:r>
      <w:r>
        <w:rPr>
          <w:rFonts w:ascii="" w:hAnsi="" w:eastAsia=""/>
          <w:b w:val="0"/>
          <w:i w:val="0"/>
          <w:color w:val="000000"/>
          <w:sz w:val="24"/>
        </w:rPr>
        <w:t>dђvee.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Bien serré. </w:t>
      </w:r>
    </w:p>
    <w:p>
      <w:pPr>
        <w:autoSpaceDN w:val="0"/>
        <w:autoSpaceDE w:val="0"/>
        <w:widowControl/>
        <w:spacing w:line="245" w:lineRule="auto" w:before="74" w:after="0"/>
        <w:ind w:left="0" w:right="82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Dђweeri: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za moo ջa֊ ջђr mbђro ga g֊ ka maa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 ka֊ mbђro. Daweere la֊ ջђr dah ta֊ta֊ ka suu ah mo syel bai </w:t>
      </w:r>
      <w:r>
        <w:rPr>
          <w:rFonts w:ascii="" w:hAnsi="" w:eastAsia=""/>
          <w:b w:val="0"/>
          <w:i w:val="0"/>
          <w:color w:val="000000"/>
          <w:sz w:val="24"/>
        </w:rPr>
        <w:t>gaջջe.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Bobine.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Dђwee, kђrakdђwee: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 ma syee kwak ջђr tђ sђr na soo.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Dђwee (kђrakdђwee) jur ta֊ ջo, սai ta֊ ne ’man a. Dђwee ne 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nai, sђђ ah pђwahe, suu ah ne tђzee (tђzђђ) na mђ soo. Min ’yah </w:t>
      </w:r>
      <w:r>
        <w:rPr>
          <w:rFonts w:ascii="" w:hAnsi="" w:eastAsia=""/>
          <w:b w:val="0"/>
          <w:i w:val="0"/>
          <w:color w:val="000000"/>
          <w:sz w:val="24"/>
        </w:rPr>
        <w:t>dђwee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Margouillat.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Dђweri, dђwere: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Faջeare. Dђweri (dђwere) ne ջal nama na mђ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magbђlli. A ne tђfea gwa mor gbah farel zah ahe. A ne sђђ ne guu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 kyo kyo ka dan dђջջi. Za սii dђweri ne napaguu ta. Dђweri </w:t>
      </w:r>
      <w:r>
        <w:rPr>
          <w:rFonts w:ascii="" w:hAnsi="" w:eastAsia=""/>
          <w:b w:val="0"/>
          <w:i w:val="0"/>
          <w:color w:val="000000"/>
          <w:sz w:val="24"/>
        </w:rPr>
        <w:t xml:space="preserve">(dђwere) mo dђ dђջ ջe, a syen pђlli. Dђweri malii mafuu a սii </w:t>
      </w:r>
      <w:r>
        <w:rPr>
          <w:rFonts w:ascii="" w:hAnsi="" w:eastAsia=""/>
          <w:b w:val="0"/>
          <w:i w:val="0"/>
          <w:color w:val="000000"/>
          <w:sz w:val="24"/>
        </w:rPr>
        <w:t>dђwe balle, wala madђweballe, a gak in dђջ pђ wulli.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Scorpion, scorpion noir.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Dђwinni: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Mawinni, mai mo cam ne ma worre. Magwii ah bya֊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pђtamme, matamme. Faջal bya֊ pђtamme, matamme. Amma </w:t>
      </w:r>
      <w:r>
        <w:rPr>
          <w:rFonts w:ascii="" w:hAnsi="" w:eastAsia=""/>
          <w:b w:val="0"/>
          <w:i w:val="0"/>
          <w:color w:val="000000"/>
          <w:sz w:val="24"/>
        </w:rPr>
        <w:t>dђfuu bya֊ pђwinni, mawinni.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Femelle, féminée.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Dђwoo: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Syi֊. Dђwoo pђrfai, dђwoo tђkuuri. Dђwoo ne kahm </w:t>
      </w:r>
      <w:r>
        <w:rPr>
          <w:rFonts w:ascii="" w:hAnsi="" w:eastAsia=""/>
          <w:b w:val="0"/>
          <w:i w:val="0"/>
          <w:color w:val="000000"/>
          <w:sz w:val="24"/>
        </w:rPr>
        <w:t xml:space="preserve">(guu) camcam sai: A kђlaa (kahlaa) ah gwa da֊, a tђ ciciifal </w:t>
      </w:r>
      <w:r>
        <w:rPr>
          <w:rFonts w:ascii="" w:hAnsi="" w:eastAsia=""/>
          <w:b w:val="0"/>
          <w:i w:val="0"/>
          <w:color w:val="000000"/>
          <w:sz w:val="24"/>
        </w:rPr>
        <w:t xml:space="preserve">(fahfal) va֊no. Fan sal ah yo. Guu dђwoo ne cwahlle. Cok moo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dђwoo mo g֊ ջe, za lwaa syem ne guu ah pђlli cok kђr (rah) syi֊. </w:t>
      </w:r>
      <w:r>
        <w:rPr>
          <w:rFonts w:ascii="" w:hAnsi="" w:eastAsia=""/>
          <w:b w:val="0"/>
          <w:i/>
          <w:color w:val="000000"/>
          <w:sz w:val="24"/>
        </w:rPr>
        <w:t xml:space="preserve">Brachysynodoutis batensolo, poisson piquant. </w:t>
      </w:r>
    </w:p>
    <w:p>
      <w:pPr>
        <w:autoSpaceDN w:val="0"/>
        <w:autoSpaceDE w:val="0"/>
        <w:widowControl/>
        <w:spacing w:line="266" w:lineRule="auto" w:before="7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140 </w:t>
      </w:r>
    </w:p>
    <w:p>
      <w:pPr>
        <w:sectPr>
          <w:pgSz w:w="8400" w:h="11900"/>
          <w:pgMar w:top="364" w:right="111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Dђworre: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Dђfuu maworre, mai mo pђworre, mai mo cam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mawinni. Jeertђ ahe: Madђwinni. Masђ֊ jo֊ dђwor ne madђwinni. </w:t>
      </w:r>
      <w:r>
        <w:rPr>
          <w:rFonts w:ascii="" w:hAnsi="" w:eastAsia=""/>
          <w:b w:val="0"/>
          <w:i w:val="0"/>
          <w:color w:val="000000"/>
          <w:sz w:val="24"/>
        </w:rPr>
        <w:t>Pp: za wђђre.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Masculin, homme, époux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Dђyee: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Mgbђyai, bi֊. Me ba֊ wom dђyee ge ne ko.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 syer ne jol dђyee (mgbђyai) nai sye. Mo ka lwaa g֊ pђlli ya </w:t>
      </w:r>
      <w:r>
        <w:rPr>
          <w:rFonts w:ascii="" w:hAnsi="" w:eastAsia=""/>
          <w:b w:val="0"/>
          <w:i w:val="0"/>
          <w:color w:val="000000"/>
          <w:sz w:val="24"/>
        </w:rPr>
        <w:t>ne, mo gin ne dђyee nai սђne?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Peu, un peu.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Dђyemme: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Syi֊. Dђyem pђfai (pђpai). A ne guu na mђ dђwoo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 tђսe’. Dђyem pђgwah kal dђwoo ջe. Dђyem mo jo֊ pђ’man </w:t>
      </w:r>
      <w:r>
        <w:rPr>
          <w:rFonts w:ascii="" w:hAnsi="" w:eastAsia=""/>
          <w:b w:val="0"/>
          <w:i w:val="0"/>
          <w:color w:val="000000"/>
          <w:sz w:val="24"/>
        </w:rPr>
        <w:t>ջe, a սii ne kђջaare, wala kђջaa.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Uranoscopus (schilbe mystus).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 ya֊. Dђђ jur sђђ ջo. Dђђ ne ci֊ tђtђl gwa. Pђtaa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ջoora dђђ mor ’yah ֊wђђre, pђpђђ, lee solai.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Boeuf, zébu.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Fahfalle. Mo goo ջo jo֊ fee dђђ ne? Me laa ջђ ki dђђ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ya. Dђђ cuu cok mai dђջ mo ge lwaa dђջ mai mo ge ջo wol ah </w:t>
      </w:r>
      <w:r>
        <w:rPr>
          <w:rFonts w:ascii="" w:hAnsi="" w:eastAsia=""/>
          <w:b w:val="0"/>
          <w:i w:val="0"/>
          <w:color w:val="000000"/>
          <w:sz w:val="24"/>
        </w:rPr>
        <w:t>ya. Me ge dђђ ahe. Azu ge dђђ ջe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Derriere, apres, a la suite de.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 bђleere: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Dђdaa, jo֊ kyemme. Cok dђђ bђlee a yea kpee.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dђђra bђlee ka fփi tђ ga jo֊, ge ջo gwari o, wala ne fփi Munda֊ sђ. 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Za dђra daa ջa֊ra ջal ga zahki ga zah yu֊ (wi֊) mo tђ wo֊ni. </w:t>
      </w:r>
      <w:r>
        <w:rPr>
          <w:rFonts w:ascii="" w:hAnsi="" w:eastAsia=""/>
          <w:b w:val="0"/>
          <w:i w:val="0"/>
          <w:color w:val="000000"/>
          <w:sz w:val="24"/>
        </w:rPr>
        <w:t>Bђlee ka dђђ zah ya֊ go֊ da֊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Dance des fête traditionnelles Moundang.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 fanne: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Tђco֊ fanne. Dђђ sum bi֊ nyee no, mo coo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tђker ne ba. Me tђ fyak dђђ mbђro mai mo co֊ ջo. Dђђ ah kђkao. </w:t>
      </w:r>
      <w:r>
        <w:rPr>
          <w:rFonts w:ascii="" w:hAnsi="" w:eastAsia=""/>
          <w:b w:val="0"/>
          <w:i/>
          <w:color w:val="000000"/>
          <w:sz w:val="24"/>
        </w:rPr>
        <w:t xml:space="preserve">Reste.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 lemme: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lemme. ॣal tђ syen ko, a dђђ lemme. Dђջ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dђђ lem ջe, mo ka syee pђsah ya. A dђђ lem ba. Jeertђ ahe: A </w:t>
      </w:r>
      <w:r>
        <w:rPr>
          <w:rFonts w:ascii="" w:hAnsi="" w:eastAsia=""/>
          <w:b w:val="0"/>
          <w:i w:val="0"/>
          <w:color w:val="000000"/>
          <w:sz w:val="24"/>
        </w:rPr>
        <w:t>syee wat wat.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Boiter. </w:t>
      </w:r>
    </w:p>
    <w:p>
      <w:pPr>
        <w:autoSpaceDN w:val="0"/>
        <w:autoSpaceDE w:val="0"/>
        <w:widowControl/>
        <w:spacing w:line="266" w:lineRule="auto" w:before="9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141 </w:t>
      </w:r>
    </w:p>
    <w:p>
      <w:pPr>
        <w:sectPr>
          <w:pgSz w:w="8400" w:h="11900"/>
          <w:pgMar w:top="364" w:right="37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 sђђ: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 fanne, maa fanne. Pђtaa ֊wђђ dђђra sђђ syee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ko. Mo gera fah cok ջe, a dђђra goo pђђ. Pђtaa la֊, za wђђ dђђra </w:t>
      </w:r>
      <w:r>
        <w:rPr>
          <w:rFonts w:ascii="" w:hAnsi="" w:eastAsia=""/>
          <w:b w:val="0"/>
          <w:i w:val="0"/>
          <w:color w:val="000000"/>
          <w:sz w:val="24"/>
        </w:rPr>
        <w:t>jelle, wala tђ jilli. Za ka tђ kwan fan marai zђzђђ yao.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Porter un cache sexe femme.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 vuuri: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yeջ vuuri. Mo tђ dђђ vuu ka nђђ dar֊gel ne ko.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dђђ vuu ah pђsahe. Za ki dђђra vuu ne tђndђ֊ni, za ki dђђ ne </w:t>
      </w:r>
      <w:r>
        <w:rPr>
          <w:rFonts w:ascii="" w:hAnsi="" w:eastAsia=""/>
          <w:b w:val="0"/>
          <w:i w:val="0"/>
          <w:color w:val="000000"/>
          <w:sz w:val="24"/>
        </w:rPr>
        <w:t>mђr dђђ.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Pétrir la boue avec les pieds.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Dђђbђђri: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matђ gђri֊. Fan mai za mo ka gak jo֊ haihai ya,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mo ciira ne kwan ah pђlli ya ta. Za ki սiira ne yiila, mai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zanki yo. Amma dђђbђђri ne yella a camcam. Dђђbђђri cuu fan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swaa i֊ dђջջi, yiila cuu fan ma zyak i֊ dђջջi. ջђ dђђbђђri baa ջo </w:t>
      </w:r>
      <w:r>
        <w:rPr>
          <w:rFonts w:ascii="" w:hAnsi="" w:eastAsia=""/>
          <w:b w:val="0"/>
          <w:i w:val="0"/>
          <w:color w:val="000000"/>
          <w:sz w:val="24"/>
        </w:rPr>
        <w:t>pђ սerewol Masђ֊ cyo.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Miracle, prodige, puissance, un événement étrange.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Dђђgorre: jf.v.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dahgorre, ջtv yo. </w:t>
      </w:r>
      <w:r>
        <w:rPr>
          <w:rFonts w:ascii="" w:hAnsi="" w:eastAsia=""/>
          <w:b w:val="0"/>
          <w:i/>
          <w:color w:val="000000"/>
          <w:sz w:val="24"/>
        </w:rPr>
        <w:t xml:space="preserve">Pousser un grand cri.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Dђђgbilli, da֊ki: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ga zyeջ dђgbil, wala da֊ki ka kaa g֊.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zyeջra dђђgbil pђswahe, ka yea na da֊ki kol 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Hangar.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Rђk fan pђ’manne, pђpaare. Mo tђ dђђ sor ga pђ lak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Swaa ne jol cyo, mo dђђ ge zah tђսe’. Dђђ cuu bai soջ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lalle, wala bai soջ tђ co֊ ahe. Me dђђ ra ge ya֊ tђսe’. Mo dђђ </w:t>
      </w:r>
      <w:r>
        <w:rPr>
          <w:rFonts w:ascii="" w:hAnsi="" w:eastAsia=""/>
          <w:b w:val="0"/>
          <w:i w:val="0"/>
          <w:color w:val="000000"/>
          <w:sz w:val="24"/>
        </w:rPr>
        <w:t>gwii ge ya֊ tђսe’.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Entrer, remplir.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fanne. Za gak dђђ kpuu ma raa (ran) ahe. Dђђ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ka mo yea ջђrak. Za gak faa cok ah dђђ ջo tђpee zahki da֊. </w:t>
      </w:r>
      <w:r>
        <w:rPr>
          <w:rFonts w:ascii="" w:hAnsi="" w:eastAsia=""/>
          <w:b w:val="0"/>
          <w:i w:val="0"/>
          <w:color w:val="000000"/>
          <w:sz w:val="24"/>
        </w:rPr>
        <w:t>Jeertђ ahe: Ju֊ roփ roփ, raa fanne, su֊ ne kahe.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Dresser, redresser, rendre droit, aplanir.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Dђђni: jf. </w:t>
      </w:r>
      <w:r>
        <w:rPr>
          <w:rFonts w:ascii="" w:hAnsi="" w:eastAsia=""/>
          <w:b w:val="0"/>
          <w:i w:val="0"/>
          <w:color w:val="000000"/>
          <w:sz w:val="24"/>
        </w:rPr>
        <w:t>Mgbaani, reeni, jeeni.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Coller, unir, souder, adhérer, attacher.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Dђђni: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Kan, ee. Pђpaa ջe, dђջ faa dah. Kan ջal tђ fanne, ee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ne ջalle. Me dђђ mђr ջo ne ջalle. Mo tђ ruu fan ջe, mo dђђ </w:t>
      </w:r>
      <w:r>
        <w:rPr>
          <w:rFonts w:ascii="" w:hAnsi="" w:eastAsia=""/>
          <w:b w:val="0"/>
          <w:i w:val="0"/>
          <w:color w:val="000000"/>
          <w:sz w:val="24"/>
        </w:rPr>
        <w:t>zah ah ga g֊ pђsahe. Mo pђpaa ջe, dђջ faa dah fanne.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Piétiner. </w:t>
      </w: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142 </w:t>
      </w:r>
    </w:p>
    <w:p>
      <w:pPr>
        <w:sectPr>
          <w:pgSz w:w="8400" w:h="11900"/>
          <w:pgMar w:top="364" w:right="107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Syel zah ga lalle, gi֊ ga pelle. Kwaa dђђ pђlli ջe, ֊hђђ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dђђ pђwah kal kwaa ջe. Fan manyeeki ah dђђ tђ sђrri, maki dђђ tђ </w:t>
      </w:r>
      <w:r>
        <w:rPr>
          <w:rFonts w:ascii="" w:hAnsi="" w:eastAsia=""/>
          <w:b w:val="0"/>
          <w:i w:val="0"/>
          <w:color w:val="000000"/>
          <w:sz w:val="24"/>
        </w:rPr>
        <w:t>korre, dђђ ga tђ kpuu, wala kuu. ୚ђ dђђ pђsah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Grimper sur la terre ou sur un arbre.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mor ki pђpaare. Za ki dђђra ga zahbii ֊haano.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Sooje mo tђ ջa֊ra ջal wii ջe, a dђђra mor 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 file indienne.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Dђђni: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Surri, amme, jee, jo֊ fan pђ tђgwփi. Za gak faara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mai dђђ ջo սii nai ne? Amo ye dђђ we nyee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Aimé, choyé.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Dђђrai: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kyem ne fanne, bai byak fan pђsahe. Mo dђђrai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fan ջo սii nai ne? Ma ջe me ka dђђrai ne ya. dђջ mo ka tђ byak </w:t>
      </w:r>
      <w:r>
        <w:rPr>
          <w:rFonts w:ascii="" w:hAnsi="" w:eastAsia=""/>
          <w:b w:val="0"/>
          <w:i w:val="0"/>
          <w:color w:val="000000"/>
          <w:sz w:val="24"/>
        </w:rPr>
        <w:t>suu ah ya la֊ ka tђ dђђrai ne suu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Gaspiller, éparpiller.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Dђђ ne ban ah camcam, a cam ne madђђre. A dђђ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tђ sђrri, a dђђ ga tђ fanne. Dђђ yea pђ cok mata֊ ahe, mawuk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Dђђ manyeeki ah za kђђra naa ahe, manyeeki ahe la֊, faջal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tђkaa ye renra. Tђkaa dђђ yea pђluu kal tђkaa manyeeki ah ջe. </w:t>
      </w:r>
      <w:r>
        <w:rPr>
          <w:rFonts w:ascii="" w:hAnsi="" w:eastAsia=""/>
          <w:b w:val="0"/>
          <w:i/>
          <w:color w:val="000000"/>
          <w:sz w:val="24"/>
        </w:rPr>
        <w:t xml:space="preserve">Plante grimpante de rivière.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Dђђre, madђђre: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Farelle. Za սii ne dђђre (madђђre). Dђђ dђђ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sђrri, a soo mor sђrri. Dђђ pђnikki, a pђ’nyah ta. Me ga pђђ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madђђre. Me ga pee madђђre. Za ki tђ ciira dђђ gin ya֊ ne ko. </w:t>
      </w:r>
      <w:r>
        <w:rPr>
          <w:rFonts w:ascii="" w:hAnsi="" w:eastAsia=""/>
          <w:b w:val="0"/>
          <w:i/>
          <w:color w:val="000000"/>
          <w:sz w:val="24"/>
        </w:rPr>
        <w:t xml:space="preserve">Patate.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Dђђre, zahdђђre: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Ya֊, tђ ya֊. Za սii ne zahdђђre. Dђђ cuu 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coo ah ta. Mo yee ge tђ dђђ sђ֊, mo kan ge tђ dђђ sђ֊, ֊wђђ tђ </w:t>
      </w:r>
      <w:r>
        <w:rPr>
          <w:rFonts w:ascii="" w:hAnsi="" w:eastAsia=""/>
          <w:b w:val="0"/>
          <w:i w:val="0"/>
          <w:color w:val="000000"/>
          <w:sz w:val="24"/>
        </w:rPr>
        <w:t>ro֊ra zahdђђre.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Terrasse de la maison.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Dђ’menne: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tђgelle. Dђ’men mo jo֊ dђջ ջe, tђgel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swaսսe (swakle), a syen dђջ ta. Lii syem ah a jo֊ wee tђbanna </w:t>
      </w:r>
      <w:r>
        <w:rPr>
          <w:rFonts w:ascii="" w:hAnsi="" w:eastAsia=""/>
          <w:b w:val="0"/>
          <w:i w:val="0"/>
          <w:color w:val="000000"/>
          <w:sz w:val="24"/>
        </w:rPr>
        <w:t>mai mo kiira kan ֊wђђ ջe, ka jo֊ wee manyee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Hydrocelle, hernie. </w:t>
      </w:r>
    </w:p>
    <w:p>
      <w:pPr>
        <w:autoSpaceDN w:val="0"/>
        <w:autoSpaceDE w:val="0"/>
        <w:widowControl/>
        <w:spacing w:line="266" w:lineRule="auto" w:before="9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143 </w:t>
      </w:r>
    </w:p>
    <w:p>
      <w:pPr>
        <w:sectPr>
          <w:pgSz w:w="8400" w:h="11900"/>
          <w:pgMar w:top="364" w:right="40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40"/>
        </w:rPr>
        <w:t xml:space="preserve">॥ </w:t>
      </w:r>
    </w:p>
    <w:p>
      <w:pPr>
        <w:autoSpaceDN w:val="0"/>
        <w:autoSpaceDE w:val="0"/>
        <w:widowControl/>
        <w:spacing w:line="245" w:lineRule="auto" w:before="20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yea (6) syel masyin fan֊wђђ zah Munda֊. Dђջ mo tђ </w:t>
      </w:r>
      <w:r>
        <w:rPr>
          <w:rFonts w:ascii="" w:hAnsi="" w:eastAsia=""/>
          <w:b w:val="0"/>
          <w:i w:val="0"/>
          <w:color w:val="000000"/>
          <w:sz w:val="24"/>
        </w:rPr>
        <w:t>սii ջe, tђrփi taiki ne jii ma sђ֊ na mђ</w:t>
      </w:r>
      <w:r>
        <w:rPr>
          <w:rFonts w:ascii="" w:hAnsi="" w:eastAsia=""/>
          <w:b/>
          <w:i w:val="0"/>
          <w:color w:val="000000"/>
          <w:sz w:val="24"/>
        </w:rPr>
        <w:t xml:space="preserve"> d</w:t>
      </w:r>
      <w:r>
        <w:rPr>
          <w:rFonts w:ascii="" w:hAnsi="" w:eastAsia=""/>
          <w:b w:val="0"/>
          <w:i w:val="0"/>
          <w:color w:val="000000"/>
          <w:sz w:val="24"/>
        </w:rPr>
        <w:t xml:space="preserve"> ta. Ne tok (cok) mo tђ wo֊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o be, սii </w:t>
      </w:r>
      <w:r>
        <w:rPr>
          <w:rFonts w:ascii="" w:hAnsi="" w:eastAsia=""/>
          <w:b/>
          <w:i w:val="0"/>
          <w:color w:val="000000"/>
          <w:sz w:val="24"/>
        </w:rPr>
        <w:t xml:space="preserve">ս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gwari, soջ mђђ ga kya֊ nje. ॣђ ma ne ս da֊ a cii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kya֊. Mo tђ kee fan ջe, mo ee pђsahe ka wo֊ tђgђђ </w:t>
      </w:r>
      <w:r>
        <w:rPr>
          <w:rFonts w:ascii="" w:hAnsi="" w:eastAsia=""/>
          <w:b/>
          <w:i w:val="0"/>
          <w:color w:val="000000"/>
          <w:sz w:val="24"/>
        </w:rPr>
        <w:t xml:space="preserve">ս </w:t>
      </w:r>
      <w:r>
        <w:rPr>
          <w:rFonts w:ascii="" w:hAnsi="" w:eastAsia=""/>
          <w:b w:val="0"/>
          <w:i w:val="0"/>
          <w:color w:val="000000"/>
          <w:sz w:val="24"/>
        </w:rPr>
        <w:t>ne</w:t>
      </w:r>
      <w:r>
        <w:rPr>
          <w:rFonts w:ascii="" w:hAnsi="" w:eastAsia=""/>
          <w:b/>
          <w:i w:val="0"/>
          <w:color w:val="000000"/>
          <w:sz w:val="24"/>
        </w:rPr>
        <w:t xml:space="preserve"> d. </w:t>
      </w:r>
      <w:r>
        <w:rPr>
          <w:rFonts w:ascii="" w:hAnsi="" w:eastAsia=""/>
          <w:b w:val="0"/>
          <w:i/>
          <w:color w:val="000000"/>
          <w:sz w:val="24"/>
        </w:rPr>
        <w:t xml:space="preserve">6èm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॥aaսaa: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Pђtђtђђre, swah kђka. Tђkpa֊ syee սaaսaa. ॥ђջ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jokko ջo pђlli, a syee սaaսaa. Dђջ gak la֊ tђtђl սaaսaa ta. Ta֊ </w:t>
      </w:r>
      <w:r>
        <w:rPr>
          <w:rFonts w:ascii="" w:hAnsi="" w:eastAsia=""/>
          <w:b w:val="0"/>
          <w:i w:val="0"/>
          <w:color w:val="000000"/>
          <w:sz w:val="24"/>
        </w:rPr>
        <w:t>սuu kal la֊ tђtђl սaaսaa. Jeertђ ahe: Wat wat, pђswahe.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Lentement, doucement.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॥aaսaa: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Taataa, ne tђսii ne tђսii, pђzyil ki pђzyil ki, սii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ya, սii tђսii. Za սaaսaa mai mo ’yahko. Cuu za սaaսaa (taataa) </w:t>
      </w:r>
      <w:r>
        <w:rPr>
          <w:rFonts w:ascii="" w:hAnsi="" w:eastAsia=""/>
          <w:b w:val="0"/>
          <w:i w:val="0"/>
          <w:color w:val="000000"/>
          <w:sz w:val="24"/>
        </w:rPr>
        <w:t>dai jemma. ॥aaսaa cuu syen zana, soջ za 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Un à un.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॥aari սaari: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Gara֊ gara֊, pђgaջջe. Ta֊ yee kpuu (kuu)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sђ֊ սaari սaari. Dђfuu (dђpuu) gak yee fan սaari սaari ta, mai </w:t>
      </w:r>
      <w:r>
        <w:rPr>
          <w:rFonts w:ascii="" w:hAnsi="" w:eastAsia=""/>
          <w:b w:val="0"/>
          <w:i w:val="0"/>
          <w:color w:val="000000"/>
          <w:sz w:val="24"/>
        </w:rPr>
        <w:t>cuu fan ma jo֊ pђgaջջe.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Péniblement, difficilement.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॥aari սaari: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’nahmme, սaavai սaavai, pђrcђk pђrcђk.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Wel ah ka er bii ya, jo֊ ջo սaari սaari (սaari սaari). Dђջ mo er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ya ջe, suu dђջ ah a yea սaari սaari (սaavai սaavai). Jeertђ ahe: </w:t>
      </w:r>
      <w:r>
        <w:rPr>
          <w:rFonts w:ascii="" w:hAnsi="" w:eastAsia=""/>
          <w:b w:val="0"/>
          <w:i w:val="0"/>
          <w:color w:val="000000"/>
          <w:sz w:val="24"/>
        </w:rPr>
        <w:t>Koսok, koro֊, korel, bel.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Sale, hideux.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॥ah: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ne jolle. Mo սah ka, a leere. Azu ye սah jol wo fan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ne? Kan ջo ka pђ cok jol ջe ya. Me faa mo սah ka ջe, ka mo juu </w:t>
      </w:r>
      <w:r>
        <w:rPr>
          <w:rFonts w:ascii="" w:hAnsi="" w:eastAsia=""/>
          <w:b w:val="0"/>
          <w:i w:val="0"/>
          <w:color w:val="000000"/>
          <w:sz w:val="24"/>
        </w:rPr>
        <w:t>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Toucher, déplacer. </w:t>
      </w:r>
    </w:p>
    <w:p>
      <w:pPr>
        <w:autoSpaceDN w:val="0"/>
        <w:autoSpaceDE w:val="0"/>
        <w:widowControl/>
        <w:spacing w:line="266" w:lineRule="auto" w:before="142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144 </w:t>
      </w:r>
    </w:p>
    <w:p>
      <w:pPr>
        <w:sectPr>
          <w:pgSz w:w="8400" w:h="11900"/>
          <w:pgMar w:top="542" w:right="106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Yah, սah, maki, naa. cuu fan mai mo tђ jojo֊ ba,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mai mo tђ ga jojo֊ ba. Mo dah syee o bai, me ga lwaa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ba. Mo սah jo֊ kyem sye mgba֊, me no ganne. Mo dah syee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pel o, me ga no. Me faa nyi mo geko սђ, սah a ge no ne? me tђ ya. </w:t>
      </w:r>
      <w:r>
        <w:rPr>
          <w:rFonts w:ascii="" w:hAnsi="" w:eastAsia=""/>
          <w:b w:val="0"/>
          <w:i/>
          <w:color w:val="000000"/>
          <w:sz w:val="24"/>
        </w:rPr>
        <w:t xml:space="preserve">En attendant, peut-être, entretemps. </w:t>
      </w:r>
    </w:p>
    <w:p>
      <w:pPr>
        <w:autoSpaceDN w:val="0"/>
        <w:autoSpaceDE w:val="0"/>
        <w:widowControl/>
        <w:spacing w:line="245" w:lineRule="auto" w:before="76" w:after="0"/>
        <w:ind w:left="0" w:right="6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॥ah ջaaջe: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Nah ջaaջe, ’yak ջe, zђnaa ջe. ॥ah mo taiki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maki ջe, a swaa ջђ ahe. Me ge ջo սah ջaaջe. Mo tђ jo֊ fee սah </w:t>
      </w:r>
      <w:r>
        <w:rPr>
          <w:rFonts w:ascii="" w:hAnsi="" w:eastAsia=""/>
          <w:b w:val="0"/>
          <w:i w:val="0"/>
          <w:color w:val="000000"/>
          <w:sz w:val="24"/>
        </w:rPr>
        <w:t>ջaa sye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Depuis longtemps. </w:t>
      </w:r>
    </w:p>
    <w:p>
      <w:pPr>
        <w:autoSpaceDN w:val="0"/>
        <w:autoSpaceDE w:val="0"/>
        <w:widowControl/>
        <w:spacing w:line="245" w:lineRule="auto" w:before="74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॥ah 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in ki, սah tђnyeere, lah ki, loջ ki. </w:t>
      </w:r>
      <w:r>
        <w:rPr>
          <w:rFonts w:ascii="" w:hAnsi="" w:eastAsia=""/>
          <w:b w:val="0"/>
          <w:i/>
          <w:color w:val="000000"/>
          <w:sz w:val="24"/>
        </w:rPr>
        <w:t xml:space="preserve">Se battre, se bagarer, s’affronter.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॥ah syee: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syee. ॥ah syee me tђ foo ջђ ga cokki. ॥ah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fan ki ka jol ջe ya, me ga սђne? ॥ah syee cuu ջђ gaջ no. </w:t>
      </w:r>
      <w:r>
        <w:rPr>
          <w:rFonts w:ascii="" w:hAnsi="" w:eastAsia=""/>
          <w:b w:val="0"/>
          <w:i/>
          <w:color w:val="000000"/>
          <w:sz w:val="24"/>
        </w:rPr>
        <w:t xml:space="preserve">Mais.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॥ah tђnyeere, սah 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In ki, lah ki, loջ ki. Tђ սahra tђnyeere,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tђ սahra ki, tђ inra ki. We սah tђnyee ka. Za mo ջђђra bal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 ջe, fahfal ah lii a ci֊ tђnyeere (սah tђnyeere). Za gak սahra </w:t>
      </w:r>
      <w:r>
        <w:rPr>
          <w:rFonts w:ascii="" w:hAnsi="" w:eastAsia=""/>
          <w:b w:val="0"/>
          <w:i w:val="0"/>
          <w:color w:val="000000"/>
          <w:sz w:val="24"/>
        </w:rPr>
        <w:t>tђnyee ne ջђ faa zah no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battre, se bagarer, s’affronter.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॥ahջջe: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Cut, gђriջ, bai yeջջe. We hai zah ya֊ go֊ սahջ </w:t>
      </w:r>
      <w:r>
        <w:rPr>
          <w:rFonts w:ascii="" w:hAnsi="" w:eastAsia=""/>
          <w:b w:val="0"/>
          <w:i w:val="0"/>
          <w:color w:val="000000"/>
          <w:sz w:val="24"/>
        </w:rPr>
        <w:t xml:space="preserve">(gђriջ) we byak feene?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Sans rien faire.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॥ahջսahջջe: ջmsջ. ջmcd.f.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ॣooջoo, tђkolle, ’wa ’wa. Haira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սahջսahջջe. we kaa ջo սahջսahջ (tђkolle) bai yeջջe.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Pl. de rester sans rien faire.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॥ahpelle, սahpilli: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’Yak pђlli ya ba, mgba֊ mgba֊ ba.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 ko սahpel (սahpil) ջe. Mo faa nyi սahpil sye սђne? ॥ahpel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 ka ջah gin a ba. ॥ahpel cuu ջђ mai mo ’yak, wala mo kaa </w:t>
      </w:r>
      <w:r>
        <w:rPr>
          <w:rFonts w:ascii="" w:hAnsi="" w:eastAsia=""/>
          <w:b w:val="0"/>
          <w:i w:val="0"/>
          <w:color w:val="000000"/>
          <w:sz w:val="24"/>
        </w:rPr>
        <w:t>pђlli ya ba.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Il y a un instant.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॥ahsoo o: ս.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Pah ya֊, mah ya֊, wala dђջ ki cam yea fah lalle,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jin ge ya֊ o, za faa nyi ko: սahsoo o. ॣђ faa zan Kah-Elle yo. </w:t>
      </w:r>
      <w:r>
        <w:rPr>
          <w:rFonts w:ascii="" w:hAnsi="" w:eastAsia=""/>
          <w:b w:val="0"/>
          <w:i/>
          <w:color w:val="000000"/>
          <w:sz w:val="24"/>
        </w:rPr>
        <w:t xml:space="preserve">Bonne arrivée, bon retour.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145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॥ahsyee o: ս.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Nyahsyee o, սahsyee o. ॥ii yo, jo֊ fan ye ta. ॣђ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dђջ mo faa nyi za mai mo daira ջo, wala mai mo tђ yah ga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ki. Mo dah syee o, me no ganne. ॥ђջ gak faa սahsyee o nyi </w:t>
      </w:r>
      <w:r>
        <w:rPr>
          <w:rFonts w:ascii="" w:hAnsi="" w:eastAsia=""/>
          <w:b w:val="0"/>
          <w:i w:val="0"/>
          <w:color w:val="000000"/>
          <w:sz w:val="24"/>
        </w:rPr>
        <w:t>gwђђre, ջђ nyi֊ tђ gwђђ yo, ջђ ’nyahr 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Bonne arrivée.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ga ne ko, ga ne ko, jo֊ fanne, faa ջђ. ॥ai cuu ջђ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gaջ mai սђջ moo soջ za ki gaջ ne ko syak ջђђra. Me soջ ջђ ge jol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ջe, mo սai ne ko. Tђ սaira ga ne ko no, tђgba faa: tђ gaջra ga </w:t>
      </w:r>
      <w:r>
        <w:rPr>
          <w:rFonts w:ascii="" w:hAnsi="" w:eastAsia=""/>
          <w:b w:val="0"/>
          <w:i w:val="0"/>
          <w:color w:val="000000"/>
          <w:sz w:val="24"/>
        </w:rPr>
        <w:t>ne ko no.</w:t>
      </w:r>
    </w:p>
    <w:p>
      <w:pPr>
        <w:autoSpaceDN w:val="0"/>
        <w:autoSpaceDE w:val="0"/>
        <w:widowControl/>
        <w:spacing w:line="245" w:lineRule="auto" w:before="8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॥aiսai: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Pђyakke. Cel tђ wuu ko, tђgel ah ba֊ ջo սaiսai.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nyee ma zah won mo tђ nփira mђr ջe, ma ջђђ tahnra ne tђgel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ba֊ra սaiսai. Cel mo tђ wuu pђlli ջe, dђfuu ne faջal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manyeeki ah a ba֊ra suu ga tђki սaidai. Jeertђ ahe: Pђta֊ne. </w:t>
      </w:r>
      <w:r>
        <w:rPr>
          <w:rFonts w:ascii="" w:hAnsi="" w:eastAsia=""/>
          <w:b w:val="0"/>
          <w:i/>
          <w:color w:val="000000"/>
          <w:sz w:val="24"/>
        </w:rPr>
        <w:t xml:space="preserve">Dur, contracter.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॥aiսai, rwakrwak: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Pђgaջջe. Gaջra ջe, a syeera սaiսai.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॥aiսai cuu jo֊ fan kђrkђr ta. Fee ye jo֊ ko ջo ne, a jo֊ fan սaiսai </w:t>
      </w:r>
      <w:r>
        <w:rPr>
          <w:rFonts w:ascii="" w:hAnsi="" w:eastAsia=""/>
          <w:b w:val="0"/>
          <w:i w:val="0"/>
          <w:color w:val="000000"/>
          <w:sz w:val="24"/>
        </w:rPr>
        <w:t>(rwakrwak).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Péniblement, difficilement.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fanne. Mo սai (zyeջ) fan ջo ge tђ ki, tђ yah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myahe. Me ga wo za ma սai lerre, սai velo. (Sah ah ye ջe za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(Me ga wo za ma zyeջ lerre, zyeջ velo). Za kђr syi֊ սaira jin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ջђђra. Mo սai tahsah ge tђ ki pђsahe. ॥ai cuu tai fanne, wala zyeջ </w:t>
      </w:r>
      <w:r>
        <w:rPr>
          <w:rFonts w:ascii="" w:hAnsi="" w:eastAsia=""/>
          <w:b w:val="0"/>
          <w:i w:val="0"/>
          <w:color w:val="000000"/>
          <w:sz w:val="24"/>
        </w:rPr>
        <w:t>fan mai mo kan ջo ka pђsah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Réparer, préparer.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॥ak ha֊ne, gee sahe: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 ha֊ne, ॥ak ha֊ (gee sah)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gyeorփi. Ha֊ ah gee ջo pђsah սakսak, zyeջ ջo pђsahe. </w:t>
      </w:r>
      <w:r>
        <w:rPr>
          <w:rFonts w:ascii="" w:hAnsi="" w:eastAsia=""/>
          <w:b w:val="0"/>
          <w:i/>
          <w:color w:val="000000"/>
          <w:sz w:val="24"/>
        </w:rPr>
        <w:t xml:space="preserve">Se ceintrer.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॥akam սakam: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Pђgaջջe. Dђջ syee pђ cok pђђ mai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pђlwah սakam սakam. Bam mo tђ ջe, cok ma tђ dam a yea սakam </w:t>
      </w:r>
      <w:r>
        <w:rPr>
          <w:rFonts w:ascii="" w:hAnsi="" w:eastAsia=""/>
          <w:b w:val="0"/>
          <w:i w:val="0"/>
          <w:color w:val="000000"/>
          <w:sz w:val="24"/>
        </w:rPr>
        <w:t>սakam. Me lea ge pђ vai սakam սakam mo kwo ya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Péniblement.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॥akle, սakle սakle: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Mba֊. Me tђ syee gane fan gbђ ջal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սakle me lee ge sђ֊. ॥akle a cuu fan ma na suu, na salle ma dђђ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 moo gban ջal dђջ leere. Suu kim ջal kah սakle սakle (mba֊ </w:t>
      </w:r>
    </w:p>
    <w:p>
      <w:pPr>
        <w:autoSpaceDN w:val="0"/>
        <w:autoSpaceDE w:val="0"/>
        <w:widowControl/>
        <w:spacing w:line="266" w:lineRule="auto" w:before="2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146 </w:t>
      </w:r>
    </w:p>
    <w:p>
      <w:pPr>
        <w:sectPr>
          <w:pgSz w:w="8400" w:h="11900"/>
          <w:pgMar w:top="364" w:right="106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mba֊, mgbyo mgbyo) ka gak syee ya. Gwii kim suu ah ne sal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սakle սakle. ॥akle սakle a cuu fan mai mo kim ge tђki zahlђ֊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pђpaare. Dђջ mo ka gak syee pђsah ya la֊, a syee սakle սakle. </w:t>
      </w:r>
      <w:r>
        <w:rPr>
          <w:rFonts w:ascii="" w:hAnsi="" w:eastAsia=""/>
          <w:b w:val="0"/>
          <w:i w:val="0"/>
          <w:color w:val="000000"/>
          <w:sz w:val="24"/>
        </w:rPr>
        <w:t>Jeertђ ah: Gwari gwari, tђwoi tђwoi.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Solidement, entremellé.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॥alla: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 nje. Jo֊ dђջlii սalla ջe, a gak gbah jol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yeջ no. Mo սii dђջ ma tђ սalla ge. Jeertђ ahe: ॥o֊.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Moyen, assez.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॥alla: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Zђђre, zaarah. Soo pђђ pel ջe, me zoo սalla. ॥alla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gwari ne galle. ॥alla սalla cuu zwђђ pђpaare. Manjaktђril </w:t>
      </w:r>
      <w:r>
        <w:rPr>
          <w:rFonts w:ascii="" w:hAnsi="" w:eastAsia=""/>
          <w:b w:val="0"/>
          <w:i w:val="0"/>
          <w:color w:val="000000"/>
          <w:sz w:val="24"/>
        </w:rPr>
        <w:t>zwђђ սalla. Dђջ gak zoo sal ga sђ֊ սalla.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Sauté, sursauté.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॥alla սalla: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Tђnda֊ tђnda֊, ne swahe. Gbђrra dђջ ki kal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սalla սalla. Faջal mo ka tђ zyii syee ya ջe, a gbanra ko սalla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սalla. Mo kyeջ ջђ tђ սalla սalla lwaa me ne ka. ॥alla սalla cuu ջђ </w:t>
      </w:r>
      <w:r>
        <w:rPr>
          <w:rFonts w:ascii="" w:hAnsi="" w:eastAsia=""/>
          <w:b w:val="0"/>
          <w:i w:val="0"/>
          <w:color w:val="000000"/>
          <w:sz w:val="24"/>
        </w:rPr>
        <w:t>ma jo֊ ne swahe. Jeertђ ahe: Sђraa sђraa.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Péniblement, aveuglement.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dђջ mo jo֊ lђђ mor ki, wala dђђ mor ki. Za ջa֊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ra սal ka ga pee madђђre. Zaki la֊ ruura fan ne սalle. ॥al fan mo </w:t>
      </w:r>
      <w:r>
        <w:rPr>
          <w:rFonts w:ascii="" w:hAnsi="" w:eastAsia=""/>
          <w:b w:val="0"/>
          <w:i w:val="0"/>
          <w:color w:val="000000"/>
          <w:sz w:val="24"/>
        </w:rPr>
        <w:t>roiroi ջe, ka yea pђsah ya. Jeertђ ahe: Haihai, vђrvђr.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Ligne droite, butte, sillon de terre.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॥alђlak: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swahe, mba֊. mђmmђђ gbђ juu սalђlak. K֊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tђ fan lwah ջe, a gban ջal ah սalђlak. Fan da֊ mo laa fan </w:t>
      </w:r>
      <w:r>
        <w:rPr>
          <w:rFonts w:ascii="" w:hAnsi="" w:eastAsia=""/>
          <w:b w:val="0"/>
          <w:i w:val="0"/>
          <w:color w:val="000000"/>
          <w:sz w:val="24"/>
        </w:rPr>
        <w:t>gbђ ջal ah ջo ջe, a ’nahm սalђlak ka wђђre.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Solidement.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॥al, սal սal: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Sar, sђra֊. Za ki zyeջra zahsyee ’wah սal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 ya. Fahlii kwan ga pђsah սal, raa ya. սal cuu fan mai mo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սalle. ॥al սal cuu fan mai mo pea ջo, wala mo ruu ջo tђgђђ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kwan սartђ. Mbђro ci֊ pђsah ջe, a kwan սal սal. Li֊ kayee </w:t>
      </w:r>
      <w:r>
        <w:rPr>
          <w:rFonts w:ascii="" w:hAnsi="" w:eastAsia=""/>
          <w:b w:val="0"/>
          <w:i w:val="0"/>
          <w:color w:val="000000"/>
          <w:sz w:val="24"/>
        </w:rPr>
        <w:t>սea ջo սal սal.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Billon, ligne droite.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॥amme, ’namme: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Dan ջђ dђջ ki, kwak ջђ. Mo ye սam ջђ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ne suu ջo. Mo սam ջђ lwaa me ne ka. ॥am (’nam) cuu fan mai </w:t>
      </w:r>
    </w:p>
    <w:p>
      <w:pPr>
        <w:autoSpaceDN w:val="0"/>
        <w:autoSpaceDE w:val="0"/>
        <w:widowControl/>
        <w:spacing w:line="266" w:lineRule="auto" w:before="33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147 </w:t>
      </w:r>
    </w:p>
    <w:p>
      <w:pPr>
        <w:sectPr>
          <w:pgSz w:w="8400" w:h="11900"/>
          <w:pgMar w:top="364" w:right="38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dђջ moo kyeջ lal gin ne ko. Dђջ սam syem ma zђђ zan ne սah, ne </w:t>
      </w:r>
      <w:r>
        <w:rPr>
          <w:rFonts w:ascii="" w:hAnsi="" w:eastAsia=""/>
          <w:b w:val="0"/>
          <w:i w:val="0"/>
          <w:color w:val="000000"/>
          <w:sz w:val="24"/>
        </w:rPr>
        <w:t>juu, wala ne gban ga wo suu. A nai ne ջђ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 attirer des ennuis, chercher des histoires, être contaminé.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॥a֊: ս. </w:t>
      </w:r>
      <w:r>
        <w:rPr>
          <w:rFonts w:ascii="" w:hAnsi="" w:eastAsia=""/>
          <w:b w:val="0"/>
          <w:i w:val="0"/>
          <w:color w:val="000000"/>
          <w:sz w:val="24"/>
        </w:rPr>
        <w:t>Faջal</w:t>
      </w:r>
      <w:r>
        <w:rPr>
          <w:rFonts w:ascii="" w:hAnsi="" w:eastAsia=""/>
          <w:b/>
          <w:i w:val="0"/>
          <w:color w:val="000000"/>
          <w:sz w:val="24"/>
        </w:rPr>
        <w:t xml:space="preserve"> (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nђђ) cokki. ॥a֊ jur gee ջo, amma kal gee ne ’man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ջe. ॥a֊ ’yah swaa, tђսaori tђkine fan manyeeki ah da֊ pђlli. ॥a֊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ջa֊ ’wah ջe belbel. Gao ka kwan սa֊ ya a danne. ॥a֊ pђ yella </w:t>
      </w:r>
      <w:r>
        <w:rPr>
          <w:rFonts w:ascii="" w:hAnsi="" w:eastAsia=""/>
          <w:b w:val="0"/>
          <w:i w:val="0"/>
          <w:color w:val="000000"/>
          <w:sz w:val="24"/>
        </w:rPr>
        <w:t>pђlli. Sђђ ah ye jo֊ ko սuu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Ecureuil ( prudence, astuce).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॥a֊սa֊: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Kpђkpђ, toltol. Mo kal pel ջђ da֊ սa֊սa֊. Me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nyi ko kal ne syel սa֊սa֊. Zaki gak ga pel սa֊սa֊ kal za ki. </w:t>
      </w:r>
      <w:r>
        <w:rPr>
          <w:rFonts w:ascii="" w:hAnsi="" w:eastAsia=""/>
          <w:b w:val="0"/>
          <w:i w:val="0"/>
          <w:color w:val="000000"/>
          <w:sz w:val="24"/>
        </w:rPr>
        <w:t>Jeertђ ahe: Zahki.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Devance.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॥a֊ne, սa֊ni: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॥a֊ne, cuu jo֊ fan camcam pђpaare: </w:t>
      </w:r>
      <w:r>
        <w:rPr>
          <w:rFonts w:ascii="" w:hAnsi="" w:eastAsia=""/>
          <w:b/>
          <w:i w:val="0"/>
          <w:color w:val="000000"/>
          <w:sz w:val="24"/>
        </w:rPr>
        <w:t xml:space="preserve">1. ॥a֊ </w:t>
      </w:r>
      <w:r>
        <w:rPr>
          <w:rFonts w:ascii="" w:hAnsi="" w:eastAsia=""/>
          <w:b/>
          <w:i w:val="0"/>
          <w:color w:val="000000"/>
          <w:sz w:val="24"/>
        </w:rPr>
        <w:t>fanne:</w:t>
      </w:r>
      <w:r>
        <w:rPr>
          <w:rFonts w:ascii="" w:hAnsi="" w:eastAsia=""/>
          <w:b w:val="0"/>
          <w:i w:val="0"/>
          <w:color w:val="000000"/>
          <w:sz w:val="24"/>
        </w:rPr>
        <w:t xml:space="preserve"> Kaa tђ fan սuu ne ko, jo֊ ka fan ah mo սuu ga pelle,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սuu pђlli. ॥a֊ pђrri, սa֊ mu֊ta, սa֊ dah sђ֊, սa֊ korro. Fan mo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gaջ dђջ ջe, za faa: Tђ սa֊ko սa֊. Mawul tђ սa֊ ko սa֊ ba. Aru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սa֊ki ga ne ջђ ah no. </w:t>
      </w:r>
      <w:r>
        <w:rPr>
          <w:rFonts w:ascii="" w:hAnsi="" w:eastAsia=""/>
          <w:b/>
          <w:i w:val="0"/>
          <w:color w:val="000000"/>
          <w:sz w:val="24"/>
        </w:rPr>
        <w:t>2. ॥a֊ne:</w:t>
      </w:r>
      <w:r>
        <w:rPr>
          <w:rFonts w:ascii="" w:hAnsi="" w:eastAsia=""/>
          <w:b w:val="0"/>
          <w:i w:val="0"/>
          <w:color w:val="000000"/>
          <w:sz w:val="24"/>
        </w:rPr>
        <w:t xml:space="preserve"> Jo֊ kyemme. Wee nyee սa֊ra pђr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keesyerre, սa֊ra jol kpuu, zaluu ne wee nyee սa֊ra mђ֊gai. Mo tђ </w:t>
      </w:r>
      <w:r>
        <w:rPr>
          <w:rFonts w:ascii="" w:hAnsi="" w:eastAsia=""/>
          <w:b w:val="0"/>
          <w:i w:val="0"/>
          <w:color w:val="000000"/>
          <w:sz w:val="24"/>
        </w:rPr>
        <w:t>սa֊ mђ֊gai ջo pђlli.</w:t>
      </w:r>
      <w:r>
        <w:rPr>
          <w:rFonts w:ascii="" w:hAnsi="" w:eastAsia=""/>
          <w:b/>
          <w:i w:val="0"/>
          <w:color w:val="000000"/>
          <w:sz w:val="24"/>
        </w:rPr>
        <w:t xml:space="preserve"> 3. ॥a֊ne:</w:t>
      </w:r>
      <w:r>
        <w:rPr>
          <w:rFonts w:ascii="" w:hAnsi="" w:eastAsia=""/>
          <w:b w:val="0"/>
          <w:i w:val="0"/>
          <w:color w:val="000000"/>
          <w:sz w:val="24"/>
        </w:rPr>
        <w:t xml:space="preserve"> Yee fan ga sђ֊ ne swahe. Dђwee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սa֊ kpuu ga sђ֊ kpar. Bone lwaa ko սa֊ kpuu ma ne waa kal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sђ֊. Dђջ ah pђswahe, a սa֊ cok da֊ kpђkpђ. </w:t>
      </w:r>
      <w:r>
        <w:rPr>
          <w:rFonts w:ascii="" w:hAnsi="" w:eastAsia=""/>
          <w:b/>
          <w:i w:val="0"/>
          <w:color w:val="000000"/>
          <w:sz w:val="24"/>
        </w:rPr>
        <w:t xml:space="preserve">4. ॥a֊ne: </w:t>
      </w:r>
      <w:r>
        <w:rPr>
          <w:rFonts w:ascii="" w:hAnsi="" w:eastAsia=""/>
          <w:b w:val="0"/>
          <w:i w:val="0"/>
          <w:color w:val="000000"/>
          <w:sz w:val="24"/>
        </w:rPr>
        <w:t xml:space="preserve">Ruu salle.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Za tђ֊ra սa֊ sal ջo wo ki ջaaջe. Go֊e, wala za ma ne swah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սa֊ra ya֊ camcam pђlli. Dђfuu zyeջra fan սa֊ sal ջo zђzђђ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Sal ka սa֊ pђ sђr makee ya ne? Sal mo tђ սa֊ ջe, dђfuu ka kaara </w:t>
      </w:r>
      <w:r>
        <w:rPr>
          <w:rFonts w:ascii="" w:hAnsi="" w:eastAsia=""/>
          <w:b w:val="0"/>
          <w:i w:val="0"/>
          <w:color w:val="000000"/>
          <w:sz w:val="24"/>
        </w:rPr>
        <w:t>jam ya. Jeertђ ahe: ’Yah jam.</w:t>
      </w:r>
      <w:r>
        <w:rPr>
          <w:rFonts w:ascii="" w:hAnsi="" w:eastAsia=""/>
          <w:b/>
          <w:i w:val="0"/>
          <w:color w:val="000000"/>
          <w:sz w:val="24"/>
        </w:rPr>
        <w:t xml:space="preserve"> 5. ॥a֊ki:</w:t>
      </w:r>
      <w:r>
        <w:rPr>
          <w:rFonts w:ascii="" w:hAnsi="" w:eastAsia=""/>
          <w:b w:val="0"/>
          <w:i w:val="0"/>
          <w:color w:val="000000"/>
          <w:sz w:val="24"/>
        </w:rPr>
        <w:t xml:space="preserve"> ॥ahki, vђ֊ki, zya֊ bii.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 tђ սa֊ra ki tђ sђrri, սahra ki ֊haa սa֊ra ki na wee nyeere.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swah սa֊ki ne dђջ ma tђtђђre. Za gak սa֊ra ki ne ջђ faa ta. </w:t>
      </w:r>
      <w:r>
        <w:rPr>
          <w:rFonts w:ascii="" w:hAnsi="" w:eastAsia=""/>
          <w:b/>
          <w:i w:val="0"/>
          <w:color w:val="000000"/>
          <w:sz w:val="24"/>
        </w:rPr>
        <w:t xml:space="preserve">6.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॥a֊ne: </w:t>
      </w:r>
      <w:r>
        <w:rPr>
          <w:rFonts w:ascii="" w:hAnsi="" w:eastAsia=""/>
          <w:b w:val="0"/>
          <w:i w:val="0"/>
          <w:color w:val="000000"/>
          <w:sz w:val="24"/>
        </w:rPr>
        <w:t xml:space="preserve">Ur pђswahe. Za faa: ॥a֊ farre. Wee nyee ne zaluu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սa֊ra farre. Far gak սa֊ dђջ ta. Dђջ mo ka tђ սa֊ far a ջe, ka pah </w:t>
      </w:r>
      <w:r>
        <w:rPr>
          <w:rFonts w:ascii="" w:hAnsi="" w:eastAsia=""/>
          <w:b w:val="0"/>
          <w:i w:val="0"/>
          <w:color w:val="000000"/>
          <w:sz w:val="24"/>
        </w:rPr>
        <w:t>ah sye yo. Swah dђջ mo ka pђlli yo la֊, ka սa֊ yo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Conduire, combattre, avoir une érection péniale, ravager, dévaster.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॥a֊syiki: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Yerri wo suu dђfuu. Zahzyim yea g֊ pђpaare: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Masyee, masyee tђ nyaknyak.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Habit, vêtement. </w:t>
      </w:r>
    </w:p>
    <w:p>
      <w:pPr>
        <w:autoSpaceDN w:val="0"/>
        <w:autoSpaceDE w:val="0"/>
        <w:widowControl/>
        <w:spacing w:line="266" w:lineRule="auto" w:before="21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148 </w:t>
      </w:r>
    </w:p>
    <w:p>
      <w:pPr>
        <w:sectPr>
          <w:pgSz w:w="8400" w:h="11900"/>
          <w:pgMar w:top="364" w:right="106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॥a֊tђwaalo, tђbaalo: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॥a֊tђwaalo (tђbaalo) yea tђ kpuu sђ֊,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zwђђ tђ kpuu ne su֊ zwђђre, sђђ ah sђђwii mor ah za faa: nђn ah </w:t>
      </w:r>
      <w:r>
        <w:rPr>
          <w:rFonts w:ascii="" w:hAnsi="" w:eastAsia=""/>
          <w:b w:val="0"/>
          <w:i w:val="0"/>
          <w:color w:val="000000"/>
          <w:sz w:val="24"/>
        </w:rPr>
        <w:t>oo (sђђ) wii.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Ecureuil volant.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Sa, rao. Mo ge սao bai. Mo nyi me սao. ॥ao a cuu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faa ne wonsuu, ne ’nyahre. Mo laa սao me tђ fђfaa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D' abord, avant tout, en priorité.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॥aori սaori, սeo սeo, սao սao: ջmsջ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 gwari, ndo ndo.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սaori սaori (սeo սeo, սao սao) com tђ ’yah danne. Dђջ ah jo֊ </w:t>
      </w:r>
      <w:r>
        <w:rPr>
          <w:rFonts w:ascii="" w:hAnsi="" w:eastAsia=""/>
          <w:b w:val="0"/>
          <w:i w:val="0"/>
          <w:color w:val="000000"/>
          <w:sz w:val="24"/>
        </w:rPr>
        <w:t>fan սaori սaori (սeo սeo), kђnah tђ ga ganne.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Rapidement.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॥ar: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Gђђ, ja֊ja֊. Fahlii ah kwan ga սar. ઞwђђmђ֊gai սee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sђ֊ սar, me kwo ջe. ॥arսar cuu pђpaare. Zyim ah սea ջo սarսar. </w:t>
      </w:r>
      <w:r>
        <w:rPr>
          <w:rFonts w:ascii="" w:hAnsi="" w:eastAsia=""/>
          <w:b w:val="0"/>
          <w:i/>
          <w:color w:val="000000"/>
          <w:sz w:val="24"/>
        </w:rPr>
        <w:t xml:space="preserve">Droit.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॥arսar: ջmckd.f.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Gђђgђђ, ja֊ja֊. Zyim wo suu ah սea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սarսar. Fahlii tђ gђђ ya֊ maluu սea ջo սarսar. ॣђ ah tђki va֊no ne </w:t>
      </w:r>
      <w:r>
        <w:rPr>
          <w:rFonts w:ascii="" w:hAnsi="" w:eastAsia=""/>
          <w:b w:val="0"/>
          <w:i w:val="0"/>
          <w:color w:val="000000"/>
          <w:sz w:val="24"/>
        </w:rPr>
        <w:t>ma kђpelle սar.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ligne droite.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॥artђ: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Nja֊, ja֊ja֊. A faa ջђ tђ ki va֊no ne ma sђ֊.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ah a kwan ga սartђ. Zahsyee man a սartђ, fan ki juu սђ ya. </w:t>
      </w:r>
      <w:r>
        <w:rPr>
          <w:rFonts w:ascii="" w:hAnsi="" w:eastAsia=""/>
          <w:b w:val="0"/>
          <w:i w:val="0"/>
          <w:color w:val="000000"/>
          <w:sz w:val="24"/>
        </w:rPr>
        <w:t>Jeertђ ahe: Su֊ ջo, raa ջo, roi roi.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Droit, direct.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॥artђ: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Lђђ ջo lђђ, mor ki, kpђrtђ. Ya֊ ջђђ lђђ ջo mor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սartђ. Kpuu ah pea ջo ne fahlii սartђ սartђ. ॥artђ cuu ջђ mai za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gara pel ne սartђ ka za ki la֊ ira zah ah ջe. Me ka tђ zyii ջђ </w:t>
      </w:r>
      <w:r>
        <w:rPr>
          <w:rFonts w:ascii="" w:hAnsi="" w:eastAsia=""/>
          <w:b w:val="0"/>
          <w:i w:val="0"/>
          <w:color w:val="000000"/>
          <w:sz w:val="24"/>
        </w:rPr>
        <w:t>zah ջo yao, mo so tђ ga pel ne սartђ, tђgba faa: liilii.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Droit.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॥arђrђ: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Pђսђkki, kal ki. Sal manyee pђђ mai ջo սarђrђ.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Pђђki ջo սarђשђ mo tђ ya ne? Paloo pђђ Palai ne gi֊ սarђrђ. Jeertђ </w:t>
      </w:r>
      <w:r>
        <w:rPr>
          <w:rFonts w:ascii="" w:hAnsi="" w:eastAsia=""/>
          <w:b w:val="0"/>
          <w:i w:val="0"/>
          <w:color w:val="000000"/>
          <w:sz w:val="24"/>
        </w:rPr>
        <w:t>ahe: Kalkal, ֊ga֊ ֊ga֊.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Dépassé, inégal.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॥at: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Gwari, lat. ॥at cuu fan mai dђջ moo սђђ na lee kpuu,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cuu սђђ fan va֊no. Kpi֊ սђђ tђpa֊rփi սat. Me սђђ goyaջ սat. Mo </w:t>
      </w:r>
    </w:p>
    <w:p>
      <w:pPr>
        <w:autoSpaceDN w:val="0"/>
        <w:autoSpaceDE w:val="0"/>
        <w:widowControl/>
        <w:spacing w:line="266" w:lineRule="auto" w:before="25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149 </w:t>
      </w:r>
    </w:p>
    <w:p>
      <w:pPr>
        <w:sectPr>
          <w:pgSz w:w="8400" w:h="11900"/>
          <w:pgMar w:top="364" w:right="38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pђpaa ջe, dђջ faa: ॥at սat. Wee սђђra goyaջ սat սat. ॥at cuu սђђ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syem kpuu (kuu). Sal ne suu ye ջe, dђջ faa lat. Suu (sal) սђђ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ջe lat. Dђջ gak սђђ fan սat սat, fan gak սђђ jol dђջ lat lat,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սat սat ta. Dђջ faa ne fahlii laa mor ahe. Suu ah ka pђswah ya, a </w:t>
      </w:r>
      <w:r>
        <w:rPr>
          <w:rFonts w:ascii="" w:hAnsi="" w:eastAsia=""/>
          <w:b w:val="0"/>
          <w:i w:val="0"/>
          <w:color w:val="000000"/>
          <w:sz w:val="24"/>
        </w:rPr>
        <w:t>սђђ սat սat.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Coupé d’un seul coup.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॥attu, սattu սattu: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Dat, gwari. Wee nyee ka kwanra fai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a, a սђђra ne pel սattu. Za ma kwahl ka kwanra fan a, a ֊hђђra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’wah za սattu սattu. Me tђ faa ջђ nyi ko, kal սattu սattu. 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nyee manyeeki ah a zyiira ջђ zah za ջђђ սattu սattu. Ne pel սattu, </w:t>
      </w:r>
      <w:r>
        <w:rPr>
          <w:rFonts w:ascii="" w:hAnsi="" w:eastAsia=""/>
          <w:b w:val="0"/>
          <w:i w:val="0"/>
          <w:color w:val="000000"/>
          <w:sz w:val="24"/>
        </w:rPr>
        <w:t>ne pel gwari.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Coué sans difficulté.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॥a, սђ: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॥ao. ॥ђ ne սa cuu ջђ ma faa ne swah nje. ॥ao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ջђ ma faa ne won suu, ne ’nyahre. Mo ge սao na ջe. Me ga սa </w:t>
      </w:r>
      <w:r>
        <w:rPr>
          <w:rFonts w:ascii="" w:hAnsi="" w:eastAsia=""/>
          <w:b w:val="0"/>
          <w:i w:val="0"/>
          <w:color w:val="000000"/>
          <w:sz w:val="24"/>
        </w:rPr>
        <w:t>dђջ maջé maino! Me faa mo ge սa ya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D' abord, particule de politesse </w:t>
      </w:r>
    </w:p>
    <w:p>
      <w:pPr>
        <w:autoSpaceDN w:val="0"/>
        <w:autoSpaceDE w:val="0"/>
        <w:widowControl/>
        <w:spacing w:line="245" w:lineRule="auto" w:before="7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॥ea: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॥ee fan pђpaare. ॥ea ci֊, սea fahlii. Mo սea sђr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ka. Me սea wak ka saa sђջalle. Me ga սea suu zah ya֊ syi֊rփi. </w:t>
      </w:r>
      <w:r>
        <w:rPr>
          <w:rFonts w:ascii="" w:hAnsi="" w:eastAsia=""/>
          <w:b w:val="0"/>
          <w:i w:val="0"/>
          <w:color w:val="000000"/>
          <w:sz w:val="24"/>
        </w:rPr>
        <w:t>॥ea zahsyee. Mo va֊no ջe, za faa: սee zahsyee.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Tracer, entailler, égratigner, dessiner, graver, décorer en traçant.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॥ed սed: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սeo սeo, ջtv yo. </w:t>
      </w:r>
      <w:r>
        <w:rPr>
          <w:rFonts w:ascii="" w:hAnsi="" w:eastAsia=""/>
          <w:b w:val="0"/>
          <w:i/>
          <w:color w:val="000000"/>
          <w:sz w:val="24"/>
        </w:rPr>
        <w:t xml:space="preserve">Par petites gouttes.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ઞwђђ fanne. Dђջ ah ka սee bi֊ ya, tђ սerewol a. Tђ kee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ya, tђ ֊wђђ ah ya ta. Dђջ mo tђ ֊wђђ fan ջe, ka tђ սee fan ջe. </w:t>
      </w:r>
      <w:r>
        <w:rPr>
          <w:rFonts w:ascii="" w:hAnsi="" w:eastAsia=""/>
          <w:b w:val="0"/>
          <w:i/>
          <w:color w:val="000000"/>
          <w:sz w:val="24"/>
        </w:rPr>
        <w:t xml:space="preserve">Ecrire, tracer.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॥ee սee: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Njee njee, ne swahe. Za gbђra ko kal ne սee սee </w:t>
      </w:r>
      <w:r>
        <w:rPr>
          <w:rFonts w:ascii="" w:hAnsi="" w:eastAsia=""/>
          <w:b w:val="0"/>
          <w:i w:val="0"/>
          <w:color w:val="000000"/>
          <w:sz w:val="24"/>
        </w:rPr>
        <w:t xml:space="preserve">(njee njee). Dђfuu taira tђl ah սee սee (njee njee) kwakra kal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ko. ॥eeսee cuu fan jo֊ mai moo gaջ dђջջi. Gee jo֊ra fan ne su֊ </w:t>
      </w:r>
      <w:r>
        <w:rPr>
          <w:rFonts w:ascii="" w:hAnsi="" w:eastAsia=""/>
          <w:b w:val="0"/>
          <w:i w:val="0"/>
          <w:color w:val="000000"/>
          <w:sz w:val="24"/>
        </w:rPr>
        <w:t>սeeսee gaջ սђջջi.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Avec force, peniblement.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॥ee tђսee (pђђ):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ઞgo֊ cok kђsyil ’wahe pђђni. Zan pђpђђ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սeera tђսee pђђ pђђni, mo pђђ vђr ջe, so ֊go֊ maki ah faսa pђђni </w:t>
      </w:r>
      <w:r>
        <w:rPr>
          <w:rFonts w:ascii="" w:hAnsi="" w:eastAsia=""/>
          <w:b w:val="0"/>
          <w:i w:val="0"/>
          <w:color w:val="000000"/>
          <w:sz w:val="24"/>
        </w:rPr>
        <w:t>֊haa ga pelle.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Briser le terrain. </w:t>
      </w:r>
    </w:p>
    <w:p>
      <w:pPr>
        <w:autoSpaceDN w:val="0"/>
        <w:autoSpaceDE w:val="0"/>
        <w:widowControl/>
        <w:spacing w:line="266" w:lineRule="auto" w:before="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150 </w:t>
      </w:r>
    </w:p>
    <w:p>
      <w:pPr>
        <w:sectPr>
          <w:pgSz w:w="8400" w:h="11900"/>
          <w:pgMar w:top="364" w:right="108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॥ee zahsyee: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Cea, wo֊ kђsyil fanne. Dђջ սee zahsyee ’wahe,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սee zahsyee pђђ, սea zahsyee fan camcam.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Délimiter, limiter. </w:t>
      </w:r>
    </w:p>
    <w:p>
      <w:pPr>
        <w:autoSpaceDN w:val="0"/>
        <w:autoSpaceDE w:val="0"/>
        <w:widowControl/>
        <w:spacing w:line="245" w:lineRule="auto" w:before="76" w:after="0"/>
        <w:ind w:left="0" w:right="2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॥eeni: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ઞgђђ fanne, ֊go֊ni. ॥ee me ne nyahe, wala nyah սee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jolle. Dђջ gak սee zahsyee ’wahe, սee wakke, սee tђսee, սee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tђ ջђ. ॥ee cuu soջ fan ga lalle. Mo սee zah maջe’ ah ge lalle. </w:t>
      </w:r>
    </w:p>
    <w:p>
      <w:pPr>
        <w:autoSpaceDN w:val="0"/>
        <w:autoSpaceDE w:val="0"/>
        <w:widowControl/>
        <w:spacing w:line="245" w:lineRule="auto" w:before="2" w:after="0"/>
        <w:ind w:left="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Mo սee co֊ bi֊. A cuu wo֊ kђsyil fan ta: Mo սee kђsyil ja֊ja֊. </w:t>
      </w:r>
      <w:r>
        <w:rPr>
          <w:rFonts w:ascii="" w:hAnsi="" w:eastAsia=""/>
          <w:b w:val="0"/>
          <w:i w:val="0"/>
          <w:color w:val="000000"/>
          <w:sz w:val="24"/>
        </w:rPr>
        <w:t>॥eesyee, cuu wo֊ tђgђђ ջђ.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Déchirer, couper en deux ou plusieurs morceaux, départager.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Faswulli. A pђsah ka dђջ mo swђ tђ սeere. ॥ee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no, սee vam no ta. Za ba֊ra սee ne kpuu (kuu) ma swah ahe. ॥ee </w:t>
      </w:r>
      <w:r>
        <w:rPr>
          <w:rFonts w:ascii="" w:hAnsi="" w:eastAsia=""/>
          <w:b w:val="0"/>
          <w:i w:val="0"/>
          <w:color w:val="000000"/>
          <w:sz w:val="24"/>
        </w:rPr>
        <w:t xml:space="preserve">vam (bom) lee pђ gaջ kal սee kpuu (kuu) ջe. ॥ee kuu ђђ սee bom </w:t>
      </w:r>
      <w:r>
        <w:rPr>
          <w:rFonts w:ascii="" w:hAnsi="" w:eastAsia=""/>
          <w:b w:val="0"/>
          <w:i w:val="0"/>
          <w:color w:val="000000"/>
          <w:sz w:val="24"/>
        </w:rPr>
        <w:t>ջe. Za ջa֊ wul tђ սeere.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Lit en baguette, lit, brancard.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॥eeri սeeri, սeere սeere: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Tђnda֊ tђnda֊. Magwii ջђђ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սeeri սeeri tђ yah bya֊ gwari o. A cuu ջђ mai za moo kђђ dђջ kal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ko ta. Mo kђђ me kal ne սeeri սeeri tђkolle. ॥eeri սeeri (սeere </w:t>
      </w:r>
      <w:r>
        <w:rPr>
          <w:rFonts w:ascii="" w:hAnsi="" w:eastAsia=""/>
          <w:b w:val="0"/>
          <w:i w:val="0"/>
          <w:color w:val="000000"/>
          <w:sz w:val="24"/>
        </w:rPr>
        <w:t xml:space="preserve">սeere) ջa֊ me kal ge mor ջђђre, me tђ mor ջђ ya. ॥eeri սeeri cuu </w:t>
      </w:r>
      <w:r>
        <w:rPr>
          <w:rFonts w:ascii="" w:hAnsi="" w:eastAsia=""/>
          <w:b w:val="0"/>
          <w:i w:val="0"/>
          <w:color w:val="000000"/>
          <w:sz w:val="24"/>
        </w:rPr>
        <w:t>ջђ cok kolle, bai yeջջe. Me ka fђђ սeeri սeeri moo yao.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Tendant, pendant.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॥em սem: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Cwoi cwoi, սeo սeo, pђsah pђlli. Voo ru֊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syee սem սem. Mawin ah bya֊ we ջo pђsah սem սem. ॥em </w:t>
      </w:r>
      <w:r>
        <w:rPr>
          <w:rFonts w:ascii="" w:hAnsi="" w:eastAsia=""/>
          <w:b w:val="0"/>
          <w:i w:val="0"/>
          <w:color w:val="000000"/>
          <w:sz w:val="24"/>
        </w:rPr>
        <w:t>սem cuu fan mai mo pђsyee, mo so pђsah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Beau, belle, joli.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॥eo: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bi֊. Mo սeo nђm ge me g֊ bi֊ սao. ॥eo nyi me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tђtђm (tђcum) gee. Jeertђ ahe: Pђ’manne,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Donner ou verser un peu.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॥eo սeo: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॥eս սeս, bi֊ bi֊, nje nje. Bii ah pђђ gin lal սeo </w:t>
      </w:r>
      <w:r>
        <w:rPr>
          <w:rFonts w:ascii="" w:hAnsi="" w:eastAsia=""/>
          <w:b w:val="0"/>
          <w:i w:val="0"/>
          <w:color w:val="000000"/>
          <w:sz w:val="24"/>
        </w:rPr>
        <w:t xml:space="preserve">սeo (սeս սeս). Tђtђm mo tђ syen dђջ ջe, pah ah coo սeo սeo (սeս </w:t>
      </w:r>
      <w:r>
        <w:rPr>
          <w:rFonts w:ascii="" w:hAnsi="" w:eastAsia=""/>
          <w:b w:val="0"/>
          <w:i w:val="0"/>
          <w:color w:val="000000"/>
          <w:sz w:val="24"/>
        </w:rPr>
        <w:t>սeս). Jeertђ ahe: Njah njah.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Petites gouttes.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॥eo սeo: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॥uwyak սuwyak, jyo jyo, da֊da֊. Bii ah 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սeo սeo (սuwyak սuwyak). Sil ջo pђsahe.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Pur, clair. </w:t>
      </w:r>
    </w:p>
    <w:p>
      <w:pPr>
        <w:autoSpaceDN w:val="0"/>
        <w:autoSpaceDE w:val="0"/>
        <w:widowControl/>
        <w:spacing w:line="266" w:lineRule="auto" w:before="4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151 </w:t>
      </w:r>
    </w:p>
    <w:p>
      <w:pPr>
        <w:sectPr>
          <w:pgSz w:w="8400" w:h="11900"/>
          <w:pgMar w:top="364" w:right="38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॥eo սeo, սaoro սaori, սao սao: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Kpђkpђ. Dђջ va֊no kal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pel za ne swah սeo սeo (սaori սaori, սao սao). Mo kal սeo սeo </w:t>
      </w:r>
      <w:r>
        <w:rPr>
          <w:rFonts w:ascii="" w:hAnsi="" w:eastAsia=""/>
          <w:b w:val="0"/>
          <w:i w:val="0"/>
          <w:color w:val="000000"/>
          <w:sz w:val="24"/>
        </w:rPr>
        <w:t>peera mo ջo pee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Droit devant.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॥erewol: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dђջ mo ֊wђђ fan g֊, dђջ moo keeni.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֊wђђ ge pђ սerewol pђsahe. Me lwaa սerewol ka ֊wђђ fan g֊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॥erewol cuu fan mai mo ֊wђђ ջo ta. Me lwaa սerewol bo ջe. </w:t>
      </w:r>
      <w:r>
        <w:rPr>
          <w:rFonts w:ascii="" w:hAnsi="" w:eastAsia=""/>
          <w:b w:val="0"/>
          <w:i/>
          <w:color w:val="000000"/>
          <w:sz w:val="24"/>
        </w:rPr>
        <w:t xml:space="preserve">Papier, cahier.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॥erewol: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mo ֊wђђ ba֊ ջo tђki. ॥erewol ջђ Masђ֊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ne Bibel. ॥erewol lђ֊ no. ॥erewol no camcam pђlli pђ dunia.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pђsah ka za mo tђra kee սerewol tђkine ֊wђђ ah da֊. Mo ge lea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սerewol pђ ya֊ lee fan ne սerewol. ॥erewol yea pђ la֊ne wala </w:t>
      </w:r>
      <w:r>
        <w:rPr>
          <w:rFonts w:ascii="" w:hAnsi="" w:eastAsia=""/>
          <w:b w:val="0"/>
          <w:i w:val="0"/>
          <w:color w:val="000000"/>
          <w:sz w:val="24"/>
        </w:rPr>
        <w:t>pђ’man dat.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Livre.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॥erewol mgbai mor ջђ, diksyioner: ս.</w:t>
      </w:r>
      <w:r>
        <w:rPr>
          <w:rFonts w:ascii="" w:hAnsi="" w:eastAsia=""/>
          <w:b w:val="0"/>
          <w:i w:val="0"/>
          <w:color w:val="000000"/>
          <w:sz w:val="24"/>
        </w:rPr>
        <w:t xml:space="preserve"> ॥erewol mai mo zyeջ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ba֊ lђђ kan ջo ne mor kenne, tђ֊ daga syel masyin fan ֊wђђ a </w:t>
      </w:r>
      <w:r>
        <w:rPr>
          <w:rFonts w:ascii="" w:hAnsi="" w:eastAsia=""/>
          <w:b w:val="0"/>
          <w:i w:val="0"/>
          <w:color w:val="000000"/>
          <w:sz w:val="24"/>
        </w:rPr>
        <w:t xml:space="preserve">֊haa dai ђ, moo cuu (mgbai) mor tђսii, ջђ faani, ջђ ma cuu kpak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fanne, wala mo fer ge ջo pђ zah zanki. Za sђr Tchad ne Cameroun </w:t>
      </w:r>
      <w:r>
        <w:rPr>
          <w:rFonts w:ascii="" w:hAnsi="" w:eastAsia=""/>
          <w:b w:val="0"/>
          <w:i w:val="0"/>
          <w:color w:val="000000"/>
          <w:sz w:val="24"/>
        </w:rPr>
        <w:t>zyeջra սerewol mgbai mor ջђ (diksyi</w:t>
      </w:r>
      <w:r>
        <w:rPr>
          <w:rFonts w:ascii="" w:hAnsi="" w:eastAsia=""/>
          <w:b/>
          <w:i w:val="0"/>
          <w:color w:val="000000"/>
          <w:sz w:val="24"/>
        </w:rPr>
        <w:t>o</w:t>
      </w:r>
      <w:r>
        <w:rPr>
          <w:rFonts w:ascii="" w:hAnsi="" w:eastAsia=""/>
          <w:b w:val="0"/>
          <w:i w:val="0"/>
          <w:color w:val="000000"/>
          <w:sz w:val="24"/>
        </w:rPr>
        <w:t xml:space="preserve">ner) zah ջђђ kan ջo no,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kee ջe, mo ga lwaa ջђ faa zah ջђђra, fan jo֊ ջђђra ne tђսii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zah ջђђra daga pa ջђђlii ra ֊haa dai zah’nan ma tђ’nahko g֊. </w:t>
      </w:r>
      <w:r>
        <w:rPr>
          <w:rFonts w:ascii="" w:hAnsi="" w:eastAsia=""/>
          <w:b w:val="0"/>
          <w:i/>
          <w:color w:val="000000"/>
          <w:sz w:val="24"/>
        </w:rPr>
        <w:t xml:space="preserve">Dictionnaire.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॥eryakke: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Guu (zwђђ zah) pђlli. Me re madђђ me guu ֊haa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 սeryakke.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Vomir la bile.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॥et, սet սet: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Syee, syee syee. Mo ջooko ջђ ge սet ջe,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dan za da֊. Mo syee սet սet tђgbana mo ne syemme. Mo jo֊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սet սet ka, com tђ ganne. Bii tђ wuu gin սet սet, ka pђlii ya. Jeertђ </w:t>
      </w:r>
      <w:r>
        <w:rPr>
          <w:rFonts w:ascii="" w:hAnsi="" w:eastAsia=""/>
          <w:b w:val="0"/>
          <w:i w:val="0"/>
          <w:color w:val="000000"/>
          <w:sz w:val="24"/>
        </w:rPr>
        <w:t>ahe: Pђlli, ne swahe.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Un peu.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॥i: ս. ջmff.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Fee? սђne? Mo faa սi? Ma սi ah ne? Faa սi? Me tђ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Forme intérogative de comment, comme. </w:t>
      </w:r>
    </w:p>
    <w:p>
      <w:pPr>
        <w:autoSpaceDN w:val="0"/>
        <w:autoSpaceDE w:val="0"/>
        <w:widowControl/>
        <w:spacing w:line="266" w:lineRule="auto" w:before="4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152 </w:t>
      </w:r>
    </w:p>
    <w:p>
      <w:pPr>
        <w:sectPr>
          <w:pgSz w:w="8400" w:h="11900"/>
          <w:pgMar w:top="364" w:right="107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॥iջ սiջ, սim սim: ջmsջ.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Suu cooko սiջ սiջ (սim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սim). Mo re fan nђm ջe, a jo֊ suu nyi dђջ սiջ սiջ (սim սim). </w:t>
      </w:r>
      <w:r>
        <w:rPr>
          <w:rFonts w:ascii="" w:hAnsi="" w:eastAsia=""/>
          <w:b w:val="0"/>
          <w:i/>
          <w:color w:val="000000"/>
          <w:sz w:val="24"/>
        </w:rPr>
        <w:t xml:space="preserve">Effet du courant électrique sur le corps, frémissement..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॥iջջa, սiջջa սiջջa: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pђlli. Woo fan ne tђgah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սiջջa. La֊ sum սiջջa սiջջa. Dђջ mai ne suu lii pђlli, kaa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սiջջa. Ne cok lђђ ջe, dђջ ka pah fan wo suu սiջջa սiջջa ya.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ba֊ wom (wum) ջo սiջջa սiջջa mo lwaa kene? Jeertђ ahe: Dђyee, </w:t>
      </w:r>
      <w:r>
        <w:rPr>
          <w:rFonts w:ascii="" w:hAnsi="" w:eastAsia=""/>
          <w:b w:val="0"/>
          <w:i w:val="0"/>
          <w:color w:val="000000"/>
          <w:sz w:val="24"/>
        </w:rPr>
        <w:t>bi֊, pђgwahe.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Grande quantité, beaucoup.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॥iսii: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॥ii, սii tђսii. Cuu za ne սii ջђђ va֊no va֊no. Mo սiսii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ջђђ ka mo laara. Me ga սiսii o, we syii sokki.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Appeler un à un, énumerer.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 cuu dђfuu, faջal (nђђ) tђkine fan da֊. ॥ii dђfuu, սii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faջalle (nђђ), սii fanne. Dђջ gak tan dђfuu ne սii ջђђra. Faջal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(nђђ) ma ya֊, ma cokki, kpuu, faa, tђsalle, cokki, sђrri da֊ za tђra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սii ջђђra. Adam ye gea tђսii fan da֊ mai Masђ֊ mo soջ pel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Za gee սii wel ne ջђ fooni, mor za ki, ջer zahe, jo֊ soko. </w:t>
      </w:r>
      <w:r>
        <w:rPr>
          <w:rFonts w:ascii="" w:hAnsi="" w:eastAsia=""/>
          <w:b w:val="0"/>
          <w:i/>
          <w:color w:val="000000"/>
          <w:sz w:val="24"/>
        </w:rPr>
        <w:t xml:space="preserve">Nom.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॥ii ջeջջe: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Gin ne fakke, gin ne gaջջe, ’ya֊ ջђ, kyeջ ջђ.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ջeջ ge tђ suu ջo ka. ॣђ ah na ջђ սii fakke. ॥ii ջeջ ko ye mai </w:t>
      </w:r>
      <w:r>
        <w:rPr>
          <w:rFonts w:ascii="" w:hAnsi="" w:eastAsia=""/>
          <w:b w:val="0"/>
          <w:i w:val="0"/>
          <w:color w:val="000000"/>
          <w:sz w:val="24"/>
        </w:rPr>
        <w:t>dђջ moo jo֊ fan mai moo gin ne gaջջe, wala fakke.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Faire venir le malheur.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॥ii dђջջi: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Me, mo, ko, na, ru, we, ra, wala ame, amo, ako, ana, </w:t>
      </w:r>
      <w:r>
        <w:rPr>
          <w:rFonts w:ascii="" w:hAnsi="" w:eastAsia=""/>
          <w:b w:val="0"/>
          <w:i w:val="0"/>
          <w:color w:val="000000"/>
          <w:sz w:val="24"/>
        </w:rPr>
        <w:t xml:space="preserve">aru, awe, ara. Ame ye faa, ara ye ’yahni, ako ye jo֊, amo ye faa. </w:t>
      </w:r>
      <w:r>
        <w:rPr>
          <w:rFonts w:ascii="" w:hAnsi="" w:eastAsia=""/>
          <w:b w:val="0"/>
          <w:i/>
          <w:color w:val="000000"/>
          <w:sz w:val="24"/>
        </w:rPr>
        <w:t xml:space="preserve">Noms des personnes.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॥ii kyemme: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॥ii mai dђջ moo gee mor dђջ na kyemme, սii rol </w:t>
      </w:r>
      <w:r>
        <w:rPr>
          <w:rFonts w:ascii="" w:hAnsi="" w:eastAsia=""/>
          <w:b w:val="0"/>
          <w:i w:val="0"/>
          <w:color w:val="000000"/>
          <w:sz w:val="24"/>
        </w:rPr>
        <w:t xml:space="preserve">ye ta: Watoltol, Wemђђlii, Karicyo, Kasyeare Za faara սii ջea ye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maraiko. ॥ii ah gban mor dђջ ne la֊ne. Za ki ka zyiira ya, a </w:t>
      </w:r>
      <w:r>
        <w:rPr>
          <w:rFonts w:ascii="" w:hAnsi="" w:eastAsia=""/>
          <w:b w:val="0"/>
          <w:i w:val="0"/>
          <w:color w:val="000000"/>
          <w:sz w:val="24"/>
        </w:rPr>
        <w:t>cemra սii ahe, za ki la֊ a zyiira.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Surnom. </w:t>
      </w:r>
    </w:p>
    <w:p>
      <w:pPr>
        <w:autoSpaceDN w:val="0"/>
        <w:autoSpaceDE w:val="0"/>
        <w:widowControl/>
        <w:spacing w:line="266" w:lineRule="auto" w:before="127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153 </w:t>
      </w:r>
    </w:p>
    <w:p>
      <w:pPr>
        <w:sectPr>
          <w:pgSz w:w="8400" w:h="11900"/>
          <w:pgMar w:top="364" w:right="41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॥ii la֊ne: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॥ii mai pah dђջ mo kaa սii zahtђgђgջelle. Pђtaa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pђђra lal ne we pђђ, a cuura tђսii ah ka za mo tђko, սii ah սii la֊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yo. Yahfiiya, Sђrzune, Mabii, gaջkolle. Za faa: ॥ii ka soջ pam ya, </w:t>
      </w:r>
      <w:r>
        <w:rPr>
          <w:rFonts w:ascii="" w:hAnsi="" w:eastAsia=""/>
          <w:b w:val="0"/>
          <w:i w:val="0"/>
          <w:color w:val="000000"/>
          <w:sz w:val="24"/>
        </w:rPr>
        <w:t>dђջ jo֊ fan jur tђսii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Nom d’enfance, donné par le père.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॥ii marvђђ, սii mђђvђђ: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laa pђ’nyahre. Faa ջђ ne zahzyil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syen tђ ջђ ’nyah mai dђջ mo jo֊ wo dђջ ջe, pah moo jo֊ mђ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pђջe’. Marvђђ (mђђvђђ) ka wo֊ ki ne kђnah ya. Kђnah me tђ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ka gan a, me tђ սii marvђђ ahe. Marvђђ ka zyeջ ջђ dђջ ya. «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Tђmgbuu սii marvђђ kђpelle ». Gal jo֊ tђmgbuu tan ջђ suu ah </w:t>
      </w:r>
      <w:r>
        <w:rPr>
          <w:rFonts w:ascii="" w:hAnsi="" w:eastAsia=""/>
          <w:b w:val="0"/>
          <w:i w:val="0"/>
          <w:color w:val="000000"/>
          <w:sz w:val="24"/>
        </w:rPr>
        <w:t>kђpelle.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Regretter.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॥ii pah welle, mah welle: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॥ii mai dђջ moo սii dђջ malii ah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yo. Dђջ սii ne tђսii wel ahe. Pah Renta, mah Maswaa (Paswaa), </w:t>
      </w:r>
      <w:r>
        <w:rPr>
          <w:rFonts w:ascii="" w:hAnsi="" w:eastAsia=""/>
          <w:b w:val="0"/>
          <w:i w:val="0"/>
          <w:color w:val="000000"/>
          <w:sz w:val="24"/>
        </w:rPr>
        <w:t xml:space="preserve">pah Tђba. ॥ii dђջ malii ah ne tђսii la֊ ah bai kee suu yo. Zђzђђko </w:t>
      </w:r>
      <w:r>
        <w:rPr>
          <w:rFonts w:ascii="" w:hAnsi="" w:eastAsia=""/>
          <w:b w:val="0"/>
          <w:i w:val="0"/>
          <w:color w:val="000000"/>
          <w:sz w:val="24"/>
        </w:rPr>
        <w:t>za սii wel gwari sђ.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Nom que les gens se donnent entre eux (papa d' un tel).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॥iini: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Tђr ge sђ֊. Tђ ya֊ ah սii ջo pђriջ. Tђ mђmbil ah սii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gђlak. Mo սii gin tђ kpuu ge sђ֊ gwari. Me ջah սii tђ ya֊ ge sђ֊ </w:t>
      </w:r>
      <w:r>
        <w:rPr>
          <w:rFonts w:ascii="" w:hAnsi="" w:eastAsia=""/>
          <w:b w:val="0"/>
          <w:i w:val="0"/>
          <w:color w:val="000000"/>
          <w:sz w:val="24"/>
        </w:rPr>
        <w:t>ya ba.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Descendre.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॥iini: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nyi dђջջi, nyi fanne ne սii ahe. Dђջ gak nyi սii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dђջ ka za mo սiira ne ko. Me tђ սii Palai. Me tђ սii mo nah </w:t>
      </w:r>
      <w:r>
        <w:rPr>
          <w:rFonts w:ascii="" w:hAnsi="" w:eastAsia=""/>
          <w:b w:val="0"/>
          <w:i w:val="0"/>
          <w:color w:val="000000"/>
          <w:sz w:val="24"/>
        </w:rPr>
        <w:t xml:space="preserve">(սah) ջaa ջe. Mo սii zu ne? Dђջ gak սii syel fan ֊wђђ va֊no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da֊ no. ॥ii tђսii ga sђ֊ ka za mo laara, սiսii ne zah gwђђre. </w:t>
      </w:r>
      <w:r>
        <w:rPr>
          <w:rFonts w:ascii="" w:hAnsi="" w:eastAsia=""/>
          <w:b w:val="0"/>
          <w:i/>
          <w:color w:val="000000"/>
          <w:sz w:val="24"/>
        </w:rPr>
        <w:t xml:space="preserve">Appeler, faire appel.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॥iini, սђrri: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ջo. Mo սii ջo ya֊ zu ne? Gwђђ սii ջo ya֊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gwa. Me tђ cok սii ջe ya ba. Dђջ gak faa սђr (սii) ջo ya֊ Palai. </w:t>
      </w:r>
      <w:r>
        <w:rPr>
          <w:rFonts w:ascii="" w:hAnsi="" w:eastAsia=""/>
          <w:b w:val="0"/>
          <w:i w:val="0"/>
          <w:color w:val="000000"/>
          <w:sz w:val="24"/>
        </w:rPr>
        <w:t>Dђջ tђ kpuu mo սii (սђr) ge sђ֊.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Descendre, prendre logement chez qqn.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॥im: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Gwari, ne swahe. Me tђ syee ganne, suu jo֊ me սim.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lђ֊ i zah ջe, a so daa me սim. Nђn daa me va֊no սim.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Agitation du coeur. </w:t>
      </w:r>
    </w:p>
    <w:p>
      <w:pPr>
        <w:autoSpaceDN w:val="0"/>
        <w:autoSpaceDE w:val="0"/>
        <w:widowControl/>
        <w:spacing w:line="266" w:lineRule="auto" w:before="4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154 </w:t>
      </w:r>
    </w:p>
    <w:p>
      <w:pPr>
        <w:sectPr>
          <w:pgSz w:w="8400" w:h="11900"/>
          <w:pgMar w:top="364" w:right="108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॥im սim, սiջ սiջ: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սuu pђlli ջe, zahzyil daa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սim սim. Laa ջђ ah nai zahzyil ah kal ne սuu we saa֊la֊ սim սim. </w:t>
      </w:r>
      <w:r>
        <w:rPr>
          <w:rFonts w:ascii="" w:hAnsi="" w:eastAsia=""/>
          <w:b w:val="0"/>
          <w:i w:val="0"/>
          <w:color w:val="000000"/>
          <w:sz w:val="24"/>
        </w:rPr>
        <w:t>Me laa zahzyil daa me սim սim.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Mouvement du coeur.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॥imma սimma, սimba սimba, ֊gђr֊gђrri: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Mawin ah ջa֊ sor ne daaro սimma սimma (սimba սimba,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֊gђr֊gђrri) syee ga ne ko. Mo ջa֊ ջђ kan ջo tђ ջo սimma սimma </w:t>
      </w:r>
      <w:r>
        <w:rPr>
          <w:rFonts w:ascii="" w:hAnsi="" w:eastAsia=""/>
          <w:b w:val="0"/>
          <w:i w:val="0"/>
          <w:color w:val="000000"/>
          <w:sz w:val="24"/>
        </w:rPr>
        <w:t xml:space="preserve">(սimba սimba, սiջջa սiջջa, ֊gђr֊gђr) mo ge ne ko. Jeertђ ahe: </w:t>
      </w:r>
      <w:r>
        <w:rPr>
          <w:rFonts w:ascii="" w:hAnsi="" w:eastAsia=""/>
          <w:b w:val="0"/>
          <w:i w:val="0"/>
          <w:color w:val="000000"/>
          <w:sz w:val="24"/>
        </w:rPr>
        <w:t>Bi֊, pђla֊ne.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Grande quantité, beaucoup.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॥immi: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cii fanne. ॥im yea ne vamme, wala ne kpuu maa </w:t>
      </w:r>
      <w:r>
        <w:rPr>
          <w:rFonts w:ascii="" w:hAnsi="" w:eastAsia=""/>
          <w:b w:val="0"/>
          <w:i w:val="0"/>
          <w:color w:val="000000"/>
          <w:sz w:val="24"/>
        </w:rPr>
        <w:t xml:space="preserve">vam zah ahe. Za ki սii ne maսimmi. ॥im pђyђk kal facii ջe. Za </w:t>
      </w:r>
      <w:r>
        <w:rPr>
          <w:rFonts w:ascii="" w:hAnsi="" w:eastAsia=""/>
          <w:b w:val="0"/>
          <w:i w:val="0"/>
          <w:color w:val="000000"/>
          <w:sz w:val="24"/>
        </w:rPr>
        <w:t>ciira lak ne սimmi. Me ga yee syel սim ջe mor cwake.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Barre à mine.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॥i֊, սђ֊, do֊: ջmcd.f.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Raani. Tђtђl kuu za ya֊ ah սi֊ (սђ֊) </w:t>
      </w:r>
      <w:r>
        <w:rPr>
          <w:rFonts w:ascii="" w:hAnsi="" w:eastAsia=""/>
          <w:b w:val="0"/>
          <w:i w:val="0"/>
          <w:color w:val="000000"/>
          <w:sz w:val="24"/>
        </w:rPr>
        <w:t>ջo. Kuu ah սi֊ (raa) ջo pђsahe.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Courbé, penché, plié, baissé, avec pente.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॥okսokke: ջmcd.f.</w:t>
      </w:r>
      <w:r>
        <w:rPr>
          <w:rFonts w:ascii="" w:hAnsi="" w:eastAsia=""/>
          <w:b w:val="0"/>
          <w:i w:val="0"/>
          <w:color w:val="000000"/>
          <w:sz w:val="24"/>
        </w:rPr>
        <w:t xml:space="preserve"> Wђr</w:t>
      </w:r>
      <w:r>
        <w:rPr>
          <w:rFonts w:ascii="" w:hAnsi="" w:eastAsia=""/>
          <w:b/>
          <w:i w:val="0"/>
          <w:color w:val="000000"/>
          <w:sz w:val="24"/>
        </w:rPr>
        <w:t>aa</w:t>
      </w:r>
      <w:r>
        <w:rPr>
          <w:rFonts w:ascii="" w:hAnsi="" w:eastAsia=""/>
          <w:b w:val="0"/>
          <w:i w:val="0"/>
          <w:color w:val="000000"/>
          <w:sz w:val="24"/>
        </w:rPr>
        <w:t>k wђr</w:t>
      </w:r>
      <w:r>
        <w:rPr>
          <w:rFonts w:ascii="" w:hAnsi="" w:eastAsia=""/>
          <w:b/>
          <w:i w:val="0"/>
          <w:color w:val="000000"/>
          <w:sz w:val="24"/>
        </w:rPr>
        <w:t>aa</w:t>
      </w:r>
      <w:r>
        <w:rPr>
          <w:rFonts w:ascii="" w:hAnsi="" w:eastAsia=""/>
          <w:b w:val="0"/>
          <w:i w:val="0"/>
          <w:color w:val="000000"/>
          <w:sz w:val="24"/>
        </w:rPr>
        <w:t xml:space="preserve">kke, pђsah pђlli. Suu ah kwan </w:t>
      </w:r>
      <w:r>
        <w:rPr>
          <w:rFonts w:ascii="" w:hAnsi="" w:eastAsia=""/>
          <w:b w:val="0"/>
          <w:i w:val="0"/>
          <w:color w:val="000000"/>
          <w:sz w:val="24"/>
        </w:rPr>
        <w:t xml:space="preserve">սokսokke.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Joli.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॥okսokki: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’Ya֊ ’ya֊. Mo la֊ cok սokսok, mo jo֊ feene?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laa fan la֊ cok սokսok. Kahcel mai pђla֊ne, dђջ jo֊ fan g֊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սokսok. ॥okսok cuu la֊ cokki, wala jo֊ fanne. ॥okսok cuu cok </w:t>
      </w:r>
      <w:r>
        <w:rPr>
          <w:rFonts w:ascii="" w:hAnsi="" w:eastAsia=""/>
          <w:b w:val="0"/>
          <w:i w:val="0"/>
          <w:color w:val="000000"/>
          <w:sz w:val="24"/>
        </w:rPr>
        <w:t>mala֊ ah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Gracieuse.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॥okke, սwakke: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 yo. Zan ki սiira ne սokre. </w:t>
      </w:r>
      <w:r>
        <w:rPr>
          <w:rFonts w:ascii="" w:hAnsi="" w:eastAsia=""/>
          <w:b w:val="0"/>
          <w:i/>
          <w:color w:val="000000"/>
          <w:sz w:val="24"/>
        </w:rPr>
        <w:t xml:space="preserve">Labeo senegalensis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॥okke, սwakke, cwakke: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 ge tђki, wuu zah woki, jo֊ni.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tai zaa սok (սwak) ne kahe. Mo ge na սok zah ge wo ki սao. </w:t>
      </w:r>
      <w:r>
        <w:rPr>
          <w:rFonts w:ascii="" w:hAnsi="" w:eastAsia=""/>
          <w:b w:val="0"/>
          <w:i w:val="0"/>
          <w:color w:val="000000"/>
          <w:sz w:val="24"/>
        </w:rPr>
        <w:t xml:space="preserve">Nwah ah yea pђ’manne, zђzђђ tђ սok zah ga tђki. We ge na սok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kђsyil ki սao ya ne? Ru սok ջђ ah kђsyil ki ջe, ru faa ջђ ah </w:t>
      </w:r>
      <w:r>
        <w:rPr>
          <w:rFonts w:ascii="" w:hAnsi="" w:eastAsia=""/>
          <w:b w:val="0"/>
          <w:i w:val="0"/>
          <w:color w:val="000000"/>
          <w:sz w:val="24"/>
        </w:rPr>
        <w:t>kђsyil ki ջe. Jeertђ ahe: Ree ge lalle.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Mettre ensemble, de côté. </w:t>
      </w:r>
    </w:p>
    <w:p>
      <w:pPr>
        <w:autoSpaceDN w:val="0"/>
        <w:autoSpaceDE w:val="0"/>
        <w:widowControl/>
        <w:spacing w:line="266" w:lineRule="auto" w:before="3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155 </w:t>
      </w:r>
    </w:p>
    <w:p>
      <w:pPr>
        <w:sectPr>
          <w:pgSz w:w="8400" w:h="11900"/>
          <w:pgMar w:top="364" w:right="39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॥okki, սukki: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ॣeջջe, ren wala gea pђzyilli. Kpuu, wala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manyeeki ah սok gwari, ђђ սok gwari ta. Tђսok kpuu սok kpuu.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Madafђlyak (madaջelyak) սok swaa pђlli. Fakpahpђђ mai moo սok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 ye: Zyemփirփi, ђђ, swaa ђђ, sorzuwu֊rփi. Nah fan mo սok ջe, </w:t>
      </w:r>
      <w:r>
        <w:rPr>
          <w:rFonts w:ascii="" w:hAnsi="" w:eastAsia=""/>
          <w:b w:val="0"/>
          <w:i w:val="0"/>
          <w:color w:val="000000"/>
          <w:sz w:val="24"/>
        </w:rPr>
        <w:t>ka ci֊ yao.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Ronger ou percer  par les termites, vers, insectes.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॥okki, սukki: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 fanne, i ne fanne. Za սok fan ma yak ah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tђsalle. Mo ջa֊ vam սok tђsal mayak ne ko. Za gak սok fan,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ne kђnda֊ne. Tђcem սok suu ah bai tanne. Mo gaջ me ka, na </w:t>
      </w:r>
      <w:r>
        <w:rPr>
          <w:rFonts w:ascii="" w:hAnsi="" w:eastAsia=""/>
          <w:b w:val="0"/>
          <w:i w:val="0"/>
          <w:color w:val="000000"/>
          <w:sz w:val="24"/>
        </w:rPr>
        <w:t>սokki zђzђђ. Syem սok suu nyi dђջ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Taper plusieur fois.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॥okkoko, jokkoko: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Tђjokri. Syem jo֊ ko pђlli, a 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սokkoko. Dђջ mo ne syem wo suu la֊, a yea սokkoko. Dђfuu,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faջalle da֊, mo tђ syee սokkoko (jokkoko) ջe, ka suu ah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pђ’nyahr a. ॥okkoko cuu fan pђlli ta. Mo woo fan սokkoko ka, a </w:t>
      </w:r>
      <w:r>
        <w:rPr>
          <w:rFonts w:ascii="" w:hAnsi="" w:eastAsia=""/>
          <w:b w:val="0"/>
          <w:i w:val="0"/>
          <w:color w:val="000000"/>
          <w:sz w:val="24"/>
        </w:rPr>
        <w:t>gaջ mo.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 pas lent, grande charge. </w:t>
      </w:r>
    </w:p>
    <w:p>
      <w:pPr>
        <w:autoSpaceDN w:val="0"/>
        <w:autoSpaceDE w:val="0"/>
        <w:widowControl/>
        <w:spacing w:line="245" w:lineRule="auto" w:before="74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waafuu, wala waafai, ջtv yo. </w:t>
      </w:r>
      <w:r>
        <w:rPr>
          <w:rFonts w:ascii="" w:hAnsi="" w:eastAsia=""/>
          <w:b w:val="0"/>
          <w:i/>
          <w:color w:val="000000"/>
          <w:sz w:val="24"/>
        </w:rPr>
        <w:t xml:space="preserve">Acacia tortilia radinas.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॥ori սori, սaori սaori: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 gwari, swђri swђri. Mo 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սori սori com tђ danne. Kwo me nai kal tђ syel սori սori. Dђջ mo </w:t>
      </w:r>
      <w:r>
        <w:rPr>
          <w:rFonts w:ascii="" w:hAnsi="" w:eastAsia=""/>
          <w:b w:val="0"/>
          <w:i w:val="0"/>
          <w:color w:val="000000"/>
          <w:sz w:val="24"/>
        </w:rPr>
        <w:t>tђ hђhђђ ջe, mo syee սori սori (gwari gwari).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Vite vite, rapidement.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pel ne swahe. Jo֊ suu ga pel ne swah da֊. Me tђ սuu </w:t>
      </w:r>
      <w:r>
        <w:rPr>
          <w:rFonts w:ascii="" w:hAnsi="" w:eastAsia=""/>
          <w:b w:val="0"/>
          <w:i w:val="0"/>
          <w:color w:val="000000"/>
          <w:sz w:val="24"/>
        </w:rPr>
        <w:t xml:space="preserve">no, սul ma kal mai kђka. Za ki a syeera ne սulli. ॥ul kal syel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dђջ dai cok gwari.“Tђtђ֊ fatan da֊ ako ye սul Dђblii”. ॥ul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lwaa fan, wala ma lii zah masyel a սii ne zahmaսulli. ॥ul </w:t>
      </w:r>
      <w:r>
        <w:rPr>
          <w:rFonts w:ascii="" w:hAnsi="" w:eastAsia=""/>
          <w:b w:val="0"/>
          <w:i w:val="0"/>
          <w:color w:val="000000"/>
          <w:sz w:val="24"/>
        </w:rPr>
        <w:t>malii ye ne gaջ da֊. Mo lii zahmaսul taa ջe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Course.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॥ul, սulսul: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Gђdђջ gђdђջ, pђ’manne. Zyim ջaa ջo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kanti սulսul. Me saa֊ faa tai ջo tђki սulսul (gђdђջ gђdђջ) lalle, </w:t>
      </w:r>
      <w:r>
        <w:rPr>
          <w:rFonts w:ascii="" w:hAnsi="" w:eastAsia=""/>
          <w:b w:val="0"/>
          <w:i w:val="0"/>
          <w:color w:val="000000"/>
          <w:sz w:val="24"/>
        </w:rPr>
        <w:t>me ga woo ge ya֊ ne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Grand tas. </w:t>
      </w:r>
    </w:p>
    <w:p>
      <w:pPr>
        <w:autoSpaceDN w:val="0"/>
        <w:autoSpaceDE w:val="0"/>
        <w:widowControl/>
        <w:spacing w:line="266" w:lineRule="auto" w:before="4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156 </w:t>
      </w:r>
    </w:p>
    <w:p>
      <w:pPr>
        <w:sectPr>
          <w:pgSz w:w="8400" w:h="11900"/>
          <w:pgMar w:top="364" w:right="106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॥u֊սu֊, սo֊սo֊: ջmcd.f.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Korwa korwa. Maa tђtђl 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ne ko սu֊սu֊ (սo֊սo֊). Dђջ syee mor kuu (kpuu) սu֊սu֊ ka </w:t>
      </w:r>
      <w:r>
        <w:rPr>
          <w:rFonts w:ascii="" w:hAnsi="" w:eastAsia=""/>
          <w:b w:val="0"/>
          <w:i w:val="0"/>
          <w:color w:val="000000"/>
          <w:sz w:val="24"/>
        </w:rPr>
        <w:t>jol kpuu mo lak sol nyi zye ka.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Courbé.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॥u֊gul: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॥ђ֊tђ֊, pђlli, pђ’manne. We tai zahwii ge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tђ va֊no սu֊gul. ॣoora tђtђl nyi ki cok ah zoo սu֊gul. Gђlwђђ </w:t>
      </w:r>
      <w:r>
        <w:rPr>
          <w:rFonts w:ascii="" w:hAnsi="" w:eastAsia=""/>
          <w:b w:val="0"/>
          <w:i w:val="0"/>
          <w:color w:val="000000"/>
          <w:sz w:val="24"/>
        </w:rPr>
        <w:t>(gulwђђ) pђђ za ki ma սu֊gul.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Endroit avec des montécules.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॥ururuu, cururuu: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Cororoo, zahki, pђwahlle. Zwђђ syi֊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sal zahki սururuu, wala cororoo ga ne ko ֊haano. Gbah da֊gai </w:t>
      </w:r>
      <w:r>
        <w:rPr>
          <w:rFonts w:ascii="" w:hAnsi="" w:eastAsia=""/>
          <w:b w:val="0"/>
          <w:i w:val="0"/>
          <w:color w:val="000000"/>
          <w:sz w:val="24"/>
        </w:rPr>
        <w:t>սururuu, wala cururuu ka ga coo zah ջђђra.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Nombreux, ensemble.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॥uu dapђya֊ne: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Kyem mai ֊wђђ ne wee manyee moo սuura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gbђigbђi ne fփi Munda֊. Mo ee dapђya֊ne.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Danse spéciale  pendant la fête Moundang. </w:t>
      </w:r>
    </w:p>
    <w:p>
      <w:pPr>
        <w:autoSpaceDN w:val="0"/>
        <w:autoSpaceDE w:val="0"/>
        <w:widowControl/>
        <w:spacing w:line="245" w:lineRule="auto" w:before="76" w:after="0"/>
        <w:ind w:left="0" w:right="368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॥uu սђջջi: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Kee dђջջi, gban ջђ yђk dђջջi. Za da֊ mo սuura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Masђ֊, mo սuura zaluuri. Me սuu dђջ makee soջ makene? Dђջ </w:t>
      </w:r>
      <w:r>
        <w:rPr>
          <w:rFonts w:ascii="" w:hAnsi="" w:eastAsia=""/>
          <w:b w:val="0"/>
          <w:i w:val="0"/>
          <w:color w:val="000000"/>
          <w:sz w:val="24"/>
        </w:rPr>
        <w:t>bai swaa ka սuu dђջ ne ջђ va֊no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Respecter qqn, craindre, bouder, éviter qqn.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॥uu fanne: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In tђgel fanne, byah tђgelle. Dђջ gak սuu tђgel dђђ,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tђgel gwii. Za ka սuu tђgel goo ya, za syesyeere.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Castrer (boeuf, bouc).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॥uu galle: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୚֊ suu ka ђђ zah gaջջe. Za սuu fan camcam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॥uu galle ne սuu fanne da֊ tђki. Za gak սuura ջђջe’ (faջe’). ॥uu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soo, սuu wulli. Mo սuu gal ջђ ah ka, wala mo սuu ka. Jeertђ ahe: </w:t>
      </w:r>
      <w:r>
        <w:rPr>
          <w:rFonts w:ascii="" w:hAnsi="" w:eastAsia=""/>
          <w:b w:val="0"/>
          <w:i w:val="0"/>
          <w:color w:val="000000"/>
          <w:sz w:val="24"/>
        </w:rPr>
        <w:t>Pee swahe, uu pђswahe.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Avoir peur, redouter, appréhender.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॥uu gorre: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Gbah jol ne foo ջђ ki. Pђtaa gor mo dђђ ջe,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սuura ga g֊. Moo gak gbahra jol pђ cok ah ջe, a jo֊ra fan ahe;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gakra ya la֊, a kwanra, a tanra. Za սuura gor tђki ne cok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laara ջђ jo֊ ջo tђ za ki. Me yea սuu gor wul kal ջo. ॣђ da֊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ջe, ka gor ye dђђ ջo, za gara g֊ ne cok ah sђ, wala ne kene </w:t>
      </w:r>
      <w:r>
        <w:rPr>
          <w:rFonts w:ascii="" w:hAnsi="" w:eastAsia=""/>
          <w:b w:val="0"/>
          <w:i w:val="0"/>
          <w:color w:val="000000"/>
          <w:sz w:val="24"/>
        </w:rPr>
        <w:t>da֊.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Secourir, aider, rendre condoléances. </w:t>
      </w:r>
    </w:p>
    <w:p>
      <w:pPr>
        <w:autoSpaceDN w:val="0"/>
        <w:autoSpaceDE w:val="0"/>
        <w:widowControl/>
        <w:spacing w:line="266" w:lineRule="auto" w:before="4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157 </w:t>
      </w:r>
    </w:p>
    <w:p>
      <w:pPr>
        <w:sectPr>
          <w:pgSz w:w="8400" w:h="11900"/>
          <w:pgMar w:top="364" w:right="37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॥uu mbђro, rwah mbђro: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mbђro ka mo yea pђnikki,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pђrwahe. Mo սuu mbђro taa ջe ne? ॣђ ah ci֊ ջђ taa ջe. Pђtaa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սuura mbђro ne ջwakke, amma zђzђђko, za սuura (rwahra) mbђro </w:t>
      </w:r>
      <w:r>
        <w:rPr>
          <w:rFonts w:ascii="" w:hAnsi="" w:eastAsia=""/>
          <w:b w:val="0"/>
          <w:i w:val="0"/>
          <w:color w:val="000000"/>
          <w:sz w:val="24"/>
        </w:rPr>
        <w:t>ne vam ma սii ne “fer”.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Repasser, lisser.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॥uu wesaa֊la֊ne: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॥uu galle, zahzyil nђђni. Me tђ ’mee pђlli, </w:t>
      </w:r>
      <w:r>
        <w:rPr>
          <w:rFonts w:ascii="" w:hAnsi="" w:eastAsia=""/>
          <w:b w:val="0"/>
          <w:i w:val="0"/>
          <w:color w:val="000000"/>
          <w:sz w:val="24"/>
        </w:rPr>
        <w:t>zahzyil ջe tђ սuu wesaa֊la֊ne.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Battre violemment, avoir le coeur gros.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Pea suu ne swah ne ջa֊ ջal gwari gwari ga pelle.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սuu gwari o. Dђջ gak սuu ne swahe, wala syee syee, koo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’ya֊’ya֊. Mu֊ta սuu tђ fahlii. Fan mai mo ka ne ջal a moo so </w:t>
      </w:r>
      <w:r>
        <w:rPr>
          <w:rFonts w:ascii="" w:hAnsi="" w:eastAsia=""/>
          <w:b w:val="0"/>
          <w:i w:val="0"/>
          <w:color w:val="000000"/>
          <w:sz w:val="24"/>
        </w:rPr>
        <w:t xml:space="preserve">սuuni, dah սuu tђ bii, bii սuu tђ sђrri, tђyim սuu wo suu ga sђ֊,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syim սuu wo suu gin lalle, wala wo suu ne lii ah da֊. Soo սuu pђ </w:t>
      </w:r>
      <w:r>
        <w:rPr>
          <w:rFonts w:ascii="" w:hAnsi="" w:eastAsia=""/>
          <w:b w:val="0"/>
          <w:i w:val="0"/>
          <w:color w:val="000000"/>
          <w:sz w:val="24"/>
        </w:rPr>
        <w:t>faa. Jeertђ ahe: Kaani, uuni.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Courir, fuir.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Zwah fan pђsaa֊ne, wala tђ tђsalle. Dah fan pђ fan ki.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Dђջ, wala ֊wђђ սuu sorre, luuri, nah masђlai, tђpђђ, syi֊rփi, kulli, </w:t>
      </w:r>
      <w:r>
        <w:rPr>
          <w:rFonts w:ascii="" w:hAnsi="" w:eastAsia=""/>
          <w:b w:val="0"/>
          <w:i w:val="0"/>
          <w:color w:val="000000"/>
          <w:sz w:val="24"/>
        </w:rPr>
        <w:t>mђnnђђ. Pђtaa za yea tђ սuu mbђro ne ջwakke.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Piler, lisser.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॥uwyak սuwyak: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սeo սeo, da֊da֊, ջtv yo. </w:t>
      </w:r>
      <w:r>
        <w:rPr>
          <w:rFonts w:ascii="" w:hAnsi="" w:eastAsia=""/>
          <w:b w:val="0"/>
          <w:i/>
          <w:color w:val="000000"/>
          <w:sz w:val="24"/>
        </w:rPr>
        <w:t xml:space="preserve">Pur, clair, propre.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॥wai սwai: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Pђyakke. Cel mo tђ wuu ջe, tђgel ba֊ ga tђki </w:t>
      </w:r>
      <w:r>
        <w:rPr>
          <w:rFonts w:ascii="" w:hAnsi="" w:eastAsia=""/>
          <w:b w:val="0"/>
          <w:i w:val="0"/>
          <w:color w:val="000000"/>
          <w:sz w:val="24"/>
        </w:rPr>
        <w:t xml:space="preserve">սwai սwai. Gee սuu gal fuu ne kah սwai սwai. Mђr mo gaջ wee </w:t>
      </w:r>
      <w:r>
        <w:rPr>
          <w:rFonts w:ascii="" w:hAnsi="" w:eastAsia=""/>
          <w:b w:val="0"/>
          <w:i w:val="0"/>
          <w:color w:val="000000"/>
          <w:sz w:val="24"/>
        </w:rPr>
        <w:t>nyee ma zahwon ջe, tђgel ba֊ra սwai սwai.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॥wak wo 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 wo ki, ram zahe. Nwah ah tђ սwak zah ga wo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no. We սwak zah ge wo ki nje սao, ’yah faa: we wuu zah wo ki </w:t>
      </w:r>
      <w:r>
        <w:rPr>
          <w:rFonts w:ascii="" w:hAnsi="" w:eastAsia=""/>
          <w:b w:val="0"/>
          <w:i w:val="0"/>
          <w:color w:val="000000"/>
          <w:sz w:val="24"/>
        </w:rPr>
        <w:t>սao.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Raprocher, se raprocher, se serrer.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॥wakke, սwakre: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॥wak jur syi֊ goo ջo, jur bee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ta. Nђђ dwak pђzwakke, ka pђ’nyah pђlli ya, a lwaari. Za ka </w:t>
      </w:r>
      <w:r>
        <w:rPr>
          <w:rFonts w:ascii="" w:hAnsi="" w:eastAsia=""/>
          <w:b w:val="0"/>
          <w:i w:val="0"/>
          <w:color w:val="000000"/>
          <w:sz w:val="24"/>
        </w:rPr>
        <w:t>’yah syi֊ ah pђlli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Labeo senegalensis (poisson). </w:t>
      </w:r>
    </w:p>
    <w:p>
      <w:pPr>
        <w:autoSpaceDN w:val="0"/>
        <w:autoSpaceDE w:val="0"/>
        <w:widowControl/>
        <w:spacing w:line="266" w:lineRule="auto" w:before="3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158 </w:t>
      </w:r>
    </w:p>
    <w:p>
      <w:pPr>
        <w:sectPr>
          <w:pgSz w:w="8400" w:h="11900"/>
          <w:pgMar w:top="364" w:right="108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॥wa֊ սwa֊: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Lalle, ջђђջђђ. Fan mai mo soo, wala kan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sђrri, so mo kwan gin lalle. Sђr mo pђyak ջe, madђђ a soo lal </w:t>
      </w:r>
      <w:r>
        <w:rPr>
          <w:rFonts w:ascii="" w:hAnsi="" w:eastAsia=""/>
          <w:b w:val="0"/>
          <w:i w:val="0"/>
          <w:color w:val="000000"/>
          <w:sz w:val="24"/>
        </w:rPr>
        <w:t>սwa֊ սwa֊ (ջђђջђђ), mombai jo֊ nai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 découvert, dehors.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॥wђսwђ: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Wor ջo tђki cok camcam, zur. Za woo tђsal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rђk ջo kah fahlii սwђսwђ. Za gak tai tђkuuri, faa, goo ga tђki </w:t>
      </w:r>
      <w:r>
        <w:rPr>
          <w:rFonts w:ascii="" w:hAnsi="" w:eastAsia=""/>
          <w:b w:val="0"/>
          <w:i w:val="0"/>
          <w:color w:val="000000"/>
          <w:sz w:val="24"/>
        </w:rPr>
        <w:t>սwђսwђ.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tas, pile. </w:t>
      </w:r>
    </w:p>
    <w:p>
      <w:pPr>
        <w:autoSpaceDN w:val="0"/>
        <w:autoSpaceDE w:val="0"/>
        <w:widowControl/>
        <w:spacing w:line="245" w:lineRule="auto" w:before="74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॥yah: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ջyah, ’wyah, ta֊ra֊, ջtv yo. </w:t>
      </w:r>
      <w:r>
        <w:rPr>
          <w:rFonts w:ascii="" w:hAnsi="" w:eastAsia=""/>
          <w:b w:val="0"/>
          <w:i/>
          <w:color w:val="000000"/>
          <w:sz w:val="24"/>
        </w:rPr>
        <w:t xml:space="preserve">Exactement, clairement.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Suuni, nyini. Mo սyak bii pђ gbel ջo nyi me bi֊ սao. </w:t>
      </w:r>
      <w:r>
        <w:rPr>
          <w:rFonts w:ascii="" w:hAnsi="" w:eastAsia=""/>
          <w:b w:val="0"/>
          <w:i/>
          <w:color w:val="000000"/>
          <w:sz w:val="24"/>
        </w:rPr>
        <w:t xml:space="preserve">Donner un peu (liquide).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॥yak սyak: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fan pђgaջջe. Dђջ ah ka gak fan ki ya, a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սyak սyak. Me ge da֊ սyak սyak me gak ya. Fan ah sђ֊ </w:t>
      </w:r>
      <w:r>
        <w:rPr>
          <w:rFonts w:ascii="" w:hAnsi="" w:eastAsia=""/>
          <w:b w:val="0"/>
          <w:i w:val="0"/>
          <w:color w:val="000000"/>
          <w:sz w:val="24"/>
        </w:rPr>
        <w:t>pђwahe, me gee սyak սyak jol ջe dai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Péniblement, difficilement.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Syilli, jo֊ bii ge pђsahe. A pђsah ka dђջ mo սyak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սao ka zwan ba. ઞwђђ սyakra tђm kђђ naa ne ko. Fan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սyak ջe, faջea ka yea g֊ yao. ઞwђђ սyakra tђmsyea ne tђսyak </w:t>
      </w:r>
      <w:r>
        <w:rPr>
          <w:rFonts w:ascii="" w:hAnsi="" w:eastAsia=""/>
          <w:b w:val="0"/>
          <w:i w:val="0"/>
          <w:color w:val="000000"/>
          <w:sz w:val="24"/>
        </w:rPr>
        <w:t>tђmmi.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Filtrer, distiller, secreter.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॥ao. ॥ђ cuu ջђ ma faa ne swah nje. Mo ge սђ, me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 սђ, mo laa ya ne? ॥ao cuu ջђ ma faa ne wonsuu. Mo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սao ջai. ॥ђ cuu: Faսa ta. Mo faa ջђ ջo ma nahpel k֊ սђ. Me ge </w:t>
      </w:r>
      <w:r>
        <w:rPr>
          <w:rFonts w:ascii="" w:hAnsi="" w:eastAsia=""/>
          <w:b w:val="0"/>
          <w:i w:val="0"/>
          <w:color w:val="000000"/>
          <w:sz w:val="24"/>
        </w:rPr>
        <w:t>֊hoo սђ, me lwaa mo ya. ॣђ ma kpi֊ dђջ ye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D' abord.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॥ђarփi, սђarփi սђarփi: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Pђtђtђђre, pђnyahe, er erre. Wel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kwan սђarփi tђgbana ka lwaa farel a. Dђջ ah syee սђarփi սђarփi </w:t>
      </w:r>
      <w:r>
        <w:rPr>
          <w:rFonts w:ascii="" w:hAnsi="" w:eastAsia=""/>
          <w:b w:val="0"/>
          <w:i w:val="0"/>
          <w:color w:val="000000"/>
          <w:sz w:val="24"/>
        </w:rPr>
        <w:t>soo.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Misérable, pitoyable.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॥ђսah, սђսahko: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Zђzђђko, zђђ ba, gwari gwari, ndao.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ne fan ah սђսahko. Ge dai ջo սђսahko.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Maintenant, tout de suite.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159 </w:t>
      </w:r>
    </w:p>
    <w:p>
      <w:pPr>
        <w:sectPr>
          <w:pgSz w:w="8400" w:h="11900"/>
          <w:pgMar w:top="364" w:right="45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॥ђսi֊, սђսa֊: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Gђջջi, pђpaare, pђlli, kђrkђrri. Gee baa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 ջo սђսi֊ (kђrkђr, pђlli, gђջ, pђpaare). ’Nahm baa sok ah սђսi֊. </w:t>
      </w:r>
      <w:r>
        <w:rPr>
          <w:rFonts w:ascii="" w:hAnsi="" w:eastAsia=""/>
          <w:b w:val="0"/>
          <w:i/>
          <w:color w:val="000000"/>
          <w:sz w:val="24"/>
        </w:rPr>
        <w:t xml:space="preserve">Plein, beaucoup.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॥ђgђђ: ջmff.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॥ђne? սii? Ako ye ’yahe, mo foo սђgђђ? Kђnah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ya ջe, սђgђђ? Dђջ mo maa maki ah ջe, սђgђђ?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Comment.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॥ђkђt: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Tђkolle, bai yeջջe. Daga zah’nanne, me kaa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սђkђt nai sђ. We hai սђkђt ka we jo֊ yeջջe. Dђջ mo ne syem ջe, a </w:t>
      </w:r>
      <w:r>
        <w:rPr>
          <w:rFonts w:ascii="" w:hAnsi="" w:eastAsia=""/>
          <w:b w:val="0"/>
          <w:i w:val="0"/>
          <w:color w:val="000000"/>
          <w:sz w:val="24"/>
        </w:rPr>
        <w:t>kaa vђraa, dђջ mo ne suu hђra֊ ջe, ka kaa սђkђt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rien faire.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॥ђm: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॥ђ֊ ge sђ֊. ॥ђm cuu fan pђpaare, za pђpaa սђmra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sђ֊. Za da֊ սђmra tђtђl ge sђ֊ ka juu pelle. Tђtђl sor սђm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sђ֊ ne lii ah da֊. Za սђmra zah ge wo ki gwa gwa. Jeertђ ahe: Ur </w:t>
      </w:r>
      <w:r>
        <w:rPr>
          <w:rFonts w:ascii="" w:hAnsi="" w:eastAsia=""/>
          <w:b w:val="0"/>
          <w:i w:val="0"/>
          <w:color w:val="000000"/>
          <w:sz w:val="24"/>
        </w:rPr>
        <w:t>sђ֊, ջa֊ tђtђl sђ֊.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Se baisser, se courber, se pencher, se plier.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Lii. Dђջ ah ge ya kal սђm. Ka mo ge սђm ka, mo </w:t>
      </w:r>
      <w:r>
        <w:rPr>
          <w:rFonts w:ascii="" w:hAnsi="" w:eastAsia=""/>
          <w:b w:val="0"/>
          <w:i w:val="0"/>
          <w:color w:val="000000"/>
          <w:sz w:val="24"/>
        </w:rPr>
        <w:t>jinni.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Pour toujours.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॥ђne: ջmff.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॥i? Fee? ॣђ ma in zah ջђ faa ne fii. Mo ge սђne?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jo֊ ջђ ah սђne? Dђջ gak tђ֊ mor ջђ ne ta: ॥ђne, mo lwaa ya </w:t>
      </w:r>
      <w:r>
        <w:rPr>
          <w:rFonts w:ascii="" w:hAnsi="" w:eastAsia=""/>
          <w:b w:val="0"/>
          <w:i w:val="0"/>
          <w:color w:val="000000"/>
          <w:sz w:val="24"/>
        </w:rPr>
        <w:t>ne? ॥ђne, mo so faa ջђ ki yao?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Comment? comme, ce que.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॥ђnoosa: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comsa, ջtv yo. </w:t>
      </w:r>
      <w:r>
        <w:rPr>
          <w:rFonts w:ascii="" w:hAnsi="" w:eastAsia=""/>
          <w:b w:val="0"/>
          <w:i/>
          <w:color w:val="000000"/>
          <w:sz w:val="24"/>
        </w:rPr>
        <w:t xml:space="preserve">Merci. Souhait de bonheur ou de malheur. </w:t>
      </w:r>
    </w:p>
    <w:p>
      <w:pPr>
        <w:autoSpaceDN w:val="0"/>
        <w:autoSpaceDE w:val="0"/>
        <w:widowControl/>
        <w:spacing w:line="245" w:lineRule="auto" w:before="76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॥ђ֊tђ֊: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սu֊gul, pђ’manne, ջtv yo. </w:t>
      </w:r>
      <w:r>
        <w:rPr>
          <w:rFonts w:ascii="" w:hAnsi="" w:eastAsia=""/>
          <w:b w:val="0"/>
          <w:i/>
          <w:color w:val="000000"/>
          <w:sz w:val="24"/>
        </w:rPr>
        <w:t xml:space="preserve">Endroit avec des monticules.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॥ђ֊, սi֊: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Raa tђtђl ge sђ֊, kyea ge sђ֊. Mo սђ֊ tђtђl ge sђ֊.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Afee jo֊ mo սђ֊ tђtђl ջo jђk ne? Mo սђ֊ tђtђl ne kahe. Tђbya֊ sor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zye nђn ջe, a սђ֊ tђtђl ga sђ֊. Pp: ॥ђm. Jeertђ ahe: ॣa֊ tђtђl </w:t>
      </w:r>
      <w:r>
        <w:rPr>
          <w:rFonts w:ascii="" w:hAnsi="" w:eastAsia=""/>
          <w:b w:val="0"/>
          <w:i w:val="0"/>
          <w:color w:val="000000"/>
          <w:sz w:val="24"/>
        </w:rPr>
        <w:t>sђ֊, ur, wala uu sђ֊.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baisser, se courber, se plier, se pencher.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160 </w:t>
      </w:r>
    </w:p>
    <w:p>
      <w:pPr>
        <w:sectPr>
          <w:pgSz w:w="8400" w:h="11900"/>
          <w:pgMar w:top="364" w:right="106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॥ђralle: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Pђralle, gwari. Sal mai mo pђ swahe, mo so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սђђ ne swahe. Fan mai moo jo֊ dђջ gwari. Sal սђђ saa֊ սђralle. </w:t>
      </w:r>
      <w:r>
        <w:rPr>
          <w:rFonts w:ascii="" w:hAnsi="" w:eastAsia=""/>
          <w:b w:val="0"/>
          <w:i w:val="0"/>
          <w:color w:val="000000"/>
          <w:sz w:val="24"/>
        </w:rPr>
        <w:t>Soo սђђ me ne gin ջe fahlii սђralle.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Rapidement, sans peine.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॥ђrao: ջmcd.f. </w:t>
      </w:r>
      <w:r>
        <w:rPr>
          <w:rFonts w:ascii="" w:hAnsi="" w:eastAsia=""/>
          <w:b w:val="0"/>
          <w:i w:val="0"/>
          <w:color w:val="000000"/>
          <w:sz w:val="24"/>
        </w:rPr>
        <w:t>॥ђrao cuu fan mai mo pђ’manne, so mo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sђsahe. Com mo zoo gin mor ջe, a yea սђrao. Mo tђ dan ջe,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pђsyee սђrao ta. ॥ђrao cuu fan va֊no sђ. Me kwo ma֊go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ru֊ tђ սђrao (սoroo) ջo. Dђջ gak faa սђrao սђrao ta. Me ’yah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ru֊ tђ սђrao սђrao (սoroo սoroo). Min ee cok սђrao. Nђn mu֊ta </w:t>
      </w:r>
      <w:r>
        <w:rPr>
          <w:rFonts w:ascii="" w:hAnsi="" w:eastAsia=""/>
          <w:b w:val="0"/>
          <w:i w:val="0"/>
          <w:color w:val="000000"/>
          <w:sz w:val="24"/>
        </w:rPr>
        <w:t>sђђ cok սђrao.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Eclat, lumineuse.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॥ђrսђr, ndђr ndђr, ђr ђr: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Kђrkђr, սeeսee. Fan mo pђgaջ,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mo pђyђk ջe, a kђђ dђջ jo֊ fan սђrսђr (ndђr ndђr). Taira tђl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ջa֊ra սђrսђr (ndђr ndђr, ђr ђr) kal ge ya֊ ne ko. ॣђ tђ սђrսђr </w:t>
      </w:r>
      <w:r>
        <w:rPr>
          <w:rFonts w:ascii="" w:hAnsi="" w:eastAsia=""/>
          <w:b w:val="0"/>
          <w:i w:val="0"/>
          <w:color w:val="000000"/>
          <w:sz w:val="24"/>
        </w:rPr>
        <w:t>ge lwaa me ջo no.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Pénible.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॥ђroջջe: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Pђђre, njeջ njeջ. Sђr mai mo tai ջo ne bii. Me 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սђroջ njeջ njeջ ge ne ko. ॥ђroջ ka pђ tok ah zђzђђ yao . </w:t>
      </w:r>
      <w:r>
        <w:rPr>
          <w:rFonts w:ascii="" w:hAnsi="" w:eastAsia=""/>
          <w:b w:val="0"/>
          <w:i/>
          <w:color w:val="000000"/>
          <w:sz w:val="24"/>
        </w:rPr>
        <w:t xml:space="preserve">Eau boueuse.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॥ђroo սђroo, dђrђђ dђrђђ: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 bi֊. Wii tђ dan սђroo սђroo </w:t>
      </w:r>
      <w:r>
        <w:rPr>
          <w:rFonts w:ascii="" w:hAnsi="" w:eastAsia=""/>
          <w:b w:val="0"/>
          <w:i w:val="0"/>
          <w:color w:val="000000"/>
          <w:sz w:val="24"/>
        </w:rPr>
        <w:t xml:space="preserve">(dђrђђ dђrђђ), mo maa zahwii ge g֊. Wii mo tђ syen fan սђroo </w:t>
      </w:r>
      <w:r>
        <w:rPr>
          <w:rFonts w:ascii="" w:hAnsi="" w:eastAsia=""/>
          <w:b w:val="0"/>
          <w:i w:val="0"/>
          <w:color w:val="000000"/>
          <w:sz w:val="24"/>
        </w:rPr>
        <w:t xml:space="preserve">սђroo ջe, ka zyen fan gwari ya. Jeertђ ahe: Bђlyuu bђlyuu, gђrgђr. </w:t>
      </w:r>
      <w:r>
        <w:rPr>
          <w:rFonts w:ascii="" w:hAnsi="" w:eastAsia=""/>
          <w:b w:val="0"/>
          <w:i/>
          <w:color w:val="000000"/>
          <w:sz w:val="24"/>
        </w:rPr>
        <w:t xml:space="preserve">Petit feu.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॥ђrri, սiini: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ge gwђђ ջe, a սђr (սii) ya֊ dђջ ki,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սђr mor kpuu swђ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Camper, descendre.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॥ђrri, սiini: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Soջ cok ma sђ֊. Dђջ mo yee kpuu, wala zahdђђ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sђ֊ ջe, a jin սђr (սii) gin sђ֊. Dђջ gak սђr (սii) fan tђtђl, wala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wii kan sђ֊. Mo սђr ge ջa֊ sal pђ lakbii. Bii yea rah ջo lalle, </w:t>
      </w:r>
      <w:r>
        <w:rPr>
          <w:rFonts w:ascii="" w:hAnsi="" w:eastAsia=""/>
          <w:b w:val="0"/>
          <w:i w:val="0"/>
          <w:color w:val="000000"/>
          <w:sz w:val="24"/>
        </w:rPr>
        <w:t>zђzђђko սђr (սii) ge pђ cii ջe. Jeertђ ahe: Yee ge sђ֊.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Descendre.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॥ђwaa, սђwaa սђwaa: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Waraa. ॥ђwaa cuu fan mai mo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ne swah ya. Me laa fan yee me սђwaa me tah ge lalle. ॥ђwaa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սђwaa cuu fan mai mo ka syee ne swah ya. Tђkpa֊ syee սђwaa </w:t>
      </w:r>
    </w:p>
    <w:p>
      <w:pPr>
        <w:autoSpaceDN w:val="0"/>
        <w:autoSpaceDE w:val="0"/>
        <w:widowControl/>
        <w:spacing w:line="266" w:lineRule="auto" w:before="4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161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սђwaa. Mo jo֊ fan սђwaa սђwaa tђgbana jol wok mo ջo. Faջal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syem ջe, a syee սђwaa սђwaa. Jeertђ ahe: ॥ђyo սђyo, twak </w:t>
      </w:r>
      <w:r>
        <w:rPr>
          <w:rFonts w:ascii="" w:hAnsi="" w:eastAsia=""/>
          <w:b w:val="0"/>
          <w:i w:val="0"/>
          <w:color w:val="000000"/>
          <w:sz w:val="24"/>
        </w:rPr>
        <w:t>twak.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Péniblement, doucement.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॥ђwiwiս: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biriri, bђrwiwiս, pђpaare, ջtv ye ra. </w:t>
      </w:r>
      <w:r>
        <w:rPr>
          <w:rFonts w:ascii="" w:hAnsi="" w:eastAsia=""/>
          <w:b w:val="0"/>
          <w:i/>
          <w:color w:val="000000"/>
          <w:sz w:val="24"/>
        </w:rPr>
        <w:t xml:space="preserve">Serré, entassé, nombreux.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॥ђyo: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swahe, pђ’manne. Wii mo zoo tђ ya֊ սђyo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gak rum yao. Su֊wii zoo ջo pee սђyo me ga eere. ॥ђyo սђyo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fan ma jo֊ ne swahe, gwari gwari ta. Dђջ mo tђ hђђ ջe, a 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սђyo սђyo. Mo syee սђyo սђyo ջђ jo֊ ջo ne? Jeertђ ahe: ॥ђwaa </w:t>
      </w:r>
      <w:r>
        <w:rPr>
          <w:rFonts w:ascii="" w:hAnsi="" w:eastAsia=""/>
          <w:b w:val="0"/>
          <w:i w:val="0"/>
          <w:color w:val="000000"/>
          <w:sz w:val="24"/>
        </w:rPr>
        <w:t>սђwaa.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Avec force, rapidité.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Tђ֊ni. Me ջah սђђ mђ֊gwaa ya ba. Me ga սђђ sor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tђ’nanne. Gђђzyii սђђ me ջo. ॥ђђ cuu tђ֊ yeջ makene da֊. </w:t>
      </w:r>
      <w:r>
        <w:rPr>
          <w:rFonts w:ascii="" w:hAnsi="" w:eastAsia=""/>
          <w:b w:val="0"/>
          <w:i/>
          <w:color w:val="000000"/>
          <w:sz w:val="24"/>
        </w:rPr>
        <w:t xml:space="preserve">Commencer.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॥ђђ lђ֊ni: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Han kya֊ lђ֊ni. Na սђђ lђ֊ lamba yea, ka na so սђђ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lђ֊ lamba nama. Dђջ gak սђђ lђ֊ ne tђtђlli. Mo սђђ lђ֊ kya֊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nja֊nja֊. ॣђ mai dђջ mo faa wo dђջ zahlђ֊ pђpaa ka tђ սђђ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lђ֊ni. Me սђђ ջђ ah na lђ֊ni, ’yah faa: Me faa ջђ ah pђ zah ջe </w:t>
      </w:r>
      <w:r>
        <w:rPr>
          <w:rFonts w:ascii="" w:hAnsi="" w:eastAsia=""/>
          <w:b w:val="0"/>
          <w:i w:val="0"/>
          <w:color w:val="000000"/>
          <w:sz w:val="24"/>
        </w:rPr>
        <w:t>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Chanter.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॥ђђki: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Wo֊ki. ॥al mbђro ջo սђђki ջo pђlli. Mo սђђ tђgђђ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pђlli. Za yea tђ սђђra tђgђђ syel kabii ne tђsђђ mo pђђ g֊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pђsahe. ’Wah ջuu սђђ tђgђђ ջo nje. Mo kan zah’nan ah սђђki pђlli </w:t>
      </w:r>
      <w:r>
        <w:rPr>
          <w:rFonts w:ascii="" w:hAnsi="" w:eastAsia=""/>
          <w:b w:val="0"/>
          <w:i w:val="0"/>
          <w:color w:val="000000"/>
          <w:sz w:val="24"/>
        </w:rPr>
        <w:t>ka.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Loin, profond, éloigner.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ઞgo֊ni. Gwii սђђ sal pђral (pђrat). Juu սђђ mђmmђђ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 gbђ ya. Suu zahdah սђђ ջe. Sal mo սђђ ջe, za gom (jom) no. </w:t>
      </w:r>
      <w:r>
        <w:rPr>
          <w:rFonts w:ascii="" w:hAnsi="" w:eastAsia=""/>
          <w:b w:val="0"/>
          <w:i/>
          <w:color w:val="000000"/>
          <w:sz w:val="24"/>
        </w:rPr>
        <w:t xml:space="preserve">Couper.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 fanne. Me սђђ fan ki jol ah ya. Me սђђ dђђ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tђ’nah ka pђpђђ ne ko. Me սђђ leetђr ba ջe tђ’nahko. Me սђђ fa </w:t>
      </w:r>
      <w:r>
        <w:rPr>
          <w:rFonts w:ascii="" w:hAnsi="" w:eastAsia=""/>
          <w:b w:val="0"/>
          <w:i w:val="0"/>
          <w:color w:val="000000"/>
          <w:sz w:val="24"/>
        </w:rPr>
        <w:t>bo֊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Trouver, obtenir, gagner. </w:t>
      </w:r>
    </w:p>
    <w:p>
      <w:pPr>
        <w:autoSpaceDN w:val="0"/>
        <w:autoSpaceDE w:val="0"/>
        <w:widowControl/>
        <w:spacing w:line="266" w:lineRule="auto" w:before="34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162 </w:t>
      </w:r>
    </w:p>
    <w:p>
      <w:pPr>
        <w:sectPr>
          <w:pgSz w:w="8400" w:h="11900"/>
          <w:pgMar w:top="364" w:right="10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॥ђђni: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ઞhђђni. ॥ђђ lee wuuri, սђђ lee kpuu, սђђ ma֊go. </w:t>
      </w:r>
      <w:r>
        <w:rPr>
          <w:rFonts w:ascii="" w:hAnsi="" w:eastAsia=""/>
          <w:b w:val="0"/>
          <w:i/>
          <w:color w:val="000000"/>
          <w:sz w:val="24"/>
        </w:rPr>
        <w:t xml:space="preserve">Cueillir.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॥ђђre, cwђђre: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սђђ (cwђђ) ջo zah saa֊ne. Ne kal ջe, juu </w:t>
      </w:r>
      <w:r>
        <w:rPr>
          <w:rFonts w:ascii="" w:hAnsi="" w:eastAsia=""/>
          <w:b w:val="0"/>
          <w:i w:val="0"/>
          <w:color w:val="000000"/>
          <w:sz w:val="24"/>
        </w:rPr>
        <w:t xml:space="preserve">սђђ (cwђђ) zahbii pђlli. Wee juu nyi֊ սђђ tђ tђnah faa pђlli ta. </w:t>
      </w:r>
      <w:r>
        <w:rPr>
          <w:rFonts w:ascii="" w:hAnsi="" w:eastAsia=""/>
          <w:b w:val="0"/>
          <w:i/>
          <w:color w:val="000000"/>
          <w:sz w:val="24"/>
        </w:rPr>
        <w:t xml:space="preserve">Desendre.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॥ђђru, ndahluu: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 dђջ ne fanne. Cwaa zah ջe ne սђђru.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nyee cwaara zahki ne fan ne faa ndahluu (սђђru) mo ka սђђ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Zaluu gak kђђ wee nyee ne faa nyi ra սђђru (ndahluu) ta. </w:t>
      </w:r>
      <w:r>
        <w:rPr>
          <w:rFonts w:ascii="" w:hAnsi="" w:eastAsia=""/>
          <w:b w:val="0"/>
          <w:i/>
          <w:color w:val="000000"/>
          <w:sz w:val="24"/>
        </w:rPr>
        <w:t xml:space="preserve">Refuser qqc à qqn. </w:t>
      </w:r>
    </w:p>
    <w:p>
      <w:pPr>
        <w:autoSpaceDN w:val="0"/>
        <w:autoSpaceDE w:val="0"/>
        <w:widowControl/>
        <w:spacing w:line="266" w:lineRule="auto" w:before="765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163 </w:t>
      </w:r>
    </w:p>
    <w:p>
      <w:pPr>
        <w:sectPr>
          <w:pgSz w:w="8400" w:h="11900"/>
          <w:pgMar w:top="364" w:right="43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40"/>
        </w:rPr>
        <w:t xml:space="preserve">E </w:t>
      </w:r>
    </w:p>
    <w:p>
      <w:pPr>
        <w:autoSpaceDN w:val="0"/>
        <w:autoSpaceDE w:val="0"/>
        <w:widowControl/>
        <w:spacing w:line="245" w:lineRule="auto" w:before="20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Pate rђ֊ (7) syel masyin fan֊wђђ zah Munda֊. Deջ mo te </w:t>
      </w:r>
      <w:r>
        <w:rPr>
          <w:rFonts w:ascii="" w:hAnsi="" w:eastAsia=""/>
          <w:b w:val="0"/>
          <w:i w:val="0"/>
          <w:color w:val="000000"/>
          <w:sz w:val="24"/>
        </w:rPr>
        <w:t xml:space="preserve">dii ջe zah gbђr soջ te’yak pђђ ga lalle. Fan mo kan tel ah ջe, deջ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ne swahe: </w:t>
      </w:r>
      <w:r>
        <w:rPr>
          <w:rFonts w:ascii="" w:hAnsi="" w:eastAsia=""/>
          <w:b/>
          <w:i w:val="0"/>
          <w:color w:val="000000"/>
          <w:sz w:val="24"/>
        </w:rPr>
        <w:t>e</w:t>
      </w:r>
      <w:r>
        <w:rPr>
          <w:rFonts w:ascii="" w:hAnsi="" w:eastAsia="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7èm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 e e: ջmzcd.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 jo֊ dђջ kaa gђri֊ ջђ ah a tђki va֊no ne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pelle. ॥ђջ mo kee ne kya֊ ah ra pђsah ya ջe, dђջ ka laa mor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nja֊ ya. E e e me zyak ջe! E e e ջђ jo֊ ջe! ॣђ ma swaa ջђ ye ta.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॥ђջ mo tђ tђ֊ ջђ ma ’yah ah ջe, ka tђ֊ ne e e wala e e e ya. Jeertђ </w:t>
      </w:r>
      <w:r>
        <w:rPr>
          <w:rFonts w:ascii="" w:hAnsi="" w:eastAsia=""/>
          <w:b w:val="0"/>
          <w:i w:val="0"/>
          <w:color w:val="000000"/>
          <w:sz w:val="24"/>
        </w:rPr>
        <w:t>ahe: Oho.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Exclamation de surprise.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 e e: ջmzcd.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mo jo֊ dђջ kaa gђri֊. ॣђ ah սii nai na,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ne! E e e cuu ջђ ma lai սђջջi. E e e mo ya֊ ջђ ah ka! E e e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ջђ mai dђջ moo syea ta: E e e, ջђ no ֊hoo ne! E e e, a gak </w:t>
      </w:r>
      <w:r>
        <w:rPr>
          <w:rFonts w:ascii="" w:hAnsi="" w:eastAsia=""/>
          <w:b w:val="0"/>
          <w:i w:val="0"/>
          <w:color w:val="000000"/>
          <w:sz w:val="24"/>
        </w:rPr>
        <w:t>gako ne!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Exclamation de surprise, d’étonnement.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Ea: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Gbђ. Jea fan ne jolle, wala ne fanne. Fan mo va֊no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faa ee, wala gbђ ge sђ֊. Me ea ge g֊ ne jolle. Me ea ne 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mba֊mba֊. Deջ ea fan ga wo ki ka mo yea pђswahe, mo ba֊ki.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ea syem mai moo jo֊ fan kerker ka mo gaiko suu ne swah ka.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ea deջ mai zahzyil mo syeko ջo pђlli, ka mo kaa ’wa. Za ea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nyi deb mai suu mo te syen ko. Za gak eara za ki ne fahlii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camcam. ॣђ tђ va֊no: Haջ zahe, swaa ki, jee ne fanne, haջ ne </w:t>
      </w:r>
      <w:r>
        <w:rPr>
          <w:rFonts w:ascii="" w:hAnsi="" w:eastAsia=""/>
          <w:b w:val="0"/>
          <w:i w:val="0"/>
          <w:color w:val="000000"/>
          <w:sz w:val="24"/>
        </w:rPr>
        <w:t>jolle.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S’entasser, se serrer, immobiliser, s’appuyer.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Zol kalle. Soջ cok mataa kal ga cok mafuu. Dђջ ah ee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Ee kal ge ջo cok ki. Dђfuu ne fan ma syesyee, wala ma zozoo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eera ya֊, ee cokki. Fan mai mo ka ee ya da֊, ka a pђ cok dђђ taa.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ur kah dђջ ki ka ga cok ki ջe, a gak faa zye ee ջe. Me ee </w:t>
      </w:r>
      <w:r>
        <w:rPr>
          <w:rFonts w:ascii="" w:hAnsi="" w:eastAsia=""/>
          <w:b w:val="0"/>
          <w:i w:val="0"/>
          <w:color w:val="000000"/>
          <w:sz w:val="24"/>
        </w:rPr>
        <w:t>ya֊ fuu ջe la!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déplacer, quitter. </w:t>
      </w:r>
    </w:p>
    <w:p>
      <w:pPr>
        <w:autoSpaceDN w:val="0"/>
        <w:autoSpaceDE w:val="0"/>
        <w:widowControl/>
        <w:spacing w:line="266" w:lineRule="auto" w:before="36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164 </w:t>
      </w:r>
    </w:p>
    <w:p>
      <w:pPr>
        <w:sectPr>
          <w:pgSz w:w="8400" w:h="11900"/>
          <w:pgMar w:top="542" w:right="106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Pak ne kahe. Mo kan bo ja֊ja֊ mo ee ne kah սao. Mo ee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ne kah ka mo suu bii ah ba. Mo ee sol ne kah a syen mo ne? </w:t>
      </w:r>
      <w:r>
        <w:rPr>
          <w:rFonts w:ascii="" w:hAnsi="" w:eastAsia=""/>
          <w:b w:val="0"/>
          <w:i w:val="0"/>
          <w:color w:val="000000"/>
          <w:sz w:val="24"/>
        </w:rPr>
        <w:t>Mo ee suu me ne ջђ faa bo nje dao.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Pencher de côté.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pђwokki. Cok ee ջe me ga ya֊ o. Cok mo te֊ ee ջe,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cel te ga wuu. Dђջ mo kan bii nђn cel ջe, a ee pђwokki. Suu ee </w:t>
      </w:r>
      <w:r>
        <w:rPr>
          <w:rFonts w:ascii="" w:hAnsi="" w:eastAsia=""/>
          <w:b w:val="0"/>
          <w:i w:val="0"/>
          <w:color w:val="000000"/>
          <w:sz w:val="24"/>
        </w:rPr>
        <w:t>me ջo pђwok wakkђkђ. Ne su֊ ջe cok ee pђwokki.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Devenir frais.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Ee: jf.v.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ne jolle, dђђ ne ջalle, byahe, jee ne fanne. Ee cuu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va֊no, wala ne swahe. Me ee ne ջalle, ne jolle. Deb ee fan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ki, mo ee ne tesal mayђk ahe. Me ee voo mba֊, mo ee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nwah ջo nyi me. Mo jo֊ pђpaa ջe, deջ faa ea tђgbana ջђ mai mo </w:t>
      </w:r>
      <w:r>
        <w:rPr>
          <w:rFonts w:ascii="" w:hAnsi="" w:eastAsia=""/>
          <w:b w:val="0"/>
          <w:i w:val="0"/>
          <w:color w:val="000000"/>
          <w:sz w:val="24"/>
        </w:rPr>
        <w:t>faa ge ջo kђpelle.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Appuyer, s’effondrer.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Izah ջe. Bam ee ջe, ka tђ tan o. Mփi nahnђn ջe ka ee </w:t>
      </w:r>
      <w:r>
        <w:rPr>
          <w:rFonts w:ascii="" w:hAnsi="" w:eastAsia=""/>
          <w:b w:val="0"/>
          <w:i w:val="0"/>
          <w:color w:val="000000"/>
          <w:sz w:val="24"/>
        </w:rPr>
        <w:t xml:space="preserve">kpee ya, gaջ ah a pђlli wo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Terminé, fini.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pђyђkki. Dђջ ah ye kaa tђl ah ee. Ee a 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kaa ջo tђ fan a pђ’manne, a pђyђkki. Wela֊ mo kaa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tђ we korro ջe, a yea g֊ ga֊ta֊. Dђջ malii kaa g֊ ee: A ee ga </w:t>
      </w:r>
      <w:r>
        <w:rPr>
          <w:rFonts w:ascii="" w:hAnsi="" w:eastAsia=""/>
          <w:b w:val="0"/>
          <w:i w:val="0"/>
          <w:color w:val="000000"/>
          <w:sz w:val="24"/>
        </w:rPr>
        <w:t>sђ֊. Korro mo ջa֊ faswaa pђ’man ջe, a jo֊ fan ee ee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Lourdement, solidement.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 faa ne cuu jol ga nyi dђջջi, wala lai ko. Mo ee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սђ! Mo ee me pђsahe fanne me ka bai ջo ya!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Mise en garde.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Ee bii, erbii: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Vah suu pђ bii, rђk bii ge wo suu ne lii ah da֊.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faara er bii. Me ga ee (er) bii zahbii. Wee nyee ka gak eera </w:t>
      </w:r>
      <w:r>
        <w:rPr>
          <w:rFonts w:ascii="" w:hAnsi="" w:eastAsia=""/>
          <w:b w:val="0"/>
          <w:i w:val="0"/>
          <w:color w:val="000000"/>
          <w:sz w:val="24"/>
        </w:rPr>
        <w:t xml:space="preserve">(erra) bii ne suu ջђђ ya. Jeertђ ahe: Bai ee bii, kaa ne ’nahmme. </w:t>
      </w:r>
      <w:r>
        <w:rPr>
          <w:rFonts w:ascii="" w:hAnsi="" w:eastAsia=""/>
          <w:b w:val="0"/>
          <w:i/>
          <w:color w:val="000000"/>
          <w:sz w:val="24"/>
        </w:rPr>
        <w:t xml:space="preserve">Se baigner, se laver. </w:t>
      </w:r>
    </w:p>
    <w:p>
      <w:pPr>
        <w:autoSpaceDN w:val="0"/>
        <w:autoSpaceDE w:val="0"/>
        <w:widowControl/>
        <w:spacing w:line="245" w:lineRule="auto" w:before="74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Ee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ջђ ah pђsah սђ. Mo ee ջђ ah nja֊ սђ. </w:t>
      </w:r>
      <w:r>
        <w:rPr>
          <w:rFonts w:ascii="" w:hAnsi="" w:eastAsia=""/>
          <w:b w:val="0"/>
          <w:i/>
          <w:color w:val="000000"/>
          <w:sz w:val="24"/>
        </w:rPr>
        <w:t xml:space="preserve">Contrôler, constater, observer, remarquer.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Ee ci֊: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ee ci֊ wo paeeci֊ tђ ջђ fan mai mo mu֊ ջo, wala </w:t>
      </w:r>
      <w:r>
        <w:rPr>
          <w:rFonts w:ascii="" w:hAnsi="" w:eastAsia=""/>
          <w:b w:val="0"/>
          <w:i w:val="0"/>
          <w:color w:val="000000"/>
          <w:sz w:val="24"/>
        </w:rPr>
        <w:t>dђջ mo ki֊ nyin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Jetter le sort par le moyen de corne. </w:t>
      </w: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165 </w:t>
      </w:r>
    </w:p>
    <w:p>
      <w:pPr>
        <w:sectPr>
          <w:pgSz w:w="8400" w:h="11900"/>
          <w:pgMar w:top="364" w:right="37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Ee dђջջi: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wo dђջջi, bai ya֊ dђջջi. Dђջ ga ee dђջ ki ka pa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ne syemme. Mo ee za ki pђlli no ne? Dђջ mo ne syemme,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ka ne syem ya da֊ me ee ko. ॣђ ee zan mo yea ko pђ ջђ 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mana. Dђջ gak faa: Eeki no ta. Za mo ’nyahra ki ջe, a eera ki. Tai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tђbanna ne woi tђkine mђ ֊wђђ da֊ kanra ջђ ee ki ջo no kpik.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ee za ma pђ bone, za ma ne syemme, za da֊gai, za syakke da֊ </w:t>
      </w:r>
      <w:r>
        <w:rPr>
          <w:rFonts w:ascii="" w:hAnsi="" w:eastAsia=""/>
          <w:b w:val="0"/>
          <w:i w:val="0"/>
          <w:color w:val="000000"/>
          <w:sz w:val="24"/>
        </w:rPr>
        <w:t>pђsah pђlli. Jeertђ ahe: Bai ջa֊ syi֊ ջђ.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Visiter, aller voir qqn. </w:t>
      </w:r>
    </w:p>
    <w:p>
      <w:pPr>
        <w:autoSpaceDN w:val="0"/>
        <w:autoSpaceDE w:val="0"/>
        <w:widowControl/>
        <w:spacing w:line="245" w:lineRule="auto" w:before="74" w:after="0"/>
        <w:ind w:left="0" w:right="30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Ee kђnda֊ne: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ne syem ջe, a ga wo pakђnda֊ kee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ah nyi ko, a ee kђnda֊ nyi ko. Za ee kђnda֊ ne սea sђrri, ne </w:t>
      </w:r>
      <w:r>
        <w:rPr>
          <w:rFonts w:ascii="" w:hAnsi="" w:eastAsia=""/>
          <w:b w:val="0"/>
          <w:i w:val="0"/>
          <w:color w:val="000000"/>
          <w:sz w:val="24"/>
        </w:rPr>
        <w:t>faa, tђsalle, ne fahlii camcam.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Consulter les esprits, les voyants, faire la divination, géomancie.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Eebii: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Swђ te bii bai ga mor bii. Deջ eebii ka ga ne zakђki. 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Dђջ mo tђ eebii ջe, dђջ kan tђtђl sђ֊, mo la֊ jol ne ջal da֊.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Mafok tђ eebii ջo pђlli. Jeertђ ahe: Rђ֊ bii, kpak fan jo֊ dђջջi. </w:t>
      </w:r>
      <w:r>
        <w:rPr>
          <w:rFonts w:ascii="" w:hAnsi="" w:eastAsia=""/>
          <w:b w:val="0"/>
          <w:i/>
          <w:color w:val="000000"/>
          <w:sz w:val="24"/>
        </w:rPr>
        <w:t xml:space="preserve">Nager.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Izah ջe. Bam yea tђtanne, zђzђђ ee ջe (i zah ջe). </w:t>
      </w:r>
      <w:r>
        <w:rPr>
          <w:rFonts w:ascii="" w:hAnsi="" w:eastAsia=""/>
          <w:b w:val="0"/>
          <w:i/>
          <w:color w:val="000000"/>
          <w:sz w:val="24"/>
        </w:rPr>
        <w:t xml:space="preserve">Cesser, terminer.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Kwo nђnni, kwo cokki. Kan nђn tђ fanne, wala wo fanne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tan nja֊ ahe. Mo ee cok feene? Mo ee cok ge sђ֊! Me ee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kwo fan ki ya. Ee cok, cuu foo cok ne nahnђnni. Me ga ee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 lalle. Dђջ ee kyemme, ee kor fan ka ya֊ tђtђl g֊, ka fee ջђ g֊. </w:t>
      </w:r>
      <w:r>
        <w:rPr>
          <w:rFonts w:ascii="" w:hAnsi="" w:eastAsia=""/>
          <w:b w:val="0"/>
          <w:i w:val="0"/>
          <w:color w:val="000000"/>
          <w:sz w:val="24"/>
        </w:rPr>
        <w:t>Ee cok kpee.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Regarder, observer, constater, visiter, scruter, observer.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Barka, ջђ sah malii. Dђջ mo tђ jo֊ fan sah ջe, a lwaa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eere. ॣђ tђ gђri֊ no pђ ջђ eere. Ee Masђ֊ kal fan da֊ mai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lwaani. Jeertђ ahe: Zahyee, tђkeawakke, fakke (pwakke). </w:t>
      </w:r>
      <w:r>
        <w:rPr>
          <w:rFonts w:ascii="" w:hAnsi="" w:eastAsia=""/>
          <w:b w:val="0"/>
          <w:i/>
          <w:color w:val="000000"/>
          <w:sz w:val="24"/>
        </w:rPr>
        <w:t xml:space="preserve">Bénédiction.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Eere: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sah tђ dђջջi, jo֊ fan sah wo dђջջi. Dђfuu ee ki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sah to. Masђ֊ ee dђջ ne faa ջђ, ne jo֊ fan sah gwa da֊. </w:t>
      </w: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Dђջ gak faa bai galle, Masђ֊ ee mo ba. Masђ֊ ee me ջe. </w:t>
      </w:r>
      <w:r>
        <w:rPr>
          <w:rFonts w:ascii="" w:hAnsi="" w:eastAsia=""/>
          <w:b w:val="0"/>
          <w:i/>
          <w:color w:val="000000"/>
          <w:sz w:val="24"/>
        </w:rPr>
        <w:t xml:space="preserve">Bénir.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Eklesia: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Grec, za mai mo nђђ kan ջo, za mai mo syen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syenne. Eklesia ye paa za Masђ֊ ma syee mor ahe, suu Yesu </w:t>
      </w:r>
    </w:p>
    <w:p>
      <w:pPr>
        <w:autoSpaceDN w:val="0"/>
        <w:autoSpaceDE w:val="0"/>
        <w:widowControl/>
        <w:spacing w:line="266" w:lineRule="auto" w:before="4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166 </w:t>
      </w:r>
    </w:p>
    <w:p>
      <w:pPr>
        <w:sectPr>
          <w:pgSz w:w="8400" w:h="11900"/>
          <w:pgMar w:top="364" w:right="105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wo sђrri. Eklesia ye ka ya֊ ma vuu ne jol a. Za eklesia a taira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va֊no ka juu pelle, a jo֊ra syedowal ջђ ђђ ջђђra. A myahra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ॣђ’nyah Dђջlii ջђђ tђgbana mo faa ջo nyi ra pђ Mateus: 28:19-20. </w:t>
      </w:r>
      <w:r>
        <w:rPr>
          <w:rFonts w:ascii="" w:hAnsi="" w:eastAsia=""/>
          <w:b w:val="0"/>
          <w:i/>
          <w:color w:val="000000"/>
          <w:sz w:val="24"/>
        </w:rPr>
        <w:t xml:space="preserve">Les chrétiens.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El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Gea ջђ, kee ջђ. Faa ջђ ne fahlii camcam tђ fanne; ջђ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ma sah ye ka yea ya. ॥ђջ mo nyi fan nyi mo ջe, mo el ջђ tђl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pђlli. ॥ђջ ah tђ el ջђ ջo no cam! Za elra ջђ tђ ջђ, tђ fanne. Dђջ </w:t>
      </w:r>
      <w:r>
        <w:rPr>
          <w:rFonts w:ascii="" w:hAnsi="" w:eastAsia=""/>
          <w:b w:val="0"/>
          <w:i w:val="0"/>
          <w:color w:val="000000"/>
          <w:sz w:val="24"/>
        </w:rPr>
        <w:t>ma bai el ջђ a jo֊ osoko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Dire le contraire de ce que disent les autres, contredire.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Ella, ella ella, ea ea: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Gђla֊, gђla֊ gђla֊, fenno fenno,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lemme. Ur ne pel ella (ea) kalle. Me kwo tђ syee ga ella ella </w:t>
      </w:r>
      <w:r>
        <w:rPr>
          <w:rFonts w:ascii="" w:hAnsi="" w:eastAsia=""/>
          <w:b w:val="0"/>
          <w:i w:val="0"/>
          <w:color w:val="000000"/>
          <w:sz w:val="24"/>
        </w:rPr>
        <w:t xml:space="preserve">(ee ea). Fan mo cu֊ dђջ gin ջal ջe, pah ah syee ella ella (ea ea). </w:t>
      </w:r>
      <w:r>
        <w:rPr>
          <w:rFonts w:ascii="" w:hAnsi="" w:eastAsia=""/>
          <w:b w:val="0"/>
          <w:i/>
          <w:color w:val="000000"/>
          <w:sz w:val="24"/>
        </w:rPr>
        <w:t xml:space="preserve">Marcher dandinant, chancelant.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Welle, fahlii bii. bii սuu pђ elle. El sye, fahlii bii yo,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swul bii ye ta. Bii pђ el manyee սuu ga pђ el maluuri. El manyeeki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ne tђtђl ջoroo, wala gororo֊. Bii pђ el ma fah lal սuu ne swah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el ma pee ջe. Pђ sђr da֊ el no g֊ pђlli. Za ya֊ ah tђra tђսii ջђђ </w:t>
      </w:r>
      <w:r>
        <w:rPr>
          <w:rFonts w:ascii="" w:hAnsi="" w:eastAsia=""/>
          <w:b w:val="0"/>
          <w:i w:val="0"/>
          <w:color w:val="000000"/>
          <w:sz w:val="24"/>
        </w:rPr>
        <w:t>ջo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 lit d’eau, rivière.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Em em, famfam, feefee: ջmckd.f.</w:t>
      </w:r>
      <w:r>
        <w:rPr>
          <w:rFonts w:ascii="" w:hAnsi="" w:eastAsia=""/>
          <w:b w:val="0"/>
          <w:i w:val="0"/>
          <w:color w:val="000000"/>
          <w:sz w:val="24"/>
        </w:rPr>
        <w:t xml:space="preserve"> Pђsahe pђlli, pђ’nyahre. Nђђ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ne nђm em em (feefee, famfam). Za ki ka gak rera nђђ ma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nђm tђ em em (feefee) ya. Naa mo ne nђm em em (feefee) ջe, a </w:t>
      </w:r>
      <w:r>
        <w:rPr>
          <w:rFonts w:ascii="" w:hAnsi="" w:eastAsia=""/>
          <w:b w:val="0"/>
          <w:i w:val="0"/>
          <w:color w:val="000000"/>
          <w:sz w:val="24"/>
        </w:rPr>
        <w:t>kwan pђsahe. Jeertђ ahe: fyahro fyahro.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Très bon goût, graisseux, huileux.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Em jolle: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Gban, wala byak fan pђsahe, gban jol mor fanne. Em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mor fanne, kal da֊ ahe mor fan mai mo ka pђswah ya. Dђջ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fan nyi mo ջe, mo em jol mor ah pђsahe. Dђջ mo em jol mor </w:t>
      </w:r>
      <w:r>
        <w:rPr>
          <w:rFonts w:ascii="" w:hAnsi="" w:eastAsia=""/>
          <w:b w:val="0"/>
          <w:i w:val="0"/>
          <w:color w:val="000000"/>
          <w:sz w:val="24"/>
        </w:rPr>
        <w:t>fan a ջe, ka nђn pђlli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Bien gérer.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Emma: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’Wa, pђram. Dђջ ah ka tђ gai ջђ ki ya ba, kaa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emma no. Mo gbђ jol g֊ emma kaa ne ko. Ru laa ջђ ah nai ru kaa </w:t>
      </w:r>
      <w:r>
        <w:rPr>
          <w:rFonts w:ascii="" w:hAnsi="" w:eastAsia=""/>
          <w:b w:val="0"/>
          <w:i w:val="0"/>
          <w:color w:val="000000"/>
          <w:sz w:val="24"/>
        </w:rPr>
        <w:t xml:space="preserve">emma. Emma cuu fan mai mo yea tђ jo֊ ne swahe, mo so gbђ jol </w:t>
      </w:r>
      <w:r>
        <w:rPr>
          <w:rFonts w:ascii="" w:hAnsi="" w:eastAsia=""/>
          <w:b w:val="0"/>
          <w:i w:val="0"/>
          <w:color w:val="000000"/>
          <w:sz w:val="24"/>
        </w:rPr>
        <w:t>ջo nje.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Tranquille. </w:t>
      </w:r>
    </w:p>
    <w:p>
      <w:pPr>
        <w:autoSpaceDN w:val="0"/>
        <w:autoSpaceDE w:val="0"/>
        <w:widowControl/>
        <w:spacing w:line="266" w:lineRule="auto" w:before="1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167 </w:t>
      </w:r>
    </w:p>
    <w:p>
      <w:pPr>
        <w:sectPr>
          <w:pgSz w:w="8400" w:h="11900"/>
          <w:pgMar w:top="364" w:right="39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Emma emma: ջmckd.f.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Pђ’nyahre, zђջai zђջai, pђlli.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faa ջђ pђ zah emma emma na nђm wonni. Dђջ mo ’ya֊ ko ջe, </w:t>
      </w:r>
      <w:r>
        <w:rPr>
          <w:rFonts w:ascii="" w:hAnsi="" w:eastAsia=""/>
          <w:b w:val="0"/>
          <w:i w:val="0"/>
          <w:color w:val="000000"/>
          <w:sz w:val="24"/>
        </w:rPr>
        <w:t>a kee ջђ emma emma. Dђջ ah dђջ tђ emma emma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Grand parleur, onctueux, flateur.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Emme, eremme: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(kuu). Za սii kpuu ah ne lee ah da֊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emme (eremme). Me ga syen (woo) eremme (emme). Em lee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syiiսah pђsah ya. Kuu erem ne waa. Lee ah gђrlђ֊ gђrlђ֊, a ru֊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pђsyee. Za mo սuu erem (em) ne swaa ջe, a yea pђ’nyahre. </w:t>
      </w:r>
      <w:r>
        <w:rPr>
          <w:rFonts w:ascii="" w:hAnsi="" w:eastAsia=""/>
          <w:b w:val="0"/>
          <w:i/>
          <w:color w:val="000000"/>
          <w:sz w:val="24"/>
        </w:rPr>
        <w:t xml:space="preserve">Ziziphus Mauritianas, (jujubier, jujube).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Enee enee, henee henee: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pђpaare. Dђfuu coora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zahջel go֊ enee enee (henee henee). Ne gwahl ջe, sor gin luma </w:t>
      </w:r>
      <w:r>
        <w:rPr>
          <w:rFonts w:ascii="" w:hAnsi="" w:eastAsia=""/>
          <w:b w:val="0"/>
          <w:i w:val="0"/>
          <w:color w:val="000000"/>
          <w:sz w:val="24"/>
        </w:rPr>
        <w:t xml:space="preserve">enee enee. Fan ge luma ջe, amma ka enee enee na mataa ya. Enee </w:t>
      </w:r>
      <w:r>
        <w:rPr>
          <w:rFonts w:ascii="" w:hAnsi="" w:eastAsia=""/>
          <w:b w:val="0"/>
          <w:i w:val="0"/>
          <w:color w:val="000000"/>
          <w:sz w:val="24"/>
        </w:rPr>
        <w:t xml:space="preserve">enee cuu paa dђfuu, paa faջalle, ’man fan ne yђk ahe. Jeertђ ahe: </w:t>
      </w:r>
      <w:r>
        <w:rPr>
          <w:rFonts w:ascii="" w:hAnsi="" w:eastAsia=""/>
          <w:b w:val="0"/>
          <w:i w:val="0"/>
          <w:color w:val="000000"/>
          <w:sz w:val="24"/>
        </w:rPr>
        <w:t>Bi֊, dђyee, nje.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Beaucoup, nombreux.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Er bii sђђ: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ઞwђђ erra bii sђђ ne cok ֊wђђsaa֊ ջђђ mo izah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mo er bii sђђ ջe, dђwor mo tai (swan) ne ki ջe, a gbђ ջilli. </w:t>
      </w:r>
      <w:r>
        <w:rPr>
          <w:rFonts w:ascii="" w:hAnsi="" w:eastAsia=""/>
          <w:b w:val="0"/>
          <w:i/>
          <w:color w:val="000000"/>
          <w:sz w:val="24"/>
        </w:rPr>
        <w:t xml:space="preserve">Fin des règles, menstruation.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Er er: ջmsջ.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Yee fanne. ॥a֊ yeyee er er ne cok za mo tђ nփi </w:t>
      </w:r>
      <w:r>
        <w:rPr>
          <w:rFonts w:ascii="" w:hAnsi="" w:eastAsia=""/>
          <w:b w:val="0"/>
          <w:i w:val="0"/>
          <w:color w:val="000000"/>
          <w:sz w:val="24"/>
        </w:rPr>
        <w:t>ko ganne. Mo jo֊ fan er er tђgbana na syakre, wala kpi֊ni.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Péniblement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Er er, ֊geret: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Kperkper. Er er (֊geret) a cuu dђջ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ka ֊woo ya, gi֊ ya ta, dђջ kwan ko na mataa ceecee. Dђջ ah </w:t>
      </w:r>
      <w:r>
        <w:rPr>
          <w:rFonts w:ascii="" w:hAnsi="" w:eastAsia=""/>
          <w:b w:val="0"/>
          <w:i w:val="0"/>
          <w:color w:val="000000"/>
          <w:sz w:val="24"/>
        </w:rPr>
        <w:t>er er na madacenne (matђcenne). Jeertђ ahe: ઞguջ ֊guջ.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Malingre, chétif.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Er fanne: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Rooni, jo֊ syi֊ masaa, wala kah ga wo suu. Za erra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na bii. Pђtaa za erra fasaa, fajurpi֊, facoksyi֊rփi. Ne zahgwahl </w:t>
      </w:r>
      <w:r>
        <w:rPr>
          <w:rFonts w:ascii="" w:hAnsi="" w:eastAsia=""/>
          <w:b w:val="0"/>
          <w:i w:val="0"/>
          <w:color w:val="000000"/>
          <w:sz w:val="24"/>
        </w:rPr>
        <w:t>ջe, mahm (’mahm) er dђջ na bii. Tђyim er dђջ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Mouiller, asperger.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Eremջolle, eremջulli: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Kuu. Kuu ah ne waa na erem (em) ta.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Lee ah pђluu kal erem ջe, a pђbђrђm, ne zwak da֊. Za ka lah,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’yah pђlli ya. Diira ne erem ջulli (ջolle), սah ջul (ջol) ye ren </w:t>
      </w:r>
      <w:r>
        <w:rPr>
          <w:rFonts w:ascii="" w:hAnsi="" w:eastAsia=""/>
          <w:b w:val="0"/>
          <w:i w:val="0"/>
          <w:color w:val="000000"/>
          <w:sz w:val="24"/>
        </w:rPr>
        <w:t xml:space="preserve">ne, wala jur nahnђn ջol ջo ne luu ne? ne syee ne? Dђջ tђ ջђ ah ya. </w:t>
      </w:r>
      <w:r>
        <w:rPr>
          <w:rFonts w:ascii="" w:hAnsi="" w:eastAsia=""/>
          <w:b w:val="0"/>
          <w:i/>
          <w:color w:val="000000"/>
          <w:sz w:val="24"/>
        </w:rPr>
        <w:t xml:space="preserve">Ziziphus mucronata (jujubier autre). </w:t>
      </w:r>
    </w:p>
    <w:p>
      <w:pPr>
        <w:autoSpaceDN w:val="0"/>
        <w:autoSpaceDE w:val="0"/>
        <w:widowControl/>
        <w:spacing w:line="266" w:lineRule="auto" w:before="4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168 </w:t>
      </w:r>
    </w:p>
    <w:p>
      <w:pPr>
        <w:sectPr>
          <w:pgSz w:w="8400" w:h="11900"/>
          <w:pgMar w:top="364" w:right="108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Eremme: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emme, ջtv yo. </w:t>
      </w:r>
      <w:r>
        <w:rPr>
          <w:rFonts w:ascii="" w:hAnsi="" w:eastAsia=""/>
          <w:b w:val="0"/>
          <w:i/>
          <w:color w:val="000000"/>
          <w:sz w:val="24"/>
        </w:rPr>
        <w:t xml:space="preserve">Ziziphus mauritianas (jujubier).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Ergu, er֊gu: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kahe, paklak. Kan ջo ka ja֊ja֊ ya, 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er֊gu. Ya֊ mai uu ջo ka sђ֊ ja֊ja֊ ya, pak ջo ne kah er֊gu </w:t>
      </w:r>
      <w:r>
        <w:rPr>
          <w:rFonts w:ascii="" w:hAnsi="" w:eastAsia=""/>
          <w:b w:val="0"/>
          <w:i w:val="0"/>
          <w:color w:val="000000"/>
          <w:sz w:val="24"/>
        </w:rPr>
        <w:t xml:space="preserve">(ergu). Dђջ mo ka syesyel pђsah ya ջe, a syee er֊gu er֊gu. Jeertђ </w:t>
      </w:r>
      <w:r>
        <w:rPr>
          <w:rFonts w:ascii="" w:hAnsi="" w:eastAsia=""/>
          <w:b w:val="0"/>
          <w:i w:val="0"/>
          <w:color w:val="000000"/>
          <w:sz w:val="24"/>
        </w:rPr>
        <w:t>ahe: Ja֊ja֊, sђra֊.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Penchant, de côté.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Erre: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Eere. Er bii, rђk bii ga wo suu, maa suu ga pђ bii.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er bii ջe, mo kah ga wo suu ne jolle, wala ne ֊hђђre. Bii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 ջe, dђջ dan ga g֊ ne suu da֊. Dђջ er bii ka suu mo yea </w:t>
      </w:r>
      <w:r>
        <w:rPr>
          <w:rFonts w:ascii="" w:hAnsi="" w:eastAsia=""/>
          <w:b w:val="0"/>
          <w:i w:val="0"/>
          <w:color w:val="000000"/>
          <w:sz w:val="24"/>
        </w:rPr>
        <w:t>bel.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Baigner, se doucher.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Evangelim: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Grek yo. ॣђ’nyahre. ॣђ’nyah ma wo sђr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nyee ye ka, amma ॣђ’nyah ma cuu ջђ ђђ dђfuu. ॣђ’nyah ma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nai pђ Gbanzah Mafuu. Za ma nyi֊ra Yesu ye cuura ॣђ’nyah mai </w:t>
      </w:r>
      <w:r>
        <w:rPr>
          <w:rFonts w:ascii="" w:hAnsi="" w:eastAsia=""/>
          <w:b w:val="0"/>
          <w:i w:val="0"/>
          <w:color w:val="000000"/>
          <w:sz w:val="24"/>
        </w:rPr>
        <w:t>mo lwaara ջђ ah gin jol Yesu.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Bonne Nouvelle.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Ewa: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Yahuduen, cee. ॥ii mai Adam mo սii mawin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yo. Ewa ye mah za sђr da֊.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Eve. </w:t>
      </w:r>
    </w:p>
    <w:p>
      <w:pPr>
        <w:autoSpaceDN w:val="0"/>
        <w:autoSpaceDE w:val="0"/>
        <w:widowControl/>
        <w:spacing w:line="266" w:lineRule="auto" w:before="432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169 </w:t>
      </w:r>
    </w:p>
    <w:p>
      <w:pPr>
        <w:sectPr>
          <w:pgSz w:w="8400" w:h="11900"/>
          <w:pgMar w:top="364" w:right="40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3118" w:firstLine="0"/>
        <w:jc w:val="right"/>
      </w:pPr>
      <w:r>
        <w:rPr>
          <w:rFonts w:ascii="" w:hAnsi="" w:eastAsia=""/>
          <w:b/>
          <w:i w:val="0"/>
          <w:color w:val="000000"/>
          <w:sz w:val="40"/>
        </w:rPr>
        <w:t xml:space="preserve">F </w:t>
      </w:r>
    </w:p>
    <w:p>
      <w:pPr>
        <w:autoSpaceDN w:val="0"/>
        <w:autoSpaceDE w:val="0"/>
        <w:widowControl/>
        <w:spacing w:line="245" w:lineRule="auto" w:before="20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nama (8) syel masyin fan֊wђђ zah Munda֊. Mo tђ սii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 mo maa tђkpuu zah ma sђ֊ ga mor syel ma sђ֊, tђ’yak pђђ </w:t>
      </w:r>
      <w:r>
        <w:rPr>
          <w:rFonts w:ascii="" w:hAnsi="" w:eastAsia=""/>
          <w:b w:val="0"/>
          <w:i w:val="0"/>
          <w:color w:val="000000"/>
          <w:sz w:val="24"/>
        </w:rPr>
        <w:t>tђgђђ syel soջ ջђ faa ga kya֊.</w:t>
      </w:r>
      <w:r>
        <w:rPr>
          <w:rFonts w:ascii="" w:hAnsi="" w:eastAsia=""/>
          <w:b/>
          <w:i w:val="0"/>
          <w:color w:val="000000"/>
          <w:sz w:val="24"/>
        </w:rPr>
        <w:t xml:space="preserve"> f. 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8èm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 ma wo 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rii suu, fan gaini. Me ka ne fa ma wo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Fa ma wo suu ջe ջeջ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Vêtements, habits.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Taini, kanne. Nwah faa bii ջo. Nwah faa (kan, tai) sam </w:t>
      </w:r>
      <w:r>
        <w:rPr>
          <w:rFonts w:ascii="" w:hAnsi="" w:eastAsia=""/>
          <w:b w:val="0"/>
          <w:i w:val="0"/>
          <w:color w:val="000000"/>
          <w:sz w:val="24"/>
        </w:rPr>
        <w:t>ջo. Va֊no ջe, dђջ faa: Foo. Nwah foo sam ջo.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Coiguler, transformer </w:t>
      </w:r>
    </w:p>
    <w:p>
      <w:pPr>
        <w:autoSpaceDN w:val="0"/>
        <w:autoSpaceDE w:val="0"/>
        <w:widowControl/>
        <w:spacing w:line="245" w:lineRule="auto" w:before="74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Faa ջo: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faa ջђ,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Parler.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Faa ջђ (ջo) ga sђ֊: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faa ջђ (ջo) ga sђ֊, wala ne zah gwђђre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za ma kah ջii mo laara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Chuchoter.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Faa ջђ (ջo) ne kya֊ sђ֊: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laa sok pђsah ya ջe, za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(ջo) nyi ne kya֊ sђ֊.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hurler.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Faa ջђ, faa ջo: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Kee ջђ nyi dђջջi. Faa ջђ (ջo) kђsyil ki ne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ki. Me faa ջђ ne ki ta ջe. Ru faa ջђ (ջo) ah ջo zahki.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Parler, dire, s’entretenir. </w:t>
      </w:r>
    </w:p>
    <w:p>
      <w:pPr>
        <w:autoSpaceDN w:val="0"/>
        <w:autoSpaceDE w:val="0"/>
        <w:widowControl/>
        <w:spacing w:line="245" w:lineRule="auto" w:before="76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Faa kalle: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tђ֊gyo malyakke, ջtv yo. </w:t>
      </w: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Faadal: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zah ya֊ go֊e (zahջel go֊e). Za coora faadal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nyahnyah zah ya֊ go֊e.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Cours du chef, notables. </w:t>
      </w:r>
    </w:p>
    <w:p>
      <w:pPr>
        <w:autoSpaceDN w:val="0"/>
        <w:autoSpaceDE w:val="0"/>
        <w:widowControl/>
        <w:spacing w:line="266" w:lineRule="auto" w:before="1208" w:after="0"/>
        <w:ind w:left="0" w:right="3126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170 </w:t>
      </w:r>
    </w:p>
    <w:p>
      <w:pPr>
        <w:sectPr>
          <w:pgSz w:w="8400" w:h="11900"/>
          <w:pgMar w:top="542" w:right="118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Hanne, re, ri֊ni. Gbђr zah tђ ջђ (ջo). Mo faa (han)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(ջo) ջo pђsahe. Faa ջђ madђweesyelle cuu dђջ ma faa ջђ pђlli.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ah nyi ko nja֊ սђ! Me tђђ ko pђlli, amma faa ջo (ջђ) ki ya, </w:t>
      </w:r>
      <w:r>
        <w:rPr>
          <w:rFonts w:ascii="" w:hAnsi="" w:eastAsia=""/>
          <w:b w:val="0"/>
          <w:i w:val="0"/>
          <w:color w:val="000000"/>
          <w:sz w:val="24"/>
        </w:rPr>
        <w:t>wala ջђi֊ zah faa ջђ ki ya.</w:t>
      </w: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Parler, dire, annoncer, déclarer, informer, présenter, proclamer, </w:t>
      </w:r>
      <w:r>
        <w:rPr>
          <w:rFonts w:ascii="" w:hAnsi="" w:eastAsia=""/>
          <w:b w:val="0"/>
          <w:i/>
          <w:color w:val="000000"/>
          <w:sz w:val="24"/>
        </w:rPr>
        <w:t xml:space="preserve">transmettre, renseigner.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Faa, fwaa: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 pђ’manne, woo ջal pђpaare. Mo faa (fwaa) sђr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kee ne ne? Faa sђr ne zahe, wala woo sђr ne zahe. Dђђ mo tђ </w:t>
      </w:r>
      <w:r>
        <w:rPr>
          <w:rFonts w:ascii="" w:hAnsi="" w:eastAsia=""/>
          <w:b w:val="0"/>
          <w:i w:val="0"/>
          <w:color w:val="000000"/>
          <w:sz w:val="24"/>
        </w:rPr>
        <w:t>ren wom ջe, a fafaani (fwafwaani). Gwii faa summi.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Brouter.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Faa, paa: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ci֊ tђ sђr mo ka na kpuu (kuu) ya da֊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(paa) yo. ॥ђջ mo saa֊ wommi, mo goo zaare da֊ faa yo. Faa ci֊ </w:t>
      </w:r>
      <w:r>
        <w:rPr>
          <w:rFonts w:ascii="" w:hAnsi="" w:eastAsia=""/>
          <w:b w:val="0"/>
          <w:i w:val="0"/>
          <w:color w:val="000000"/>
          <w:sz w:val="24"/>
        </w:rPr>
        <w:t>ne zahban ah camcam tђ sђrri.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Herbe, herbuste.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Faa, paa: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 dђջ pђ wul ne nyi syi֊ ma ջe’ nyi ko. Za faa (paa)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ne nyi farel ne syi֊ nyi dђջ ahe. Za faa (paa) syi֊ pђ bii ne </w:t>
      </w:r>
      <w:r>
        <w:rPr>
          <w:rFonts w:ascii="" w:hAnsi="" w:eastAsia=""/>
          <w:b w:val="0"/>
          <w:i w:val="0"/>
          <w:color w:val="000000"/>
          <w:sz w:val="24"/>
        </w:rPr>
        <w:t>fan mai mo gak ik ra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Empoisonner.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Faa, pwaa: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 bi֊ bi֊. Me faa (pwaa) tђker vђr (bђr) ջe.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(pwaa) gbђr gbђr (hђrd hђrd). Mo ջal va֊no sђ ջe, dђջ faa: </w:t>
      </w:r>
      <w:r>
        <w:rPr>
          <w:rFonts w:ascii="" w:hAnsi="" w:eastAsia=""/>
          <w:b w:val="0"/>
          <w:i w:val="0"/>
          <w:color w:val="000000"/>
          <w:sz w:val="24"/>
        </w:rPr>
        <w:t>Foo (poo) va֊no gbђr, wala hђrd.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Boire un liquide épais.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Faa, raa: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fan zwan nyi dђջ kal tђl ahe. Faa (raa) ko ne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laolao. Za gak raa yim nyi dђջ no ta, ’yah faa: Nyi yim nyi dђջ kal </w:t>
      </w:r>
      <w:r>
        <w:rPr>
          <w:rFonts w:ascii="" w:hAnsi="" w:eastAsia=""/>
          <w:b w:val="0"/>
          <w:i w:val="0"/>
          <w:color w:val="000000"/>
          <w:sz w:val="24"/>
        </w:rPr>
        <w:t>tђ mai mo zwђ ko pђtaa.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Soûler (saouler).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Fabaa: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Syem fabaa a bar dђջ wo suu. ’Nahm a ge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fabaa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Ulcère.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Fabo֊: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Maki, faki. Me ka ne fabo֊ ya֊ ջe ya sya֊sya֊. </w:t>
      </w:r>
      <w:r>
        <w:rPr>
          <w:rFonts w:ascii="" w:hAnsi="" w:eastAsia=""/>
          <w:b w:val="0"/>
          <w:i/>
          <w:color w:val="000000"/>
          <w:sz w:val="24"/>
        </w:rPr>
        <w:t xml:space="preserve">Choses.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Faջalle: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ne ջal tђ nai: Gwii, dђђ, nђђ cokki. Fan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ջoo ya֊ da֊ faջal o. Ka cuura kah ne mafok pђlli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Bêtes sauvages ou domestiques, quadrupèdes. </w:t>
      </w: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171 </w:t>
      </w:r>
    </w:p>
    <w:p>
      <w:pPr>
        <w:sectPr>
          <w:pgSz w:w="8400" w:h="11900"/>
          <w:pgMar w:top="364" w:right="37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Faջa֊ni: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ma ki֊ tђtђlli, tђki֊ni, tђlki֊ni. </w:t>
      </w:r>
      <w:r>
        <w:rPr>
          <w:rFonts w:ascii="" w:hAnsi="" w:eastAsia=""/>
          <w:b w:val="0"/>
          <w:i/>
          <w:color w:val="000000"/>
          <w:sz w:val="24"/>
        </w:rPr>
        <w:t xml:space="preserve">Epilepsie.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Faջeare: ս.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Nђђ, fan manyee ne maluuri. Faջea cuu faջe’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pђpaare, pђlli. Fan mai mo ka pђsah ya da֊, faջear o. Faջea ma pђ </w:t>
      </w:r>
      <w:r>
        <w:rPr>
          <w:rFonts w:ascii="" w:hAnsi="" w:eastAsia=""/>
          <w:b w:val="0"/>
          <w:i w:val="0"/>
          <w:color w:val="000000"/>
          <w:sz w:val="24"/>
        </w:rPr>
        <w:t>bii, tђ sђrri, ma zoo sђ֊ da֊ nora.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Insectes.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Faջe’: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mai mo ka pђsah ya, fa mai mo waa ya. Dђfuu jo֊ra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faջe’ pђlli, ’yah faa: Jo֊ra fan mai mo ka pђsah ya, mai mo waa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Péché, faute.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Facii: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॥immi, largoo, kђlaջջe da֊ facii ye ra. Mo ջa֊ facii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cii lak ne sa. Pacwak coo facii ne vamme.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Barre à mine, tout ce qui peut creuser.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Facii: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pa cii syi֊ moo ’yah jol za syea syi֊rփi. Fan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gai nyi pa cii syi֊ ne ko. Mo ge ne facii ya mo ka lwaa, </w:t>
      </w:r>
      <w:r>
        <w:rPr>
          <w:rFonts w:ascii="" w:hAnsi="" w:eastAsia=""/>
          <w:b w:val="0"/>
          <w:i w:val="0"/>
          <w:color w:val="000000"/>
          <w:sz w:val="24"/>
        </w:rPr>
        <w:t>wala սђђ syi֊ ga pel a 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Avance de valeur de médicament donnée au guérisseur.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Facokkolle, fatokkolle: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Faսђђni. Fan mai dђջ mo nyi nyi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tђ kolle, bai yeջջe, bai lelee. Facokkol (fatokkol) a jo֊ 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comki pђ cok tђ vђrvђrri, a rђђ nahnђn nyi dђջ matђ go֊ga ka mo </w:t>
      </w:r>
      <w:r>
        <w:rPr>
          <w:rFonts w:ascii="" w:hAnsi="" w:eastAsia=""/>
          <w:b w:val="0"/>
          <w:i w:val="0"/>
          <w:color w:val="000000"/>
          <w:sz w:val="24"/>
        </w:rPr>
        <w:t>jo֊ko fan ne fahlii maջe’ ahe. Mo jo֊ yella ne facokkolle.</w:t>
      </w: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Cadeau, don, présent, pourboire, ce qu’on recoit gratuitement, </w:t>
      </w:r>
      <w:r>
        <w:rPr>
          <w:rFonts w:ascii="" w:hAnsi="" w:eastAsia=""/>
          <w:b w:val="0"/>
          <w:i/>
          <w:color w:val="000000"/>
          <w:sz w:val="24"/>
        </w:rPr>
        <w:t xml:space="preserve">libéralité.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Faսa: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Kpђ, pђki. Mo faa սao faսa. Madђђ ջe wђ, me lwaa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maki ah ջe faսa. Magii ջe kal tђ wommi, pisoo ge ya֊ faսa yao. </w:t>
      </w:r>
      <w:r>
        <w:rPr>
          <w:rFonts w:ascii="" w:hAnsi="" w:eastAsia=""/>
          <w:b w:val="0"/>
          <w:i/>
          <w:color w:val="000000"/>
          <w:sz w:val="24"/>
        </w:rPr>
        <w:t xml:space="preserve">Encore, de nouveau.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Faeecee: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Fakwocee. Fan mai dђջ mo kwan cee suu ah g֊.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tђra սii ah ջo ne darugal pђlli. Zђzђђ mai za so սii ne “mirwar”. </w:t>
      </w:r>
      <w:r>
        <w:rPr>
          <w:rFonts w:ascii="" w:hAnsi="" w:eastAsia=""/>
          <w:b w:val="0"/>
          <w:i/>
          <w:color w:val="000000"/>
          <w:sz w:val="24"/>
        </w:rPr>
        <w:t xml:space="preserve">Miroir.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Fafyahe: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ma ne fyah ka gbah fanne. Minni, kpi֊,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goobamme, swatђkeke da֊ fafyah ye ra. Fa ma gbah fan da֊ </w:t>
      </w:r>
      <w:r>
        <w:rPr>
          <w:rFonts w:ascii="" w:hAnsi="" w:eastAsia=""/>
          <w:b w:val="0"/>
          <w:i w:val="0"/>
          <w:color w:val="000000"/>
          <w:sz w:val="24"/>
        </w:rPr>
        <w:t>fafyah ye ra.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Félide'. </w:t>
      </w:r>
    </w:p>
    <w:p>
      <w:pPr>
        <w:autoSpaceDN w:val="0"/>
        <w:autoSpaceDE w:val="0"/>
        <w:widowControl/>
        <w:spacing w:line="266" w:lineRule="auto" w:before="27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172 </w:t>
      </w:r>
    </w:p>
    <w:p>
      <w:pPr>
        <w:sectPr>
          <w:pgSz w:w="8400" w:h="11900"/>
          <w:pgMar w:top="364" w:right="109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Hai, fђrai, ven, lii. Dђջ ah kaa ջo fah, wala fђrai.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fan fah.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Sans souci.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Kђ. Fah lalle, fah cokki (tokki), fah kђsђ֊, fah kђ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ya֊. Fah kђfalle, fahpelle (fah kђpelle). Fah kђpel ah pђsah kal fah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kђfal ah ջe.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Vers.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 ceekorre, ceekorre: ս.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Fahfal ya֊ lalle. Kal ge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fahceekorre. Dђջ gak faa kal ge ջo ceekorre no ta. Zan ki faara la֊ </w:t>
      </w:r>
      <w:r>
        <w:rPr>
          <w:rFonts w:ascii="" w:hAnsi="" w:eastAsia=""/>
          <w:b w:val="0"/>
          <w:i w:val="0"/>
          <w:color w:val="000000"/>
          <w:sz w:val="24"/>
        </w:rPr>
        <w:t>ne: Fahkorre.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Derrière la maison.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 fah: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wah wah, kpuu. Mo sah bii ah fah fah. Bam </w:t>
      </w:r>
      <w:r>
        <w:rPr>
          <w:rFonts w:ascii="" w:hAnsi="" w:eastAsia=""/>
          <w:b w:val="0"/>
          <w:i w:val="0"/>
          <w:color w:val="000000"/>
          <w:sz w:val="24"/>
        </w:rPr>
        <w:t>tђ bii duu fah fah (wah wah).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Abondamment (pluie, eau). </w:t>
      </w:r>
    </w:p>
    <w:p>
      <w:pPr>
        <w:autoSpaceDN w:val="0"/>
        <w:autoSpaceDE w:val="0"/>
        <w:widowControl/>
        <w:spacing w:line="245" w:lineRule="auto" w:before="76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 voo: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fah boo, ջtv yo. </w:t>
      </w:r>
      <w:r>
        <w:rPr>
          <w:rFonts w:ascii="" w:hAnsi="" w:eastAsia=""/>
          <w:b w:val="0"/>
          <w:i/>
          <w:color w:val="000000"/>
          <w:sz w:val="24"/>
        </w:rPr>
        <w:t xml:space="preserve">Les narrines.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 voo, fah boo: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mђ֊jwaa mo pђђ gin g֊, so za mo i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tђ’yak ne ko. Fahlii boo, wala fah voo.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Narines.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koo welle. Pђtaa za cu֊ra fah ne wakke, wala zyimmi.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 ma ne wak kђka pђlli zђzђђ yao. Fah mandђm, fah ma ne </w:t>
      </w:r>
      <w:r>
        <w:rPr>
          <w:rFonts w:ascii="" w:hAnsi="" w:eastAsia=""/>
          <w:b w:val="0"/>
          <w:i w:val="0"/>
          <w:color w:val="000000"/>
          <w:sz w:val="24"/>
        </w:rPr>
        <w:t>zyimmi.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Porte bebe en peau ou en tissu.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dђջ mo faa mor dђջ ka jok ko ne ko. Dђջ ah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 fah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Moquerie.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nyi dђջ ka jokko, ka swaa mo re ko. Tђ fah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a ne fan pђlli. Fah ko ne ջђ bai ’yah yeջջe.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 moquer,ridiculiser.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Fahfalle: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Dђђ, kђdђђ. Me soջ ko fahfalle. ॣђ ah jo֊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fahfal ջe սђne me tђ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Derriere, apres, dernier.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173 </w:t>
      </w:r>
    </w:p>
    <w:p>
      <w:pPr>
        <w:sectPr>
          <w:pgSz w:w="8400" w:h="11900"/>
          <w:pgMar w:top="364" w:right="38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Fahfalle: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Dђђ, rolle, bai jo֊ fan gwari. Ge fahfal zana.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fahfal ka. Ceecee a yea ma fahfalle.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Fahfalle: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wo suu dђfuu mai mo ka gak kwan ne suu ջo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gak kwan ջђr no. Dђջ ka gak la֊ fahfal ne suu ah ya ta. Jђ֊ </w:t>
      </w:r>
      <w:r>
        <w:rPr>
          <w:rFonts w:ascii="" w:hAnsi="" w:eastAsia=""/>
          <w:b w:val="0"/>
          <w:i w:val="0"/>
          <w:color w:val="000000"/>
          <w:sz w:val="24"/>
        </w:rPr>
        <w:t>fahfal ջo nyi me ջe: ’Yah ջђ ջe yao.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Derrière.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Fahkorre: ս.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fahceekorre, ceekorre, ջtv yo. </w:t>
      </w:r>
      <w:r>
        <w:rPr>
          <w:rFonts w:ascii="" w:hAnsi="" w:eastAsia=""/>
          <w:b w:val="0"/>
          <w:i/>
          <w:color w:val="000000"/>
          <w:sz w:val="24"/>
        </w:rPr>
        <w:t xml:space="preserve">Derrière la maison.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Fahlalle: ս.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Cokki (tokki). Kal ge ջo fahlalle, kal ge fah </w:t>
      </w:r>
      <w:r>
        <w:rPr>
          <w:rFonts w:ascii="" w:hAnsi="" w:eastAsia=""/>
          <w:b w:val="0"/>
          <w:i w:val="0"/>
          <w:color w:val="000000"/>
          <w:sz w:val="24"/>
        </w:rPr>
        <w:t xml:space="preserve">tokki. Tђ jo֊ (do֊) yeջ ma fahlalle (ma tokki).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 brousse, hors du village.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Fahlii 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(tok) mai bii mo սuu g֊. Comki fahlii bii ci֊ el </w:t>
      </w:r>
      <w:r>
        <w:rPr>
          <w:rFonts w:ascii="" w:hAnsi="" w:eastAsia=""/>
          <w:b w:val="0"/>
          <w:i w:val="0"/>
          <w:color w:val="000000"/>
          <w:sz w:val="24"/>
        </w:rPr>
        <w:t xml:space="preserve">malii ahe. Fahlii sokki.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Lit d’eau, caniveau.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Fahlii 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Tok (cok) mai mo pђђ fahfal, wala cel dђfuu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bii, a golok, wala սee ջo na fahlii bii, mo wo֊ cel dђfuu </w:t>
      </w:r>
      <w:r>
        <w:rPr>
          <w:rFonts w:ascii="" w:hAnsi="" w:eastAsia=""/>
          <w:b w:val="0"/>
          <w:i w:val="0"/>
          <w:color w:val="000000"/>
          <w:sz w:val="24"/>
        </w:rPr>
        <w:t>kђsyil gwa.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 colonne vertébrale.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Fahlii kya֊ ma i (ee) tђyakke: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tђ’yak moo pђђ gin </w:t>
      </w:r>
      <w:r>
        <w:rPr>
          <w:rFonts w:ascii="" w:hAnsi="" w:eastAsia=""/>
          <w:b w:val="0"/>
          <w:i w:val="0"/>
          <w:color w:val="000000"/>
          <w:sz w:val="24"/>
        </w:rPr>
        <w:t>g֊.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Trachée artère.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Fahlii kya֊ ma re farelle: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mai dђջ mo re farelle ջe, moo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 g֊ ga ջђrri.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Oesophage. </w:t>
      </w:r>
    </w:p>
    <w:p>
      <w:pPr>
        <w:autoSpaceDN w:val="0"/>
        <w:autoSpaceDE w:val="0"/>
        <w:widowControl/>
        <w:spacing w:line="245" w:lineRule="auto" w:before="74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Fahlii sokki: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ջђ faa moo pђђ g֊ ga sokki. </w:t>
      </w:r>
      <w:r>
        <w:rPr>
          <w:rFonts w:ascii="" w:hAnsi="" w:eastAsia=""/>
          <w:b w:val="0"/>
          <w:i/>
          <w:color w:val="000000"/>
          <w:sz w:val="24"/>
        </w:rPr>
        <w:t xml:space="preserve">Conduit auditif.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Fahlii (ne):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Go֊ga, ջђsahe. ॣђ ah mo tђ faa ko ֊hoo 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fahlii, wala ջђ ah ne fahlii kpa֊. Mo ka ne fahlii jo֊ fan moo ya. </w:t>
      </w:r>
      <w:r>
        <w:rPr>
          <w:rFonts w:ascii="" w:hAnsi="" w:eastAsia=""/>
          <w:b w:val="0"/>
          <w:i/>
          <w:color w:val="000000"/>
          <w:sz w:val="24"/>
        </w:rPr>
        <w:t xml:space="preserve">Vérité, droit, procédure.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Fahlii, fahe: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syelle (syilli). Fahlii no camcam pђlli. Fahlii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pђђ, fahlii ’wahe, fahlii ya֊, Fahlii bii (fah bii).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Route, chemin, caniveau, passage, sentier, rue, voie.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174 </w:t>
      </w:r>
    </w:p>
    <w:p>
      <w:pPr>
        <w:sectPr>
          <w:pgSz w:w="8400" w:h="11900"/>
          <w:pgMar w:top="364" w:right="105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Guru֊. Bii mai mo ջoo ջo ջoo, mo ka սuu ga cok ki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ah bii mo ka g֊ yao la֊ fahl, wala guru֊ ye ceecee.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Mare, marais, étang, marigot.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Fahl, syet: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 kpuu ma pђђ ge sђ֊. Fahl (syet) jol kpuu ah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sђ֊ belbel ka mo zyeeko mafuu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Couper des branches vertes.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Fahmђnnђђ: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goo mђnnђђ mai mo mgbaa kpuu mah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mane. A սii ne goo mђnnђђ sђ ta. ઞwђђ sђђra fahmђnђђ ka cokwii </w:t>
      </w:r>
      <w:r>
        <w:rPr>
          <w:rFonts w:ascii="" w:hAnsi="" w:eastAsia=""/>
          <w:b w:val="0"/>
          <w:i w:val="0"/>
          <w:color w:val="000000"/>
          <w:sz w:val="24"/>
        </w:rPr>
        <w:t>ne ko. Fahmђnnђђ ne waa ne kђita ne kђita.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Branche de palmier ronier.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Fahro fahro, hahro hahro: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mai ka ne nђm ya 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fahro fahro (hahro hahro) nai sђ.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Sans goût, fade.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Fahrtђ: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Pђfai zah ki da֊. A pђfai fahrtђ. Dђջ kwan ga sђ֊ </w:t>
      </w:r>
      <w:r>
        <w:rPr>
          <w:rFonts w:ascii="" w:hAnsi="" w:eastAsia=""/>
          <w:b w:val="0"/>
          <w:i w:val="0"/>
          <w:color w:val="000000"/>
          <w:sz w:val="24"/>
        </w:rPr>
        <w:t>gin lal fahrtђ.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Ensemble, blanc.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Fahsђ֊: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mo սђr ga սђrri. Morkђsђ֊. Mo syee ge fah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kђsђ֊ ah ka, mo syee ge fahsђ֊, ’yah faa: Morkђsђ֊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Descente.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Fahsђ֊: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masyiibamme. Cok mai dђջ mo kwan ga sђ֊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lii ah da֊. Fan da֊ gi֊ ga fahsђ֊. Fan ջea manyeeki ah da֊ zwђђra </w:t>
      </w:r>
      <w:r>
        <w:rPr>
          <w:rFonts w:ascii="" w:hAnsi="" w:eastAsia=""/>
          <w:b w:val="0"/>
          <w:i w:val="0"/>
          <w:color w:val="000000"/>
          <w:sz w:val="24"/>
        </w:rPr>
        <w:t>fahsђ֊.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haut, vers le haut, le ciel.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Fahsђ֊, fahkђsђ֊, (zagђwђђre):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zyak sђ֊ mo ur gin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g֊, wala kuu ga g֊. Cok mai zyak sђ֊ mo kuu gin g֊ ginni, a cam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coksђ֊. Dђջ mo uu sђ֊ ja֊ mo pee nahnђn ջoo ge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kђmorcomzah’nan ջe, ka mo soջ fahfal ջoo nyi kђmorcomlilli,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jokђsah ջo a ne fah morkђsђ֊, ka jokђlђbai ջo la֊ a fahsђ֊, wala </w:t>
      </w:r>
      <w:r>
        <w:rPr>
          <w:rFonts w:ascii="" w:hAnsi="" w:eastAsia=""/>
          <w:b w:val="0"/>
          <w:i w:val="0"/>
          <w:color w:val="000000"/>
          <w:sz w:val="24"/>
        </w:rPr>
        <w:t>fahkђsђ֊. Za tai սii fa tђ nai rai da֊ ne: Nyah sђr nai da֊.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Montée, est, orient, nord, sud, ( les 4 points cardinaux).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Fah, bwah: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Kpuu, wah. Sђђ bii ge lal fah (bwah). Tђ’yak </w:t>
      </w:r>
      <w:r>
        <w:rPr>
          <w:rFonts w:ascii="" w:hAnsi="" w:eastAsia=""/>
          <w:b w:val="0"/>
          <w:i w:val="0"/>
          <w:color w:val="000000"/>
          <w:sz w:val="24"/>
        </w:rPr>
        <w:t>ah pђђ ga lal fah.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 de ce qu’on jette (eau, air).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175 </w:t>
      </w:r>
    </w:p>
    <w:p>
      <w:pPr>
        <w:sectPr>
          <w:pgSz w:w="8400" w:h="11900"/>
          <w:pgMar w:top="364" w:right="39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Fai: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Jokki, ka pђswah ya, ka pђsah yao. Dђջ ah fai ջo gaolђ.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 fai ջo lo֊, fan ki kђka g֊ yao. We mai fai ջo, ka erbii ya. </w:t>
      </w:r>
      <w:r>
        <w:rPr>
          <w:rFonts w:ascii="" w:hAnsi="" w:eastAsia=""/>
          <w:b w:val="0"/>
          <w:i w:val="0"/>
          <w:color w:val="000000"/>
          <w:sz w:val="24"/>
        </w:rPr>
        <w:t>Mbђro fai be.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Ternir, blanchir, déteindre.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Fai: ջmsջ. </w:t>
      </w:r>
      <w:r>
        <w:rPr>
          <w:rFonts w:ascii="" w:hAnsi="" w:eastAsia=""/>
          <w:b w:val="0"/>
          <w:i w:val="0"/>
          <w:color w:val="000000"/>
          <w:sz w:val="24"/>
        </w:rPr>
        <w:t>Gwari. Mo hђђ ge fai, mo goo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Rapidement, sans tarder.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fanne, kpak fanne. Ka pђfuu ya, a pђfai. Fai ah </w:t>
      </w:r>
      <w:r>
        <w:rPr>
          <w:rFonts w:ascii="" w:hAnsi="" w:eastAsia=""/>
          <w:b w:val="0"/>
          <w:i w:val="0"/>
          <w:color w:val="000000"/>
          <w:sz w:val="24"/>
        </w:rPr>
        <w:t>kal com ջe. Fai fan ah sah nahnђnni.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Blanc, clair.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Fagaini (fagaire). ઞwђђ saara fai solle, sahe. Zahban fai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 pђlli. Za gbђra gai fai ջo ka pђlli zђzђђ na mataa yao. </w:t>
      </w:r>
      <w:r>
        <w:rPr>
          <w:rFonts w:ascii="" w:hAnsi="" w:eastAsia=""/>
          <w:b w:val="0"/>
          <w:i/>
          <w:color w:val="000000"/>
          <w:sz w:val="24"/>
        </w:rPr>
        <w:t xml:space="preserve">Collier, perle.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Fai fai: ջmsջ. </w:t>
      </w:r>
      <w:r>
        <w:rPr>
          <w:rFonts w:ascii="" w:hAnsi="" w:eastAsia=""/>
          <w:b w:val="0"/>
          <w:i w:val="0"/>
          <w:color w:val="000000"/>
          <w:sz w:val="24"/>
        </w:rPr>
        <w:t>Mo ee fofoo,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Plein, rempli.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Fai fai.: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laa pђ’nyahre. Za ma laara wo ki pђ’nyahre, </w:t>
      </w:r>
      <w:r>
        <w:rPr>
          <w:rFonts w:ascii="" w:hAnsi="" w:eastAsia=""/>
          <w:b w:val="0"/>
          <w:i w:val="0"/>
          <w:color w:val="000000"/>
          <w:sz w:val="24"/>
        </w:rPr>
        <w:t>syakra ki fai fai. Dђջ ah ne syak zah fai fai.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Etre très heureux, content.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 ge lalle, waini. Mbђro fai ջe. Fan ma lelee da֊ a </w:t>
      </w:r>
      <w:r>
        <w:rPr>
          <w:rFonts w:ascii="" w:hAnsi="" w:eastAsia=""/>
          <w:b w:val="0"/>
          <w:i w:val="0"/>
          <w:color w:val="000000"/>
          <w:sz w:val="24"/>
        </w:rPr>
        <w:t xml:space="preserve">jiini, so faini. Fai ah ջuu ge sђ֊ ջe. Fai nђn mђmmђђ, fai zah,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gya֊ tђkpuu zah tђ dђջջi,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Fleurir, bourgeon qui s’ouvre, faire la moue.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Fakalle: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Tђkalle. Fan mai dђջ mo kaa tђl ahe. Mo kaa ge tђ </w:t>
      </w:r>
      <w:r>
        <w:rPr>
          <w:rFonts w:ascii="" w:hAnsi="" w:eastAsia=""/>
          <w:b w:val="0"/>
          <w:i w:val="0"/>
          <w:color w:val="000000"/>
          <w:sz w:val="24"/>
        </w:rPr>
        <w:t>fakalle.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Banc, chaise, fauteuil, siège, tabouret, tara.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Fakat: ջmsջ. </w:t>
      </w:r>
      <w:r>
        <w:rPr>
          <w:rFonts w:ascii="" w:hAnsi="" w:eastAsia=""/>
          <w:b w:val="0"/>
          <w:i w:val="0"/>
          <w:color w:val="000000"/>
          <w:sz w:val="24"/>
        </w:rPr>
        <w:t>Go֊ga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Certes, sûr, assurérément, exacte.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Fakfakke: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La֊la֊. Kwo ko ջe, ջђ ki kђka, ee cok fakfak </w:t>
      </w:r>
      <w:r>
        <w:rPr>
          <w:rFonts w:ascii="" w:hAnsi="" w:eastAsia=""/>
          <w:b w:val="0"/>
          <w:i w:val="0"/>
          <w:color w:val="000000"/>
          <w:sz w:val="24"/>
        </w:rPr>
        <w:t>zol kalle sђ.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Tanpis.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 kpuu. Me fak jol kpuu ah ge sђ֊ ջe, kђka sђ֊ yo. </w:t>
      </w:r>
      <w:r>
        <w:rPr>
          <w:rFonts w:ascii="" w:hAnsi="" w:eastAsia=""/>
          <w:b w:val="0"/>
          <w:i/>
          <w:color w:val="000000"/>
          <w:sz w:val="24"/>
        </w:rPr>
        <w:t xml:space="preserve">Couper les branches. </w:t>
      </w:r>
    </w:p>
    <w:p>
      <w:pPr>
        <w:autoSpaceDN w:val="0"/>
        <w:autoSpaceDE w:val="0"/>
        <w:widowControl/>
        <w:spacing w:line="266" w:lineRule="auto" w:before="678" w:after="0"/>
        <w:ind w:left="0" w:right="2938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176 </w:t>
      </w:r>
    </w:p>
    <w:p>
      <w:pPr>
        <w:sectPr>
          <w:pgSz w:w="8400" w:h="11900"/>
          <w:pgMar w:top="364" w:right="136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Fakke, pwakke: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ॣђջe’, bai peljii, zahyee. Fak (pwak) lwaa ko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ջe. Dђջ ah pђfakke (pђpwakke), mo jo֊ fan ջe, ka lwaa lee syem </w:t>
      </w:r>
      <w:r>
        <w:rPr>
          <w:rFonts w:ascii="" w:hAnsi="" w:eastAsia=""/>
          <w:b w:val="0"/>
          <w:i w:val="0"/>
          <w:color w:val="000000"/>
          <w:sz w:val="24"/>
        </w:rPr>
        <w:t>ah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Malchance, malheur, porteur de malheur.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Fakwanne: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faani. Fakwan ye ջђ mai mo ge wo dђջ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su֊ni, koo ne comme tђ ջђ fan mo tђ ga ge, wala jo֊ pelle. Tђ’yak </w:t>
      </w:r>
      <w:r>
        <w:rPr>
          <w:rFonts w:ascii="" w:hAnsi="" w:eastAsia=""/>
          <w:b w:val="0"/>
          <w:i w:val="0"/>
          <w:color w:val="000000"/>
          <w:sz w:val="24"/>
        </w:rPr>
        <w:t>ye ge nyi dђջ ne fakwanne. Comki la֊ a ge pђzyil lomme.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Vision, rêve.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Fakwocee, faeecee: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Daarugal zah zђmai, mirwar zah nasara.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սiira ne zah zђmai ne zah nasara pђlli kal zah munda֊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fakwocee (faeecee) ջe. Dђջ ma ջoo yerri, a zyeջ zahsol ah pђ </w:t>
      </w:r>
      <w:r>
        <w:rPr>
          <w:rFonts w:ascii="" w:hAnsi="" w:eastAsia=""/>
          <w:b w:val="0"/>
          <w:i w:val="0"/>
          <w:color w:val="000000"/>
          <w:sz w:val="24"/>
        </w:rPr>
        <w:t>faeecee (fakwocee).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Miroir.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Fakyemme: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wo֊ ka dђdaa. Yu֊ni, dakke (jakle),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tђsolle, da֊ fakyem ye ra.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Instruments de musique.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Falle, polle (naa):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 naa. Me tђ fal (pol) naa ga pђ jolle, mo </w:t>
      </w:r>
      <w:r>
        <w:rPr>
          <w:rFonts w:ascii="" w:hAnsi="" w:eastAsia=""/>
          <w:b w:val="0"/>
          <w:i w:val="0"/>
          <w:color w:val="000000"/>
          <w:sz w:val="24"/>
        </w:rPr>
        <w:t>kaa byak սao.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Préparer la sauce. </w:t>
      </w:r>
    </w:p>
    <w:p>
      <w:pPr>
        <w:autoSpaceDN w:val="0"/>
        <w:autoSpaceDE w:val="0"/>
        <w:widowControl/>
        <w:spacing w:line="245" w:lineRule="auto" w:before="76" w:after="0"/>
        <w:ind w:left="0" w:right="534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Famasoo: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ջђr syenne. Za mataa pђlli lђ֊ra masoo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ne dђջջi. ॥iira syi֊ ma laջ syem ah ne famasoo, amma </w:t>
      </w:r>
      <w:r>
        <w:rPr>
          <w:rFonts w:ascii="" w:hAnsi="" w:eastAsia=""/>
          <w:b w:val="0"/>
          <w:i w:val="0"/>
          <w:color w:val="000000"/>
          <w:sz w:val="24"/>
        </w:rPr>
        <w:t>go֊ga ye ka. Zђzђђko na tђ ջe, sawari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Médicament pour guérir l’ictère.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Famasuusuu: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gak ’nam pђwahe. Mђ֊gђђ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suusuu. Kaosuu suuni.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Elastique.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Famfam: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Feefee, ne nђm pђlli. Dђջ mo ren naa nђm ջe, a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zah pђ’nyahre, a yea famfam (feefee).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Huileux, bien à manger, cuite, bon goût.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Famme: jf. ջmcd.f.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ջe, dђջ faa fa֊. ઞhђђ fam ge ջo </w:t>
      </w:r>
      <w:r>
        <w:rPr>
          <w:rFonts w:ascii="" w:hAnsi="" w:eastAsia=""/>
          <w:b w:val="0"/>
          <w:i w:val="0"/>
          <w:color w:val="000000"/>
          <w:sz w:val="24"/>
        </w:rPr>
        <w:t>tђki, zah ah fam ջo.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Cabosser (cabossé), déformer (déformé), tordre (tordu).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177 </w:t>
      </w:r>
    </w:p>
    <w:p>
      <w:pPr>
        <w:sectPr>
          <w:pgSz w:w="8400" w:h="11900"/>
          <w:pgMar w:top="364" w:right="41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Famme, pomme: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ma pђzyil kpuu mo pђђ ge lal pђfai.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ne fam (pom) ye tђfahmme, wuuri, foore (poore). Fai kpuu ma </w:t>
      </w:r>
      <w:r>
        <w:rPr>
          <w:rFonts w:ascii="" w:hAnsi="" w:eastAsia=""/>
          <w:b w:val="0"/>
          <w:i w:val="0"/>
          <w:color w:val="000000"/>
          <w:sz w:val="24"/>
        </w:rPr>
        <w:t>ne fam la֊ no ta. Fam jee pђջe’ kal ra da֊, a jwђђ nђnni.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Sêve.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Famorgomme: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Fatan zahzyilli. ॣђ tan mai dђջ mo bya֊ ne ko.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dђջ mo cuu nyi mo ya, mo yea pђ zahzyil ջo sђ. Za faara: </w:t>
      </w:r>
      <w:r>
        <w:rPr>
          <w:rFonts w:ascii="" w:hAnsi="" w:eastAsia=""/>
          <w:b w:val="0"/>
          <w:i w:val="0"/>
          <w:color w:val="000000"/>
          <w:sz w:val="24"/>
        </w:rPr>
        <w:t xml:space="preserve">“Famorgom ջe faa ջђ nyi me, wala famorgom ջo faa ջђ nyi mo </w:t>
      </w:r>
      <w:r>
        <w:rPr>
          <w:rFonts w:ascii="" w:hAnsi="" w:eastAsia=""/>
          <w:b w:val="0"/>
          <w:i w:val="0"/>
          <w:color w:val="000000"/>
          <w:sz w:val="24"/>
        </w:rPr>
        <w:t>ba”.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Conscience.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Fampђђ: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ma jur goo “saladђ”. Fampђђ pђzwakke. Fampђђ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’wah ջe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Herbuste.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Fan mbђђre, fan boore: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Ako ye fan mai moo ջoora ga pђ sum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za ma cwah tђwaa nasara, wala za ma raa pa֊gasoo moo </w:t>
      </w:r>
      <w:r>
        <w:rPr>
          <w:rFonts w:ascii="" w:hAnsi="" w:eastAsia=""/>
          <w:b w:val="0"/>
          <w:i w:val="0"/>
          <w:color w:val="000000"/>
          <w:sz w:val="24"/>
        </w:rPr>
        <w:t>saara, mor ka sum ah mo urri, wala mo za֊.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Levure.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Fanսђђni: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Yella jo֊ fanne, wala faa ջђ mai dђջ mo yea ne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kpak ahe. Fanսђђ ma jo֊ fanne, ma tan mor ջђ, ma kaa swah tђ </w:t>
      </w:r>
      <w:r>
        <w:rPr>
          <w:rFonts w:ascii="" w:hAnsi="" w:eastAsia=""/>
          <w:b w:val="0"/>
          <w:i w:val="0"/>
          <w:color w:val="000000"/>
          <w:sz w:val="24"/>
        </w:rPr>
        <w:t>zana.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Don.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Fahnfahn: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Belbelle. Faջea nђђ sor pђ ’wah ջe fahnfahn.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Vak nђђ nђn wul fan fahnfahn.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Tout enlevé.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Fanlii fanne: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Mu֊jwђђre. Za ma lee, wala zyak sorre, ђђ, swaa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liira ne fanlii fanne (mu֊jwђђre).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Balance, bascule.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Fanloo naa: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֊wђђ mo zyeջra naa ne ka yea pђ’nyahre.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Swaa, ђђ, makulli, tђmmi, luuri, da֊ fanloo naa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Ingrédient.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camcam no pђlli. Fan mai nahnђn mo kwan no,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nahnђn mo ka kwan a no ta. Fan ma mor sђrri, mor bii, koo fee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mo wo sђr fan o. Ya֊, kpuu, sђrri, waare, fփi, սeere, juu da֊ </w:t>
      </w:r>
      <w:r>
        <w:rPr>
          <w:rFonts w:ascii="" w:hAnsi="" w:eastAsia=""/>
          <w:b w:val="0"/>
          <w:i w:val="0"/>
          <w:color w:val="000000"/>
          <w:sz w:val="24"/>
        </w:rPr>
        <w:t>fan o. Dђջ ka gak kee fan da֊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Chose. </w:t>
      </w: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178 </w:t>
      </w:r>
    </w:p>
    <w:p>
      <w:pPr>
        <w:sectPr>
          <w:pgSz w:w="8400" w:h="11900"/>
          <w:pgMar w:top="364" w:right="108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Jo֊ni, wala jo֊re, kђђre, lak solai, faջalle. Me ka ne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ya. Fan mo no jol ջe ջe, me ka yea nai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Richesse.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maջe’. Mo kwo fan sye սђ! Mo faa gee me va֊no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սao fanne! Fan ջe’ mo faa ջђ ge zu ne!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Quelqu’un de vilain, affreux.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Fannono, fђnnђnђn: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Bii ah սuu pђђ ge lal fannono </w:t>
      </w:r>
      <w:r>
        <w:rPr>
          <w:rFonts w:ascii="" w:hAnsi="" w:eastAsia=""/>
          <w:b w:val="0"/>
          <w:i w:val="0"/>
          <w:color w:val="000000"/>
          <w:sz w:val="24"/>
        </w:rPr>
        <w:t>(fђnnђnђn).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Abondemment.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Fanpee: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yeջջe, fan jo֊ yeջջe. Ciiri, da֊ne, ֊hђђre, tahsah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fan manyeeki ah da֊ fanpee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Matériels de travail.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Fansuu, zahzolle, zahpђsyeere: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Tђtђ֊ syem tђkpi֊rփi. Tђkpi֊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ջah ֊gom jol, wala ջal nyi dђջ ah ya ba, pђђ zah ջo wo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dђջ ah to ba. Mo tђ֊ ֊gom jol ne ջal nyi dђջ syem o ջe, za սii </w:t>
      </w:r>
      <w:r>
        <w:rPr>
          <w:rFonts w:ascii="" w:hAnsi="" w:eastAsia=""/>
          <w:b w:val="0"/>
          <w:i w:val="0"/>
          <w:color w:val="000000"/>
          <w:sz w:val="24"/>
        </w:rPr>
        <w:t>ne tђkpi֊ ba.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Lèpre.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Fan, fanfan: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Lђmսik. Tђm ka pђ naa pђlli ya, naa ah 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fan, wala fanfan.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Pas bien salé.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Fanyeջջe: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mai za mo jo֊ yeջ ne ko: Kpahe, gwђђre,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kђlaջջe, pel, majuugomci֊, nyahe da֊ fanyeջ ye ra.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Outils, matériels de travail.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Fanyee, fђnee: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zan mo ’yah սiira սii ah ge lal a.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faa nyi fanyee, wala fђnee sye, me no ganne. Fanyee, wala </w:t>
      </w:r>
      <w:r>
        <w:rPr>
          <w:rFonts w:ascii="" w:hAnsi="" w:eastAsia=""/>
          <w:b w:val="0"/>
          <w:i w:val="0"/>
          <w:color w:val="000000"/>
          <w:sz w:val="24"/>
        </w:rPr>
        <w:t>fђnee ge dai ya֊ pђnaa jam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Autre, machin, truc.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Gђђ. Zah nwah ah kwan fa֊. Lak ah fa֊ (gђђ). </w:t>
      </w:r>
      <w:r>
        <w:rPr>
          <w:rFonts w:ascii="" w:hAnsi="" w:eastAsia=""/>
          <w:b w:val="0"/>
          <w:i/>
          <w:color w:val="000000"/>
          <w:sz w:val="24"/>
        </w:rPr>
        <w:t xml:space="preserve">Sans ferméture, ouvert.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dђջ pђջe’. Mo wo֊ fan pђsah ya, mo fa֊ me ջo.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tђtђl ջђ ya ջe, ka ջђ ah fa֊ (pu֊) ջo njoklum.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Refuser, traité des problème à moitié.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179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Pu֊ni, rђk bii ge tђ fan mayakke. Fa֊ (pu֊) sor pђ bii.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Fa֊ sђrri, fa֊ suu ge pђ bii.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Humecter, mouiller.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Fa֊ valle, fwa֊ bolle: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 ջђջe’ ne ջђջe’. Dђջ mo nyi fan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ya, mo ka nyi nyi ya ta, mai fa֊ val (fwa֊) bol o. Masђ֊ faa </w:t>
      </w:r>
      <w:r>
        <w:rPr>
          <w:rFonts w:ascii="" w:hAnsi="" w:eastAsia=""/>
          <w:b w:val="0"/>
          <w:i w:val="0"/>
          <w:color w:val="000000"/>
          <w:sz w:val="24"/>
        </w:rPr>
        <w:t>na fa֊ val (bol)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venger.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Fa֊fa֊: ջmsջ.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Gђђgђђ. Lak ah pђpaa fa֊fa֊ (fwa֊fwa֊). Gee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kara pђ lak ջђђ yo, a fa֊fa֊ tђkolle.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Ouverts.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Fa֊ne, famme: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Ram ge tђki. ઞhђђ ma bai swaa ah fa֊ (fam)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tђki. Zah ah fa֊ (fam)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Déformer, cabosser.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Fa֊ne, fwa֊: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kya֊ juu. Juu sђђ sor ne tђ nah faa da֊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fa֊ (fwa֊) ahe. Fa֊ ma juu ջal pђ’manne.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Jabot.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swahe, ne kpahe. Fee fao, fee tђ’yak fao. </w:t>
      </w:r>
      <w:r>
        <w:rPr>
          <w:rFonts w:ascii="" w:hAnsi="" w:eastAsia=""/>
          <w:b w:val="0"/>
          <w:i/>
          <w:color w:val="000000"/>
          <w:sz w:val="24"/>
        </w:rPr>
        <w:t xml:space="preserve">Soupir de qqn qui est fatigué, fâché ou malade.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Faսa, pђki, taa o. Bђ k֊ ka na ֊hoo ya, mo so do֊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֊hoo fao! Mo ge ya, mo so da֊ do֊, wala jo֊ nai fao!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Encore, de nouveau, ainsi.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Far: ջmcd.f.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bai ’nyahre, bai tђmmi. Naa ah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pђ’nyahr a, a ne bii far.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Sans sel, fade.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Farcwak farcwak, parcwak parcwak: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’nahmme pђlli. Gbђ wel ah i farcwak farcwak (parcwak parcwak). </w:t>
      </w:r>
    </w:p>
    <w:p>
      <w:pPr>
        <w:autoSpaceDN w:val="0"/>
        <w:autoSpaceDE w:val="0"/>
        <w:widowControl/>
        <w:spacing w:line="245" w:lineRule="auto" w:before="2" w:after="0"/>
        <w:ind w:left="0" w:right="7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Za faa bil roo vai ջo farcwak farcwak (parcwak parcwak) ta. </w:t>
      </w:r>
      <w:r>
        <w:rPr>
          <w:rFonts w:ascii="" w:hAnsi="" w:eastAsia=""/>
          <w:b w:val="0"/>
          <w:i/>
          <w:color w:val="000000"/>
          <w:sz w:val="24"/>
        </w:rPr>
        <w:t xml:space="preserve">Beaucoup, trop.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Farelle, farilli: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da֊ za mo renne. Me ka ne farel (faril)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syiiսah ya, mai cuu sor da֊. Farel pee ջe, fan ki kђka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Nourriture.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180 </w:t>
      </w:r>
    </w:p>
    <w:p>
      <w:pPr>
        <w:sectPr>
          <w:pgSz w:w="8400" w:h="11900"/>
          <w:pgMar w:top="364" w:right="10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Farenjea: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ma renjeare ye fa bai waani, fan maջe’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Me ci֊ farenjea ջo wo dђfuu, za da֊ syeara me o, a սamra </w:t>
      </w:r>
      <w:r>
        <w:rPr>
          <w:rFonts w:ascii="" w:hAnsi="" w:eastAsia=""/>
          <w:b w:val="0"/>
          <w:i w:val="0"/>
          <w:color w:val="000000"/>
          <w:sz w:val="24"/>
        </w:rPr>
        <w:t>zah tђ ջe, a yimra tђtђlli.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Abominable.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Farfar: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go֊ga, paberre. Dђջ ah ka faa ջђ ne cok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ya, a farfar.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Menteur.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Farre, fђђre: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Fapel za wђђre. Swah za wђђ ah kђka, dђջ ah ka </w:t>
      </w:r>
      <w:r>
        <w:rPr>
          <w:rFonts w:ascii="" w:hAnsi="" w:eastAsia=""/>
          <w:b w:val="0"/>
          <w:i w:val="0"/>
          <w:color w:val="000000"/>
          <w:sz w:val="24"/>
        </w:rPr>
        <w:t>սa֊ far (fђђ) ya. Far (fђђ) wђ ջo mor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Pénis, verge, membre viril de l’homme.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Far, farfar: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Far. Farfar a tђki va֊no ne far. Kђђ naa ah ջo </w:t>
      </w:r>
      <w:r>
        <w:rPr>
          <w:rFonts w:ascii="" w:hAnsi="" w:eastAsia=""/>
          <w:b w:val="0"/>
          <w:i w:val="0"/>
          <w:color w:val="000000"/>
          <w:sz w:val="24"/>
        </w:rPr>
        <w:t>ne bii farfar.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Fade, sans goût.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Fasaa: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Syi֊rփi. Syi֊ mai ka ne yeջ ya. Syem ah la֊ saa ye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ta. Saa sye, syem ֊wђђ yo, syem cokwok (didik) yo. Mo ’yah </w:t>
      </w:r>
      <w:r>
        <w:rPr>
          <w:rFonts w:ascii="" w:hAnsi="" w:eastAsia=""/>
          <w:b w:val="0"/>
          <w:i w:val="0"/>
          <w:color w:val="000000"/>
          <w:sz w:val="24"/>
        </w:rPr>
        <w:t>“nivakin ne kolorokin” kal ջђ fasaa.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Médicament contre la sorcière.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Fasaani: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rii wo suu, fagaini. Godel, fai da֊ fasaa wo suu ye </w:t>
      </w:r>
      <w:r>
        <w:rPr>
          <w:rFonts w:ascii="" w:hAnsi="" w:eastAsia=""/>
          <w:b w:val="0"/>
          <w:i w:val="0"/>
          <w:color w:val="000000"/>
          <w:sz w:val="24"/>
        </w:rPr>
        <w:t>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Couture, habit. </w:t>
      </w:r>
    </w:p>
    <w:p>
      <w:pPr>
        <w:autoSpaceDN w:val="0"/>
        <w:autoSpaceDE w:val="0"/>
        <w:widowControl/>
        <w:spacing w:line="245" w:lineRule="auto" w:before="74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Fasah ջal ֊wђђre: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fazahtђgђђջelle,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Dot, demande de main d’une fille.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Fasa֊ne: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Syi֊rփi. Syi֊ mai za mo lђ֊ra a gak nփi ջђջe’ ne fak </w:t>
      </w:r>
      <w:r>
        <w:rPr>
          <w:rFonts w:ascii="" w:hAnsi="" w:eastAsia=""/>
          <w:b w:val="0"/>
          <w:i w:val="0"/>
          <w:color w:val="000000"/>
          <w:sz w:val="24"/>
        </w:rPr>
        <w:t>ga lalle. A foora a gak soջ ջeջ ga tђ dђջ ki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Médicament de protection, qui peut porter un malheur.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tђkpi֊rփi. Fasuu wol ahe. Fasuu kaa ջo wol 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fasuu ah laջջe.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Lèpre.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Fasђђsђђ, fasђђni: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za moo tai ge tђki mor yeջջe.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Fasђђsђђ (fasђђni). Fasђђsђђ ma pђ luma no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Collecte.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181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Faswaare: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da֊ mai dђջ moo ջa֊ ga cok ki ne da֊, faswaar </w:t>
      </w:r>
      <w:r>
        <w:rPr>
          <w:rFonts w:ascii="" w:hAnsi="" w:eastAsia=""/>
          <w:b w:val="0"/>
          <w:i w:val="0"/>
          <w:color w:val="000000"/>
          <w:sz w:val="24"/>
        </w:rPr>
        <w:t xml:space="preserve">o. Faswaa maki ah yea pђgwahe, maki yea pђyђkki.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Bagage, fardeau, charge, lourdeur.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Faswulli: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dђջ mo swђ tђl ahe. ॣoo faswulli, cee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faswulli ye yeջ ma jo֊ zah’nan da֊ yo. Me ga lee faswul luma. </w:t>
      </w:r>
      <w:r>
        <w:rPr>
          <w:rFonts w:ascii="" w:hAnsi="" w:eastAsia=""/>
          <w:b w:val="0"/>
          <w:i w:val="0"/>
          <w:color w:val="000000"/>
          <w:sz w:val="24"/>
        </w:rPr>
        <w:t>॥eere, daagol, yђkki, fa ma ջoo tђ սeere da֊, faswul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 lit, couchage.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Fasyeani: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za mo ’yah jol dђջջi. Mo lwaa fasyea fee ջii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ne? fasyea kii me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Tout ce qu’on demande.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Fasyeeni: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dђջ mo cak suu ah tђl ahe. ॣђ fasyee,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fan faa pђ սerewol Masђ֊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Jeûne.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Fasyelle: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Fafyahe. Fasyel kyahra ne su֊ ka gbah fanne.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Mђ֊gђrri, kpi֊, ջolle (ջulli) da֊ fasyel ye ra. Fasyel ren nђђ. </w:t>
      </w:r>
      <w:r>
        <w:rPr>
          <w:rFonts w:ascii="" w:hAnsi="" w:eastAsia=""/>
          <w:b w:val="0"/>
          <w:i/>
          <w:color w:val="000000"/>
          <w:sz w:val="24"/>
        </w:rPr>
        <w:t xml:space="preserve">Carnivore, carnacier.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Fasyemme: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kpuu (kuu) da֊, madђђre fasyem ye ra.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Fakpahpђђ mai za mo ka pђђ rђk pђ cel (tal) kpik ya da֊ fasyem </w:t>
      </w:r>
      <w:r>
        <w:rPr>
          <w:rFonts w:ascii="" w:hAnsi="" w:eastAsia=""/>
          <w:b w:val="0"/>
          <w:i w:val="0"/>
          <w:color w:val="000000"/>
          <w:sz w:val="24"/>
        </w:rPr>
        <w:t>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Nourriture légère.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Fasyenne: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Bone mai dђջ mo laa wo suu ahe. Lwaa nwah ջo.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fasyen ah wol ahe, fasyen ah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Douleur, souffrance, algie.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Fasyimmi: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Go֊ne, nђђ. Dђջ ah ’yah fasyim pђlli. Fasyim yo,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’yah սao, wala mo nyi֊ սao.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Gourmet.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Fasyimmi: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za mo soo mor jo֊ ջђջe’. Fan mai za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 mor ջђ kan syim wo dђջջi. Lak fasyim ka jo֊ fan bђђ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Dђwor, wala mawin ma nyi fan ah pђ cok mai za mo i wulli, </w:t>
      </w:r>
      <w:r>
        <w:rPr>
          <w:rFonts w:ascii="" w:hAnsi="" w:eastAsia=""/>
          <w:b w:val="0"/>
          <w:i w:val="0"/>
          <w:color w:val="000000"/>
          <w:sz w:val="24"/>
        </w:rPr>
        <w:t>fasyim yo. Tђgwփi a yea ma ne cen fasyim kђsyil zana.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Amende du sang, qui tue, qui desuni.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182 </w:t>
      </w:r>
    </w:p>
    <w:p>
      <w:pPr>
        <w:sectPr>
          <w:pgSz w:w="8400" w:h="11900"/>
          <w:pgMar w:top="364" w:right="107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Fataa: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ka pђfuu ya, ջeջ ջe. Me ga dahջ fataa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 ne baatal. Mo soջ ջђ mataa, wala fataa ջoo ge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Haillon, chiffon.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Fataa summi: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Fataa sum ka֊ ջo ne vam manyi֊. ઞwђђ jo֊ra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sum mo pђђ nђn ah soջ fan maջea ahe. Fataa sum ma nђn luu </w:t>
      </w:r>
      <w:r>
        <w:rPr>
          <w:rFonts w:ascii="" w:hAnsi="" w:eastAsia=""/>
          <w:b w:val="0"/>
          <w:i w:val="0"/>
          <w:color w:val="000000"/>
          <w:sz w:val="24"/>
        </w:rPr>
        <w:t>no, ma nђn nyi֊ no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Tamis.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Fatan matђ syeջ 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Fatan mai za da֊ ye mo ka tђ ջo ya.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fee fan ah fee pђlli սђ.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Gnosticisme.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Fatan zahzyilli: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dђջ mo bya֊ ne ko. ॣђ mai dђջ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nyi mo ya, mo yea pђ zahzyil ջo sђ. Za faara: “Fan morgom </w:t>
      </w:r>
      <w:r>
        <w:rPr>
          <w:rFonts w:ascii="" w:hAnsi="" w:eastAsia=""/>
          <w:b w:val="0"/>
          <w:i w:val="0"/>
          <w:color w:val="000000"/>
          <w:sz w:val="24"/>
        </w:rPr>
        <w:t>ջe faa ջђ nyi me”.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Conscience, pensée.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Fatanne: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za mo fee ga tђtђl jo֊ yeջ ne ko. ॣђ tanne.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Yella mai dђջ mo tan fan ne ko, dђջ mo yea ne ko. Ka ne fatan a. </w:t>
      </w:r>
      <w:r>
        <w:rPr>
          <w:rFonts w:ascii="" w:hAnsi="" w:eastAsia=""/>
          <w:b w:val="0"/>
          <w:i w:val="0"/>
          <w:color w:val="000000"/>
          <w:sz w:val="24"/>
        </w:rPr>
        <w:t>A ne fatan kal za ki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Intelligence (Philosophie), connaissance, (sagesse, discernement).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Fatokki, facokki: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lalle. Fan mai mo ka ya֊ ya da֊ fatok </w:t>
      </w:r>
      <w:r>
        <w:rPr>
          <w:rFonts w:ascii="" w:hAnsi="" w:eastAsia=""/>
          <w:b w:val="0"/>
          <w:i w:val="0"/>
          <w:color w:val="000000"/>
          <w:sz w:val="24"/>
        </w:rPr>
        <w:t>(facok)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Brousse, hors. </w:t>
      </w:r>
    </w:p>
    <w:p>
      <w:pPr>
        <w:autoSpaceDN w:val="0"/>
        <w:autoSpaceDE w:val="0"/>
        <w:widowControl/>
        <w:spacing w:line="245" w:lineRule="auto" w:before="74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Fatokkolle: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facokkolle. </w:t>
      </w:r>
      <w:r>
        <w:rPr>
          <w:rFonts w:ascii="" w:hAnsi="" w:eastAsia=""/>
          <w:b w:val="0"/>
          <w:i/>
          <w:color w:val="000000"/>
          <w:sz w:val="24"/>
        </w:rPr>
        <w:t xml:space="preserve">Cadeau, don.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Fattђro, pattђro: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Pђfai nje nje. Suu ah da֊ ge pђfai </w:t>
      </w:r>
      <w:r>
        <w:rPr>
          <w:rFonts w:ascii="" w:hAnsi="" w:eastAsia=""/>
          <w:b w:val="0"/>
          <w:i w:val="0"/>
          <w:color w:val="000000"/>
          <w:sz w:val="24"/>
        </w:rPr>
        <w:t>fattђro (pattђro).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Fané, pâle, blème.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Fatђjanne: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bi֊, pђla֊ne. </w:t>
      </w:r>
      <w:r>
        <w:rPr>
          <w:rFonts w:ascii="" w:hAnsi="" w:eastAsia=""/>
          <w:b w:val="0"/>
          <w:i/>
          <w:color w:val="000000"/>
          <w:sz w:val="24"/>
        </w:rPr>
        <w:t xml:space="preserve">Petite quantité.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Fatђzwahջe: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mai mo nyira nyi ֊wђђ ջil mor syen ջil ga </w:t>
      </w:r>
      <w:r>
        <w:rPr>
          <w:rFonts w:ascii="" w:hAnsi="" w:eastAsia=""/>
          <w:b w:val="0"/>
          <w:i w:val="0"/>
          <w:color w:val="000000"/>
          <w:sz w:val="24"/>
        </w:rPr>
        <w:t>lalle.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Médicament qui fait avorter.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183 </w:t>
      </w:r>
    </w:p>
    <w:p>
      <w:pPr>
        <w:sectPr>
          <w:pgSz w:w="8400" w:h="11900"/>
          <w:pgMar w:top="364" w:right="39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Fat, fatte: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Sya֊sya֊, ka sam. Me ka ga ya fat, mo jo֊ սђne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mo jo֊ o. Me zyii ya fatte. Me ka nyi nyi mo ya fatte!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Jamais, pas du tout.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Fawo֊ni: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za mo wo֊ra tђ gђђ ki, fan ah mo yea ջaa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tђki, so mo wo֊ra ka zune da֊ mo yea ne mђ kђsyak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Partage.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Fawulli: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malii ah mo ge wo sђrri. Fawul ik dђfuu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faara sye zah pel ջo ne fawulli.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Epidemie.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Fawulli: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ma in dђջ pђ wulli. Dђջ ki in goo ne nyi fawul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ko. Pa ma ik za ne fawul za սii ko ne pafawulli.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Poison, venin.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Fawulli: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mai mo ka ne cee yo. Faջal mai mo wukra ջe: </w:t>
      </w:r>
      <w:r>
        <w:rPr>
          <w:rFonts w:ascii="" w:hAnsi="" w:eastAsia=""/>
          <w:b w:val="0"/>
          <w:i w:val="0"/>
          <w:color w:val="000000"/>
          <w:sz w:val="24"/>
        </w:rPr>
        <w:t xml:space="preserve">Gwii, dђђ, kahe, tђkine faջea manyeeki ah da֊, fawul ye ra. </w:t>
      </w:r>
      <w:r>
        <w:rPr>
          <w:rFonts w:ascii="" w:hAnsi="" w:eastAsia=""/>
          <w:b w:val="0"/>
          <w:i/>
          <w:color w:val="000000"/>
          <w:sz w:val="24"/>
        </w:rPr>
        <w:t xml:space="preserve">Cadavres.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Fazahkpe</w:t>
      </w:r>
      <w:r>
        <w:rPr>
          <w:rFonts w:ascii="" w:hAnsi="" w:eastAsia=""/>
          <w:b/>
          <w:i w:val="0"/>
          <w:color w:val="000000"/>
          <w:sz w:val="24"/>
        </w:rPr>
        <w:t xml:space="preserve">m jolle: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Gaini, swђђre, zeo, fai ma saa jolle da֊ </w:t>
      </w:r>
      <w:r>
        <w:rPr>
          <w:rFonts w:ascii="" w:hAnsi="" w:eastAsia=""/>
          <w:b w:val="0"/>
          <w:i w:val="0"/>
          <w:color w:val="000000"/>
          <w:sz w:val="24"/>
        </w:rPr>
        <w:t>fazahkp</w:t>
      </w:r>
      <w:r>
        <w:rPr>
          <w:rFonts w:ascii="" w:hAnsi="" w:eastAsia=""/>
          <w:b/>
          <w:i w:val="0"/>
          <w:color w:val="000000"/>
          <w:sz w:val="24"/>
        </w:rPr>
        <w:t>e</w:t>
      </w:r>
      <w:r>
        <w:rPr>
          <w:rFonts w:ascii="" w:hAnsi="" w:eastAsia=""/>
          <w:b w:val="0"/>
          <w:i w:val="0"/>
          <w:color w:val="000000"/>
          <w:sz w:val="24"/>
        </w:rPr>
        <w:t>m jol o. ઞwђђ gbђra ջђ fazahkp</w:t>
      </w:r>
      <w:r>
        <w:rPr>
          <w:rFonts w:ascii="" w:hAnsi="" w:eastAsia=""/>
          <w:b/>
          <w:i w:val="0"/>
          <w:color w:val="000000"/>
          <w:sz w:val="24"/>
        </w:rPr>
        <w:t>e</w:t>
      </w:r>
      <w:r>
        <w:rPr>
          <w:rFonts w:ascii="" w:hAnsi="" w:eastAsia=""/>
          <w:b w:val="0"/>
          <w:i w:val="0"/>
          <w:color w:val="000000"/>
          <w:sz w:val="24"/>
        </w:rPr>
        <w:t xml:space="preserve">m jol ջo ka pђyђk na </w:t>
      </w:r>
      <w:r>
        <w:rPr>
          <w:rFonts w:ascii="" w:hAnsi="" w:eastAsia=""/>
          <w:b w:val="0"/>
          <w:i w:val="0"/>
          <w:color w:val="000000"/>
          <w:sz w:val="24"/>
        </w:rPr>
        <w:t>mataa yao.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Parure.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Fazahorrփi: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dђջ mo saa ka rii zahmђr ne ko. Fan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maani, koo dђջ mo saa da֊, fazahmor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Habits.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Fazahtђgђђջelle: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Fasah ջal ֊wђђre. Lak mai za mo nyi mor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nyi pah mђla֊win zye ’yah kyah ge ya֊ ջo mor mђla֊ ahe. Za </w:t>
      </w:r>
      <w:r>
        <w:rPr>
          <w:rFonts w:ascii="" w:hAnsi="" w:eastAsia=""/>
          <w:b w:val="0"/>
          <w:i w:val="0"/>
          <w:color w:val="000000"/>
          <w:sz w:val="24"/>
        </w:rPr>
        <w:t>ki kwora na lak jo֊ syi֊rփi.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Avance de la dot.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Faza֊za֊, fazahsyelle: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Fafyahe. Zah faza֊za֊ (fazahsyelle)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pђwahe (pђwahlle). Min cokki, sђջђђ da֊ faza֊za֊ ye ra. </w:t>
      </w:r>
      <w:r>
        <w:rPr>
          <w:rFonts w:ascii="" w:hAnsi="" w:eastAsia=""/>
          <w:b w:val="0"/>
          <w:i w:val="0"/>
          <w:color w:val="000000"/>
          <w:sz w:val="24"/>
        </w:rPr>
        <w:t>Faza֊za֊ (fazahsyelle) gbahra kah ne su֊ni.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Carnacier, carnivore.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Fazwahe: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(tok) syi֊rփi. Dђfuu masah ah ye ka, fazwah yo.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moo jo֊ fan ma tђgђri֊ ah toto, mo jo֊ dђջ սuu galle. </w:t>
      </w:r>
      <w:r>
        <w:rPr>
          <w:rFonts w:ascii="" w:hAnsi="" w:eastAsia=""/>
          <w:b w:val="0"/>
          <w:i/>
          <w:color w:val="000000"/>
          <w:sz w:val="24"/>
        </w:rPr>
        <w:t xml:space="preserve">Monstre, chose sacrée, enfant difforme. </w:t>
      </w:r>
    </w:p>
    <w:p>
      <w:pPr>
        <w:autoSpaceDN w:val="0"/>
        <w:autoSpaceDE w:val="0"/>
        <w:widowControl/>
        <w:spacing w:line="266" w:lineRule="auto" w:before="17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184 </w:t>
      </w:r>
    </w:p>
    <w:p>
      <w:pPr>
        <w:sectPr>
          <w:pgSz w:w="8400" w:h="11900"/>
          <w:pgMar w:top="364" w:right="109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Fazwakke: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pђzwak kђ zah da֊ fazwak yo. Cen </w:t>
      </w:r>
      <w:r>
        <w:rPr>
          <w:rFonts w:ascii="" w:hAnsi="" w:eastAsia=""/>
          <w:b w:val="0"/>
          <w:i w:val="0"/>
          <w:color w:val="000000"/>
          <w:sz w:val="24"/>
        </w:rPr>
        <w:t xml:space="preserve">(syen) pђzwakke.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Ce qui est amer.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Fazwanne: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dђջ mo gak zwan da֊: Yimmi, bii, wonni,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tђkeere da֊ fazwan ye ra.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Boisson.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Fazyakke: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Syi֊rփi. Syi֊ nփi syem zyak mai mo kur dђջջi, wala </w:t>
      </w:r>
      <w:r>
        <w:rPr>
          <w:rFonts w:ascii="" w:hAnsi="" w:eastAsia=""/>
          <w:b w:val="0"/>
          <w:i w:val="0"/>
          <w:color w:val="000000"/>
          <w:sz w:val="24"/>
        </w:rPr>
        <w:t>soo suu soore.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Médicament contre les douleurs articulaires..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Fa, fanne: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(fan) maino, fa (fan) ma ֊haano. Fa (fan) ginni.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fee mai mo jo֊ ջo ne? Mo ’yah fa (fan) makene da֊ me ga nyi </w:t>
      </w:r>
      <w:r>
        <w:rPr>
          <w:rFonts w:ascii="" w:hAnsi="" w:eastAsia=""/>
          <w:b w:val="0"/>
          <w:i w:val="0"/>
          <w:color w:val="000000"/>
          <w:sz w:val="24"/>
        </w:rPr>
        <w:t>nyi mo. Fa (fan) ki mo kђka la֊ ka ջђ ki kђka.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Quelque chose.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Fea: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Ulli. Va֊no ջe za faa fee. Zahlђ֊ pђpaa ջe, za faa fea. </w:t>
      </w:r>
      <w:r>
        <w:rPr>
          <w:rFonts w:ascii="" w:hAnsi="" w:eastAsia=""/>
          <w:b w:val="0"/>
          <w:i w:val="0"/>
          <w:color w:val="000000"/>
          <w:sz w:val="24"/>
        </w:rPr>
        <w:t xml:space="preserve">Wii ka tђ dan a, mo fea ge g֊. Me gaջ ne fea wii ջe, ka zyii dan a. </w:t>
      </w:r>
      <w:r>
        <w:rPr>
          <w:rFonts w:ascii="" w:hAnsi="" w:eastAsia=""/>
          <w:b w:val="0"/>
          <w:i/>
          <w:color w:val="000000"/>
          <w:sz w:val="24"/>
        </w:rPr>
        <w:t xml:space="preserve">Souffler sur. </w:t>
      </w:r>
    </w:p>
    <w:p>
      <w:pPr>
        <w:autoSpaceDN w:val="0"/>
        <w:autoSpaceDE w:val="0"/>
        <w:widowControl/>
        <w:spacing w:line="245" w:lineRule="auto" w:before="74" w:after="0"/>
        <w:ind w:left="0" w:right="2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Fea: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 suu pђram, lwaa swahe, ջa֊ ge pelle. Yea ne syemme, </w:t>
      </w:r>
      <w:r>
        <w:rPr>
          <w:rFonts w:ascii="" w:hAnsi="" w:eastAsia=""/>
          <w:b w:val="0"/>
          <w:i w:val="0"/>
          <w:color w:val="000000"/>
          <w:sz w:val="24"/>
        </w:rPr>
        <w:t xml:space="preserve">fea zђzђђ ջe. Mo fea ջo սii nai ne? ’Yah faa: Mo laa suu ջo սii nai </w:t>
      </w:r>
      <w:r>
        <w:rPr>
          <w:rFonts w:ascii="" w:hAnsi="" w:eastAsia=""/>
          <w:b w:val="0"/>
          <w:i w:val="0"/>
          <w:color w:val="000000"/>
          <w:sz w:val="24"/>
        </w:rPr>
        <w:t>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sentir mieux.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raoսa֊, bђђ bi֊. Mo fea ne fyahe. Me fea waa ջђr 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ne tђfeare. Gbђ ne jol mgbak ya, fefeare.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Tenir avec une pince, enlever.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Fea fea: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 bi֊, pђnyeere, fit fit. Faa luu pђ ’wah ջe fea </w:t>
      </w:r>
      <w:r>
        <w:rPr>
          <w:rFonts w:ascii="" w:hAnsi="" w:eastAsia=""/>
          <w:b w:val="0"/>
          <w:i w:val="0"/>
          <w:color w:val="000000"/>
          <w:sz w:val="24"/>
        </w:rPr>
        <w:t xml:space="preserve">fea ba. Rփi tђtђl dђջ gak yea fea fea no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Un peu, duvet.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Fea wii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 mor ջђ pђki. Ur ջђ ah pђfuu. Me ga fea wii ջђ </w:t>
      </w:r>
      <w:r>
        <w:rPr>
          <w:rFonts w:ascii="" w:hAnsi="" w:eastAsia=""/>
          <w:b w:val="0"/>
          <w:i w:val="0"/>
          <w:color w:val="000000"/>
          <w:sz w:val="24"/>
        </w:rPr>
        <w:t>ah faսa.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Reprendre, recommencer, renouveller, activer.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 ka tan fanne. Fee fanne, fee yeջջe, fee ka֊ korre,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fee zahe. Fee fan kal ge ջo pђսђkki.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Etudier, apprendre.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185 </w:t>
      </w:r>
    </w:p>
    <w:p>
      <w:pPr>
        <w:sectPr>
          <w:pgSz w:w="8400" w:h="11900"/>
          <w:pgMar w:top="364" w:right="37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 bi֊, pђwokki. Zyak nђђ ge pђwok fee. Me laa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fee fee pђ’nyahre.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Pas humide, pas sec.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Tђkolle, gђђ. Cok kwo ga g֊ fee. Tђtђl ah ջoo ջo fee.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Morgom ah feefee, rփi ka g֊ ya. Gom ah a fee.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Dégagé, découvert, à demi-chauve.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 ne yak ջe. Cok fee nje ջe, ka pђpђђ na mataa yao.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me woi֊ nђn com fee ջe. ୚ђ tђ fee o, zah’nan gwa ջe a </w:t>
      </w:r>
      <w:r>
        <w:rPr>
          <w:rFonts w:ascii="" w:hAnsi="" w:eastAsia=""/>
          <w:b w:val="0"/>
          <w:i w:val="0"/>
          <w:color w:val="000000"/>
          <w:sz w:val="24"/>
        </w:rPr>
        <w:t>’yah syenne. Kah (sorzuwu֊) fee ջe, ’yah haa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Pas sec, pas humide, mûr.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Pђgwahe. Zyim ah pђgwah fee. Yeջ ah ne zyak fee </w:t>
      </w:r>
      <w:r>
        <w:rPr>
          <w:rFonts w:ascii="" w:hAnsi="" w:eastAsia=""/>
          <w:b w:val="0"/>
          <w:i w:val="0"/>
          <w:color w:val="000000"/>
          <w:sz w:val="24"/>
        </w:rPr>
        <w:t>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Léger.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Fea, pђ’nyahre. Lwaa cok ջo fee (fea). Zyak ge wol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fee ջe. Cok nyee fee (fea), ջђ gaջ kђka.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Tranquille, air libre.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Fee ջђ, fer ջo: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 ջђ. Dђջ ah fee ջђ ջo no zђzђђko. Mo fee </w:t>
      </w:r>
      <w:r>
        <w:rPr>
          <w:rFonts w:ascii="" w:hAnsi="" w:eastAsia=""/>
          <w:b w:val="0"/>
          <w:i w:val="0"/>
          <w:color w:val="000000"/>
          <w:sz w:val="24"/>
        </w:rPr>
        <w:t>ջђ fuu ջo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Changer, transformer, retourner à l’envers.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Fee fao: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Fee tђ’yak ne swahe. ’Meere, laa bone. Foo ջђ pђlli </w:t>
      </w:r>
      <w:r>
        <w:rPr>
          <w:rFonts w:ascii="" w:hAnsi="" w:eastAsia=""/>
          <w:b w:val="0"/>
          <w:i w:val="0"/>
          <w:color w:val="000000"/>
          <w:sz w:val="24"/>
        </w:rPr>
        <w:t xml:space="preserve">֊haa fee fao. Fasyen jo֊ ko feefao. Nђђ ma ջa֊ kpah fee fao. ॣa֊ </w:t>
      </w:r>
      <w:r>
        <w:rPr>
          <w:rFonts w:ascii="" w:hAnsi="" w:eastAsia=""/>
          <w:b w:val="0"/>
          <w:i w:val="0"/>
          <w:color w:val="000000"/>
          <w:sz w:val="24"/>
        </w:rPr>
        <w:t>kpah fee fao.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Soufler avec force.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Fee tђ wolle: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Bђђ zah wol mayak, wala maջea ջoo ge lalle. Mo </w:t>
      </w:r>
      <w:r>
        <w:rPr>
          <w:rFonts w:ascii="" w:hAnsi="" w:eastAsia=""/>
          <w:b w:val="0"/>
          <w:i w:val="0"/>
          <w:color w:val="000000"/>
          <w:sz w:val="24"/>
        </w:rPr>
        <w:t>fee tђwol mayak ge lalle.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Enlever la partie sèché de la boule. </w:t>
      </w:r>
    </w:p>
    <w:p>
      <w:pPr>
        <w:autoSpaceDN w:val="0"/>
        <w:autoSpaceDE w:val="0"/>
        <w:widowControl/>
        <w:spacing w:line="245" w:lineRule="auto" w:before="74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Feefee: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famfam, em em, ջtv yo. </w:t>
      </w:r>
      <w:r>
        <w:rPr>
          <w:rFonts w:ascii="" w:hAnsi="" w:eastAsia=""/>
          <w:b w:val="0"/>
          <w:i/>
          <w:color w:val="000000"/>
          <w:sz w:val="24"/>
        </w:rPr>
        <w:t xml:space="preserve">Graisseux, huileux.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Feefee, feefyak: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Pђgwah pђlli. Zyim ah pђgwah feefee </w:t>
      </w:r>
      <w:r>
        <w:rPr>
          <w:rFonts w:ascii="" w:hAnsi="" w:eastAsia=""/>
          <w:b w:val="0"/>
          <w:i w:val="0"/>
          <w:color w:val="000000"/>
          <w:sz w:val="24"/>
        </w:rPr>
        <w:t xml:space="preserve">(feefyak). Dђջ laa pђ jol feefee (feefyak).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Léger, très léger.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Feelao, fђlђђ: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pђgaջ ya, pђgwahe, gwari. ॣђ ah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pђyђk ya, a feelao (fђlђђ) nai sye. Mo kwo ջђ nyee feelao ka </w:t>
      </w:r>
    </w:p>
    <w:p>
      <w:pPr>
        <w:autoSpaceDN w:val="0"/>
        <w:autoSpaceDE w:val="0"/>
        <w:widowControl/>
        <w:spacing w:line="266" w:lineRule="auto" w:before="9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186 </w:t>
      </w:r>
    </w:p>
    <w:p>
      <w:pPr>
        <w:sectPr>
          <w:pgSz w:w="8400" w:h="11900"/>
          <w:pgMar w:top="364" w:right="106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(fђlђђ). Fђlђђ cuu fan ma ’ahe, mo so yea pђgwahe: godel, tђђ </w:t>
      </w:r>
      <w:r>
        <w:rPr>
          <w:rFonts w:ascii="" w:hAnsi="" w:eastAsia=""/>
          <w:b w:val="0"/>
          <w:i w:val="0"/>
          <w:color w:val="000000"/>
          <w:sz w:val="24"/>
        </w:rPr>
        <w:t>tђpђђrփi.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Pas important, léger.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Soջ tђ’yak ge lalle, tah ge lalle. Fee tђ’yak ne swahe.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fee gee ge pђ lakre, mo jo֊ ka su֊wii mo i ko. Zyak tђ fee kun </w:t>
      </w:r>
      <w:r>
        <w:rPr>
          <w:rFonts w:ascii="" w:hAnsi="" w:eastAsia=""/>
          <w:b w:val="0"/>
          <w:i w:val="0"/>
          <w:color w:val="000000"/>
          <w:sz w:val="24"/>
        </w:rPr>
        <w:t>sor gee me wo suu.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Soufler, respirer.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Fee, feene: ջmff.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॥ii? Afee? Fee ye ne? Afee ye ջa֊, wala kђђ </w:t>
      </w:r>
      <w:r>
        <w:rPr>
          <w:rFonts w:ascii="" w:hAnsi="" w:eastAsia=""/>
          <w:b w:val="0"/>
          <w:i w:val="0"/>
          <w:color w:val="000000"/>
          <w:sz w:val="24"/>
        </w:rPr>
        <w:t>mo ge nyee ne? A faa ka fee me ge nyee ne!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Quoi, que, qu’y a t-il.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Feleere, sokloo, mbђrah: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 mai moo yea kah sok dђջ pђ la֊ </w:t>
      </w:r>
      <w:r>
        <w:rPr>
          <w:rFonts w:ascii="" w:hAnsi="" w:eastAsia=""/>
          <w:b w:val="0"/>
          <w:i w:val="0"/>
          <w:color w:val="000000"/>
          <w:sz w:val="24"/>
        </w:rPr>
        <w:t>bi֊, dђջ ye ka gee ya, bya֊ ne nai sђ.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 trou qui se trouve à l’orelle de certaine personne.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Fel, felfel: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Pђsahe. Dђջ mai ֊woo ջo, suu ah sah felfel. </w:t>
      </w:r>
      <w:r>
        <w:rPr>
          <w:rFonts w:ascii="" w:hAnsi="" w:eastAsia=""/>
          <w:b w:val="0"/>
          <w:i/>
          <w:color w:val="000000"/>
          <w:sz w:val="24"/>
        </w:rPr>
        <w:t xml:space="preserve">Luisant, lisse.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Fen, Fenfenne: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in ma ne ջђrђђ. I ne ջђrђђ fen va֊no,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fenfen zalђ֊ pђpaare. Me ’yah me lwaa i ge wo suu fen սђ. </w:t>
      </w:r>
      <w:r>
        <w:rPr>
          <w:rFonts w:ascii="" w:hAnsi="" w:eastAsia=""/>
          <w:b w:val="0"/>
          <w:i/>
          <w:color w:val="000000"/>
          <w:sz w:val="24"/>
        </w:rPr>
        <w:t xml:space="preserve">Bruit de coups  de chicottes.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Feneetђr: ս. zzk.</w:t>
      </w:r>
      <w:r>
        <w:rPr>
          <w:rFonts w:ascii="" w:hAnsi="" w:eastAsia=""/>
          <w:b w:val="0"/>
          <w:i w:val="0"/>
          <w:color w:val="000000"/>
          <w:sz w:val="24"/>
        </w:rPr>
        <w:t xml:space="preserve"> Zah tђwoo. Mo kaa zah feneetђr (tђwoo) ka mo </w:t>
      </w:r>
      <w:r>
        <w:rPr>
          <w:rFonts w:ascii="" w:hAnsi="" w:eastAsia=""/>
          <w:b w:val="0"/>
          <w:i w:val="0"/>
          <w:color w:val="000000"/>
          <w:sz w:val="24"/>
        </w:rPr>
        <w:t>leere. Fenêtre yea wo suu ya֊ ka soջ cokfai dan ga g֊.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Fenêtre.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Fenno, fenno fenno: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Ferlyak, ferlyak ferlyak. Lemme. 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ॣal ah fenno (ferlyak). A syee fenno fenno (ferlyak ferlyak) dђջ </w:t>
      </w:r>
      <w:r>
        <w:rPr>
          <w:rFonts w:ascii="" w:hAnsi="" w:eastAsia=""/>
          <w:b w:val="0"/>
          <w:i w:val="0"/>
          <w:color w:val="000000"/>
          <w:sz w:val="24"/>
        </w:rPr>
        <w:t>ah lem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Boiteux.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Fen, fenfen: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Pђlo֊ne. Tђm ah a fen, a pђ zah fenfen. Dђջ </w:t>
      </w:r>
      <w:r>
        <w:rPr>
          <w:rFonts w:ascii="" w:hAnsi="" w:eastAsia=""/>
          <w:b w:val="0"/>
          <w:i w:val="0"/>
          <w:color w:val="000000"/>
          <w:sz w:val="24"/>
        </w:rPr>
        <w:t>ah ’yah naa tђfen no cam.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Salé, bien assaisonné.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Fer bikkђla bikkђla: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Hђr gђrlђ֊ gђrlђ֊, kђdђlђ֊ kђdђlђ֊. Fer </w:t>
      </w:r>
      <w:r>
        <w:rPr>
          <w:rFonts w:ascii="" w:hAnsi="" w:eastAsia=""/>
          <w:b w:val="0"/>
          <w:i w:val="0"/>
          <w:color w:val="000000"/>
          <w:sz w:val="24"/>
        </w:rPr>
        <w:t>suu ah tђ sђr bikkђla bikkђla (fer kђdђlђ֊ kђdђlђ֊).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Rouler par terre. </w:t>
      </w:r>
    </w:p>
    <w:p>
      <w:pPr>
        <w:autoSpaceDN w:val="0"/>
        <w:autoSpaceDE w:val="0"/>
        <w:widowControl/>
        <w:spacing w:line="266" w:lineRule="auto" w:before="7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187 </w:t>
      </w:r>
    </w:p>
    <w:p>
      <w:pPr>
        <w:sectPr>
          <w:pgSz w:w="8400" w:h="11900"/>
          <w:pgMar w:top="364" w:right="40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Fer ջђ, fee ջo: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Kun ջђ (ջo), kol ջђ (ջo), jin ջђ (ջo) ne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maki ahe. ॣђ ah faa ջo ne zah nasara, mo fer ge pђ zah munda֊ </w:t>
      </w:r>
      <w:r>
        <w:rPr>
          <w:rFonts w:ascii="" w:hAnsi="" w:eastAsia=""/>
          <w:b w:val="0"/>
          <w:i w:val="0"/>
          <w:color w:val="000000"/>
          <w:sz w:val="24"/>
        </w:rPr>
        <w:t>sa. Mo ka fer ջђ (ջo) pђsah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Interpréter, traduire.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Fer սerewol: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ઞwђђ ջђ ma pђ zah nasara ne zah munda֊. Bibel </w:t>
      </w:r>
      <w:r>
        <w:rPr>
          <w:rFonts w:ascii="" w:hAnsi="" w:eastAsia=""/>
          <w:b w:val="0"/>
          <w:i w:val="0"/>
          <w:color w:val="000000"/>
          <w:sz w:val="24"/>
        </w:rPr>
        <w:t xml:space="preserve">fer ne zah munda֊ ջe. Za fer սerewol ջo camcam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Traduire un livre.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Fer zahzyilli: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Toobii, kee ջђ faջe’ ne soջ faջe’. Soջ fan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mataa. Fer zahzyil ah ջo pђfuu ba, mo gbah jol ahe. Dђջ mo fer </w:t>
      </w:r>
      <w:r>
        <w:rPr>
          <w:rFonts w:ascii="" w:hAnsi="" w:eastAsia=""/>
          <w:b w:val="0"/>
          <w:i w:val="0"/>
          <w:color w:val="000000"/>
          <w:sz w:val="24"/>
        </w:rPr>
        <w:t>zahzyil ջe, a fer ջal syel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convertir, se repentir.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Fer (fee) jolle: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fillu, kyah ne fan leere. Dђջ ah ’yah ջђ fer </w:t>
      </w:r>
      <w:r>
        <w:rPr>
          <w:rFonts w:ascii="" w:hAnsi="" w:eastAsia=""/>
          <w:b w:val="0"/>
          <w:i w:val="0"/>
          <w:color w:val="000000"/>
          <w:sz w:val="24"/>
        </w:rPr>
        <w:t xml:space="preserve">(fee) jol pђlli. Dђջ mo fer jol nje nje սђ ya ջe, mo ka ga pel a. </w:t>
      </w:r>
      <w:r>
        <w:rPr>
          <w:rFonts w:ascii="" w:hAnsi="" w:eastAsia=""/>
          <w:b w:val="0"/>
          <w:i/>
          <w:color w:val="000000"/>
          <w:sz w:val="24"/>
        </w:rPr>
        <w:t xml:space="preserve">Faire du commerce.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Ferere, firere: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’Ya֊. Dђջ ah roo kal ferere (firere) faa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dђջ dђ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S’éclipsé, parti.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Ferfai, feefai: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Gwari, zah ki da֊. Yiiջalla fer (fee) ra zahki </w:t>
      </w:r>
      <w:r>
        <w:rPr>
          <w:rFonts w:ascii="" w:hAnsi="" w:eastAsia=""/>
          <w:b w:val="0"/>
          <w:i w:val="0"/>
          <w:color w:val="000000"/>
          <w:sz w:val="24"/>
        </w:rPr>
        <w:t>fai.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Tourner ensemble, mouvement d’ensemble.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Ferni, feeni: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Fer (fee) kђsђ֊ ge sђ֊. Fer (fee) ne kђki. Me fer </w:t>
      </w:r>
      <w:r>
        <w:rPr>
          <w:rFonts w:ascii="" w:hAnsi="" w:eastAsia=""/>
          <w:b w:val="0"/>
          <w:i w:val="0"/>
          <w:color w:val="000000"/>
          <w:sz w:val="24"/>
        </w:rPr>
        <w:t xml:space="preserve">(fee) syi֊ tђ wii. Mo fer (fee) fahfal (kђfal) ջo ge սђ. Za fer sor ci֊ </w:t>
      </w:r>
      <w:r>
        <w:rPr>
          <w:rFonts w:ascii="" w:hAnsi="" w:eastAsia=""/>
          <w:b w:val="0"/>
          <w:i w:val="0"/>
          <w:color w:val="000000"/>
          <w:sz w:val="24"/>
        </w:rPr>
        <w:t>summi, fer zyim ci֊ yerri, fer (fee) jolle, fer zahzyilli.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Changer, transformer, tourner à l’enverse.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Ferre, feere: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Kunni, jinni, kolle. ॣђ ah fer (fee) ջe. ॣђ ah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fer ge ջe, me faa nyi mo ba. Zyak mai fer ge ջo cam.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Mђђzuwu֊dahbђlo fer (fee) ci֊ tђkaare.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Changer, devenir, transformer, se métamorphoser.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Ferre, heere, eere, yeeni: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ઞgommi. Fer tђmbarka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(tђջaamђ֊gђђ), mombai ka renne. Fer (hee, ee, yee) zah kpuu saa֊ </w:t>
      </w:r>
      <w:r>
        <w:rPr>
          <w:rFonts w:ascii="" w:hAnsi="" w:eastAsia=""/>
          <w:b w:val="0"/>
          <w:i w:val="0"/>
          <w:color w:val="000000"/>
          <w:sz w:val="24"/>
        </w:rPr>
        <w:t>սuu sorre.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Eplucher, aiguiser, affiler.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188 </w:t>
      </w:r>
    </w:p>
    <w:p>
      <w:pPr>
        <w:sectPr>
          <w:pgSz w:w="8400" w:h="11900"/>
          <w:pgMar w:top="364" w:right="105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Fertђ, fђrtђ: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Zahki, pђsahe. Wah ah zahki fertђ. Ka֊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zahki fertђ. Pђsah zahki fertђ.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Egal, moyen.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Fettђ, fet fet: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 tђսe’, belbelle. We woo ge ne fettђ (fet </w:t>
      </w:r>
      <w:r>
        <w:rPr>
          <w:rFonts w:ascii="" w:hAnsi="" w:eastAsia=""/>
          <w:b w:val="0"/>
          <w:i w:val="0"/>
          <w:color w:val="000000"/>
          <w:sz w:val="24"/>
        </w:rPr>
        <w:t xml:space="preserve">fet). Woora fan jol ah fet fet co֊ ya. Mo gbђђ ջђr ya֊ ah ge lal fet </w:t>
      </w:r>
      <w:r>
        <w:rPr>
          <w:rFonts w:ascii="" w:hAnsi="" w:eastAsia=""/>
          <w:b w:val="0"/>
          <w:i w:val="0"/>
          <w:color w:val="000000"/>
          <w:sz w:val="24"/>
        </w:rPr>
        <w:t>fet (fettђ).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Entièrement, complètement, clairement.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Fet, fet fet: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Sђ, jin a. Kal fet. Mawin gbђ ջђr ya֊ ah fet fet. </w:t>
      </w:r>
      <w:r>
        <w:rPr>
          <w:rFonts w:ascii="" w:hAnsi="" w:eastAsia=""/>
          <w:b w:val="0"/>
          <w:i w:val="0"/>
          <w:color w:val="000000"/>
          <w:sz w:val="24"/>
        </w:rPr>
        <w:t>Mo zol kal fet nai sђ. Faa ջђ ki ya, ur kal ջe fet.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Tout, ouvertement, complètement, clairement.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Fiahlah: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kahe, ka ja֊ja֊ ya. Dђջ ah ee cok fiahlah. </w:t>
      </w:r>
      <w:r>
        <w:rPr>
          <w:rFonts w:ascii="" w:hAnsi="" w:eastAsia=""/>
          <w:b w:val="0"/>
          <w:i/>
          <w:color w:val="000000"/>
          <w:sz w:val="24"/>
        </w:rPr>
        <w:t xml:space="preserve">Lorgneur.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Fia֊kuu, fia֊guu: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pђlli, bai swahe. Dђջ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re farel pђ’manne kaa ne fia֊kuu (fia֊guu) 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Beuacoup plein, rempli.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Fia֊kuu fia֊kuu, fia֊guu fia֊guu: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Rera farel bar ջђr kaa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fia֊kuu fia֊kuu (fia ֊guu fia ֊guu), gak la֊ra suu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Beaucoup plein, rassasié.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Fia֊, fia֊fia֊: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Pђnyeere. Cok mai, wala lak mai mo ka gђђ ya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ka cok, wala lak ah a fia֊. Va֊no ջe dђջ faa: Fia֊. Pђpaa ջe </w:t>
      </w:r>
      <w:r>
        <w:rPr>
          <w:rFonts w:ascii="" w:hAnsi="" w:eastAsia=""/>
          <w:b w:val="0"/>
          <w:i w:val="0"/>
          <w:color w:val="000000"/>
          <w:sz w:val="24"/>
        </w:rPr>
        <w:t>dђջ faa: Fia֊fia֊. Nђn dђջ gak yea fia֊fia֊ 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Etroit, serré.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Fii, fifii: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fii, syee ne fii, kyeջ laa mor ջђ zah dђջ ki.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fifii pђlli. Me fii ջђ ah ջe. Dђջ mo tђ cok (fahlii) pђsah ya ջe,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fifii zah zana. Mo fii ջђ ah zah ahe. Me kan lђ֊ fifii ah ya. Za </w:t>
      </w:r>
      <w:r>
        <w:rPr>
          <w:rFonts w:ascii="" w:hAnsi="" w:eastAsia=""/>
          <w:b w:val="0"/>
          <w:i w:val="0"/>
          <w:color w:val="000000"/>
          <w:sz w:val="24"/>
        </w:rPr>
        <w:t>munda֊ faa: “Pafii ka zyak ya֊ bai ya”.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Demender, interroger, questionner, s’enquerþrir.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Zoo wolle, jo֊ farelle. Mo kaa ka me fii wol nyi mo սђ. Fii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tђwaa bi֊ nai no. Mo fii wol ջe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Préparer la boule du mil.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॥ii. Mo fii wee nyee ge me սђ. Dђջ uu, wala kaa ջo lal tђ </w:t>
      </w:r>
      <w:r>
        <w:rPr>
          <w:rFonts w:ascii="" w:hAnsi="" w:eastAsia=""/>
          <w:b w:val="0"/>
          <w:i w:val="0"/>
          <w:color w:val="000000"/>
          <w:sz w:val="24"/>
        </w:rPr>
        <w:t>fii mo.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Appeler, demander.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189 </w:t>
      </w:r>
    </w:p>
    <w:p>
      <w:pPr>
        <w:sectPr>
          <w:pgSz w:w="8400" w:h="11900"/>
          <w:pgMar w:top="364" w:right="40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 laa mor ջђ. Fii no ne? Fii ki mo kђka ջe, na ge pelle. </w:t>
      </w:r>
      <w:r>
        <w:rPr>
          <w:rFonts w:ascii="" w:hAnsi="" w:eastAsia=""/>
          <w:b w:val="0"/>
          <w:i w:val="0"/>
          <w:color w:val="000000"/>
          <w:sz w:val="24"/>
        </w:rPr>
        <w:t>Me ne fii va֊no 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Chercher à comprendre, à connaître. </w:t>
      </w:r>
    </w:p>
    <w:p>
      <w:pPr>
        <w:autoSpaceDN w:val="0"/>
        <w:autoSpaceDE w:val="0"/>
        <w:widowControl/>
        <w:spacing w:line="245" w:lineRule="auto" w:before="76" w:after="0"/>
        <w:ind w:left="0" w:right="37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kpii, gaa,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Fonder, commencer.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malii mo masyiibamme sђ֊, mo zahki ne comme. Fփi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 cok ne su֊ni. Fփi ci֊ni, wunni. Fփi zoo ջe, so dan ջe. Fփi maa </w:t>
      </w:r>
      <w:r>
        <w:rPr>
          <w:rFonts w:ascii="" w:hAnsi="" w:eastAsia=""/>
          <w:b w:val="0"/>
          <w:i w:val="0"/>
          <w:color w:val="000000"/>
          <w:sz w:val="24"/>
        </w:rPr>
        <w:t>cokfuu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Lune.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Kee zah’nan ma tђ jemma 30, 31, 29, 28 no ta. Fփi camcam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 g֊ 30, maki 31, va֊no baa mђ ah 28, comki ջe, baa 29. Pђ </w:t>
      </w:r>
      <w:r>
        <w:rPr>
          <w:rFonts w:ascii="" w:hAnsi="" w:eastAsia=""/>
          <w:b w:val="0"/>
          <w:i w:val="0"/>
          <w:color w:val="000000"/>
          <w:sz w:val="24"/>
        </w:rPr>
        <w:t>syii va֊no fփi g֊ 12. Mo ee tђսii fփi mo ga lwaa ջђ ah g֊.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Cycle des saisons.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Faջeare. Fփi jur ջђram (syee) ջo. Fփi pђyak kal ջђram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Fփi yea wo goo, dђђ, pii, ne nђђ manyeeki ah pђlli. Me ga nђђ fփi </w:t>
      </w:r>
      <w:r>
        <w:rPr>
          <w:rFonts w:ascii="" w:hAnsi="" w:eastAsia=""/>
          <w:b w:val="0"/>
          <w:i w:val="0"/>
          <w:color w:val="000000"/>
          <w:sz w:val="24"/>
        </w:rPr>
        <w:t>wo dђђ սao.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Tique.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Mgbaa wo fan mba֊. ॣђ ah faa ne cuu fփi ma wo fan to. Fփi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fփi dђђ ջo, fփi goo ջo. Fփi fփi dђfuu la֊ no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Adhesion du tique, piquer.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Kyem malii mai za mo kanra cok ah kpee (kpik). Fփi Loo, </w:t>
      </w:r>
      <w:r>
        <w:rPr>
          <w:rFonts w:ascii="" w:hAnsi="" w:eastAsia=""/>
          <w:b w:val="0"/>
          <w:i w:val="0"/>
          <w:color w:val="000000"/>
          <w:sz w:val="24"/>
        </w:rPr>
        <w:t xml:space="preserve">fփi Munda֊, fփi lwaa tђtђl suu, fփi lwaa fanne.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Fêtes.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 bamme, fփi juu fanne: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Fփi mai mawin ma ne ջil mo tђ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bya֊ fahfal ah o ջe, mo zyeջ suu ah kaa ne yo. A cen bamme, dah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tђzee (tђbђђ) kpuu mai mo juu ka dђђni. Fփi ah fփi juufanne, wala </w:t>
      </w:r>
      <w:r>
        <w:rPr>
          <w:rFonts w:ascii="" w:hAnsi="" w:eastAsia=""/>
          <w:b w:val="0"/>
          <w:i w:val="0"/>
          <w:color w:val="000000"/>
          <w:sz w:val="24"/>
        </w:rPr>
        <w:t>cen bamme. Mo ee ջђ ma ֊wђђ tђ tђսii bamme.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Mois qui précède l’acccouchement d’une femme. Mois à terme.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 bya֊ni, fփi bya֊re: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Fփi mai ma ջil mo bya֊ ne ko. Fփi bya֊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ջe ge ջe. Mawin bya֊ ne fփi (bya֊) ah ya, co֊ fփi va֊no no </w:t>
      </w:r>
      <w:r>
        <w:rPr>
          <w:rFonts w:ascii="" w:hAnsi="" w:eastAsia=""/>
          <w:b w:val="0"/>
          <w:i w:val="0"/>
          <w:color w:val="000000"/>
          <w:sz w:val="24"/>
        </w:rPr>
        <w:t>ba. Mawin ah bya֊ zђђ tђ fփi bya֊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Mois oû la femme accouche.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190 </w:t>
      </w:r>
    </w:p>
    <w:p>
      <w:pPr>
        <w:sectPr>
          <w:pgSz w:w="8400" w:h="11900"/>
          <w:pgMar w:top="364" w:right="10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 cokcwakla֊ne, tokcwakla֊ne: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yea </w:t>
      </w:r>
      <w:r>
        <w:rPr>
          <w:rFonts w:ascii="" w:hAnsi="" w:eastAsia=""/>
          <w:b/>
          <w:i w:val="0"/>
          <w:color w:val="000000"/>
          <w:sz w:val="24"/>
        </w:rPr>
        <w:t>(6)</w:t>
      </w:r>
      <w:r>
        <w:rPr>
          <w:rFonts w:ascii="" w:hAnsi="" w:eastAsia=""/>
          <w:b w:val="0"/>
          <w:i w:val="0"/>
          <w:color w:val="000000"/>
          <w:sz w:val="24"/>
        </w:rPr>
        <w:t xml:space="preserve"> fփi za munda֊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syii. Fփi mai cok (tok) moo lђђ g֊ bi֊ bi֊ o yo, ka lђђ pђlli ya </w:t>
      </w:r>
      <w:r>
        <w:rPr>
          <w:rFonts w:ascii="" w:hAnsi="" w:eastAsia=""/>
          <w:b w:val="0"/>
          <w:i w:val="0"/>
          <w:color w:val="000000"/>
          <w:sz w:val="24"/>
        </w:rPr>
        <w:t xml:space="preserve">ba. Fփi ah a fahfal fփi Loo, a ge kђpel fփi cokcwaklii (Fփi Marfoo). </w:t>
      </w:r>
      <w:r>
        <w:rPr>
          <w:rFonts w:ascii="" w:hAnsi="" w:eastAsia=""/>
          <w:b w:val="0"/>
          <w:i/>
          <w:color w:val="000000"/>
          <w:sz w:val="24"/>
        </w:rPr>
        <w:t xml:space="preserve">Février-Mars. (Petite saison chaude).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 Duwoi, (Fփi Yuru (werroo):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sai </w:t>
      </w:r>
      <w:r>
        <w:rPr>
          <w:rFonts w:ascii="" w:hAnsi="" w:eastAsia=""/>
          <w:b/>
          <w:i w:val="0"/>
          <w:color w:val="000000"/>
          <w:sz w:val="24"/>
        </w:rPr>
        <w:t xml:space="preserve">(3) fփi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munda֊.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Duwoi jo֊ra fփi ջђђ ne ko. Nwah ma սii ne yuru (werroo) jo֊ zan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Fփi ah ta. Mor ah Fփi Duwoi սii ne Fփi Yuru (Werroo) ta. Fփi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kђpel Fփi Werroo, a fahfal Fփi Munda֊. Fփi tai fagwahl ge ya֊ </w:t>
      </w:r>
      <w:r>
        <w:rPr>
          <w:rFonts w:ascii="" w:hAnsi="" w:eastAsia=""/>
          <w:b w:val="0"/>
          <w:i w:val="0"/>
          <w:color w:val="000000"/>
          <w:sz w:val="24"/>
        </w:rPr>
        <w:t>ye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Novembre -Décembre (Saison sèche assez frâiche).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 Dђջlii: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va֊no </w:t>
      </w:r>
      <w:r>
        <w:rPr>
          <w:rFonts w:ascii="" w:hAnsi="" w:eastAsia=""/>
          <w:b/>
          <w:i w:val="0"/>
          <w:color w:val="000000"/>
          <w:sz w:val="24"/>
        </w:rPr>
        <w:t xml:space="preserve">(1) fփi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munda֊, fփi mai za munda֊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tђ֊ra kee syii ne ko, a jo֊ra fan ma re gal zan ne ko pђlli, 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mђђzuwu֊ camcam ne ջaa za ne tђsalle. Fփi ah a ge fahfal Fփi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Madђmbii, a yea kђpel Fփi Munda֊. A սiira ne Fփi Dђջlii mor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fփi ah za ka jo֊ fan haihai ya, za kee Dђջlii Ma sђ֊, ne cee zaluu </w:t>
      </w:r>
      <w:r>
        <w:rPr>
          <w:rFonts w:ascii="" w:hAnsi="" w:eastAsia=""/>
          <w:b w:val="0"/>
          <w:i w:val="0"/>
          <w:color w:val="000000"/>
          <w:sz w:val="24"/>
        </w:rPr>
        <w:t>mai mo wukra ջe da֊.</w:t>
      </w: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Septembre-Octobre.(fin de la saison des pluies, premier Mois de </w:t>
      </w:r>
      <w:r>
        <w:rPr>
          <w:rFonts w:ascii="" w:hAnsi="" w:eastAsia=""/>
          <w:b w:val="0"/>
          <w:i/>
          <w:color w:val="000000"/>
          <w:sz w:val="24"/>
        </w:rPr>
        <w:t xml:space="preserve">l’année lunaire Moundang).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 gwahlle, fփi zahgwahlle: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Fփi mai za moo jo֊ra fagwahl </w:t>
      </w:r>
      <w:r>
        <w:rPr>
          <w:rFonts w:ascii="" w:hAnsi="" w:eastAsia=""/>
          <w:b w:val="0"/>
          <w:i w:val="0"/>
          <w:color w:val="000000"/>
          <w:sz w:val="24"/>
        </w:rPr>
        <w:t xml:space="preserve">fakpahpђђ ջђђ camcam ge ya֊ ne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Mois des récoltes.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 Loo: ս. </w:t>
      </w:r>
      <w:r>
        <w:rPr>
          <w:rFonts w:ascii="" w:hAnsi="" w:eastAsia=""/>
          <w:b w:val="0"/>
          <w:i w:val="0"/>
          <w:color w:val="000000"/>
          <w:sz w:val="24"/>
        </w:rPr>
        <w:t>Patђ dappe</w:t>
      </w:r>
      <w:r>
        <w:rPr>
          <w:rFonts w:ascii="" w:hAnsi="" w:eastAsia=""/>
          <w:b/>
          <w:i w:val="0"/>
          <w:color w:val="000000"/>
          <w:sz w:val="24"/>
        </w:rPr>
        <w:t xml:space="preserve"> (5) fփi</w:t>
      </w:r>
      <w:r>
        <w:rPr>
          <w:rFonts w:ascii="" w:hAnsi="" w:eastAsia=""/>
          <w:b w:val="0"/>
          <w:i w:val="0"/>
          <w:color w:val="000000"/>
          <w:sz w:val="24"/>
        </w:rPr>
        <w:t xml:space="preserve"> za munda֊. Fփi mai go֊ munda֊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ur (joo) loo ne yo. A inra loo ne nђђ cok mai mo lwaa syer,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bem ne zal com ah pђlli. A renra fan ne dђdaa pђlli ta. Ako ye fփi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jo֊ fagwahl ge ya֊ tђսe’ tђսe’ sђ. Mo lwaa ge ya֊ ne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fakpahpђђ ջo yo ջe, faջal a ջeջra lal belbelle. Fփi ah ge kђpel Fփi </w:t>
      </w:r>
      <w:r>
        <w:rPr>
          <w:rFonts w:ascii="" w:hAnsi="" w:eastAsia=""/>
          <w:b w:val="0"/>
          <w:i w:val="0"/>
          <w:color w:val="000000"/>
          <w:sz w:val="24"/>
        </w:rPr>
        <w:t>Cokcwakla֊ne, a fahfal Fփi Yuru (werroo).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Janvier-Février (chasse rituelle à la pintade).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 Madђmbii: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tђtђl va֊no </w:t>
      </w:r>
      <w:r>
        <w:rPr>
          <w:rFonts w:ascii="" w:hAnsi="" w:eastAsia=""/>
          <w:b/>
          <w:i w:val="0"/>
          <w:color w:val="000000"/>
          <w:sz w:val="24"/>
        </w:rPr>
        <w:t xml:space="preserve">(12) fփi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munda֊. Fփi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bam mo tan ne pђlli yo. Mo pђђ faa la֊, manyeeki ah ka yakra </w:t>
      </w:r>
      <w:r>
        <w:rPr>
          <w:rFonts w:ascii="" w:hAnsi="" w:eastAsia=""/>
          <w:b w:val="0"/>
          <w:i w:val="0"/>
          <w:color w:val="000000"/>
          <w:sz w:val="24"/>
        </w:rPr>
        <w:t xml:space="preserve">ya, a jin urra kpђ. mor com ka lђђ pђlli ya, bam tan pђlli, so a tan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ceecee, cok da֊ ge pђgaջջe, farel la֊ ge pђgaջ ta. Fan mai pah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mo yea ђ֊ ջo da֊ vђr ջe, sor (swђђ) zee nђn pђsah ya ba. Za </w:t>
      </w:r>
    </w:p>
    <w:p>
      <w:pPr>
        <w:autoSpaceDN w:val="0"/>
        <w:autoSpaceDE w:val="0"/>
        <w:widowControl/>
        <w:spacing w:line="266" w:lineRule="auto" w:before="49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191 </w:t>
      </w:r>
    </w:p>
    <w:p>
      <w:pPr>
        <w:sectPr>
          <w:pgSz w:w="8400" w:h="11900"/>
          <w:pgMar w:top="364" w:right="38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սii fփi ah ne fփi </w:t>
      </w:r>
      <w:r>
        <w:rPr>
          <w:rFonts w:ascii="" w:hAnsi="" w:eastAsia=""/>
          <w:b/>
          <w:i w:val="0"/>
          <w:color w:val="000000"/>
          <w:sz w:val="24"/>
        </w:rPr>
        <w:t>“Modђђmђђne”</w:t>
      </w:r>
      <w:r>
        <w:rPr>
          <w:rFonts w:ascii="" w:hAnsi="" w:eastAsia=""/>
          <w:b w:val="0"/>
          <w:i w:val="0"/>
          <w:color w:val="000000"/>
          <w:sz w:val="24"/>
        </w:rPr>
        <w:t xml:space="preserve"> ta. Fփi ah ge kђpel Fփi Dђջlii, a </w:t>
      </w:r>
      <w:r>
        <w:rPr>
          <w:rFonts w:ascii="" w:hAnsi="" w:eastAsia=""/>
          <w:b w:val="0"/>
          <w:i w:val="0"/>
          <w:color w:val="000000"/>
          <w:sz w:val="24"/>
        </w:rPr>
        <w:t>fahfal Fփi Mamђ֊gwaalii.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Août-Septembre (dernières grosses pluies, fin des pluies).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 Madђђuutђbiija֊: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dora֊ (daora) </w:t>
      </w:r>
      <w:r>
        <w:rPr>
          <w:rFonts w:ascii="" w:hAnsi="" w:eastAsia=""/>
          <w:b/>
          <w:i w:val="0"/>
          <w:color w:val="000000"/>
          <w:sz w:val="24"/>
        </w:rPr>
        <w:t>(9) Fփi</w:t>
      </w:r>
      <w:r>
        <w:rPr>
          <w:rFonts w:ascii="" w:hAnsi="" w:eastAsia=""/>
          <w:b w:val="0"/>
          <w:i w:val="0"/>
          <w:color w:val="000000"/>
          <w:sz w:val="24"/>
        </w:rPr>
        <w:t xml:space="preserve"> za munda֊. Fփi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bam yo, bam tђ֊ tђ ջe, ne da֊ la֊ cok lђђ g֊ pђlli, cok pђyak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gakgak. Ko֊ bii in dђђ ne pђlli. Dђђ mo gera zah bii ջe, a zwanra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fђrai (ven), « </w:t>
      </w:r>
      <w:r>
        <w:rPr>
          <w:rFonts w:ascii="" w:hAnsi="" w:eastAsia=""/>
          <w:b/>
          <w:i w:val="0"/>
          <w:color w:val="000000"/>
          <w:sz w:val="24"/>
        </w:rPr>
        <w:t>dђђ ge uu tђ bii ja֊ »</w:t>
      </w:r>
      <w:r>
        <w:rPr>
          <w:rFonts w:ascii="" w:hAnsi="" w:eastAsia=""/>
          <w:b w:val="0"/>
          <w:i w:val="0"/>
          <w:color w:val="000000"/>
          <w:sz w:val="24"/>
        </w:rPr>
        <w:t xml:space="preserve">, zwђ kђђ gwari ya, ci֊ tђսii </w:t>
      </w:r>
      <w:r>
        <w:rPr>
          <w:rFonts w:ascii="" w:hAnsi="" w:eastAsia=""/>
          <w:b w:val="0"/>
          <w:i w:val="0"/>
          <w:color w:val="000000"/>
          <w:sz w:val="24"/>
        </w:rPr>
        <w:t>fփi ahe. Fփi ah a fahfal cokcwaklii, a kђpel  Fփi Mamђ֊gwaala֊ne.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Mai-Juin. (Petites pluies accompagnées des violentes tornades).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 Mamђ֊gwaala֊ne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</w:t>
      </w:r>
      <w:r>
        <w:rPr>
          <w:rFonts w:ascii="" w:hAnsi="" w:eastAsia=""/>
          <w:b/>
          <w:i w:val="0"/>
          <w:color w:val="000000"/>
          <w:sz w:val="24"/>
        </w:rPr>
        <w:t xml:space="preserve">(10) fփi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munda֊.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ruu ջe, ci֊ ջe, so pђ cok matђ golok golok da֊ faa ci֊ g֊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 sђ, za tђ֊ pђpђђ ne swahe, pђђ ma kђpel ah ja֊ja֊ yo. Lii </w:t>
      </w:r>
      <w:r>
        <w:rPr>
          <w:rFonts w:ascii="" w:hAnsi="" w:eastAsia=""/>
          <w:b w:val="0"/>
          <w:i w:val="0"/>
          <w:color w:val="000000"/>
          <w:sz w:val="24"/>
        </w:rPr>
        <w:t>pђђ da֊ pђђ ne Fփi Mamђ֊gwaala֊ne.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Juin-Juillet.( Premier sarclage, fortes pluies, mais intermitentes).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 Mamђ֊gwaalii: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tђtђl va֊no </w:t>
      </w:r>
      <w:r>
        <w:rPr>
          <w:rFonts w:ascii="" w:hAnsi="" w:eastAsia=""/>
          <w:b/>
          <w:i w:val="0"/>
          <w:color w:val="000000"/>
          <w:sz w:val="24"/>
        </w:rPr>
        <w:t xml:space="preserve">(11) fփi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munda֊.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 mai mo lwaa pђђ ne Fփi Mђ֊gwaala֊ ya da֊, za pђђ ne Fփi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Mamђ֊gwaalii, dђջ mo lwaa pђђ ’wah ah ne yao ta ջe, mo ka </w:t>
      </w:r>
      <w:r>
        <w:rPr>
          <w:rFonts w:ascii="" w:hAnsi="" w:eastAsia=""/>
          <w:b w:val="0"/>
          <w:i w:val="0"/>
          <w:color w:val="000000"/>
          <w:sz w:val="24"/>
        </w:rPr>
        <w:t>lwaa fakpahpђђ pђlli ne gwahl ya, sai ko֊ne, syakke.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Juillet-Août. (Deuxieme sarclage, pluies abondantes).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 Marfoo: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nama </w:t>
      </w:r>
      <w:r>
        <w:rPr>
          <w:rFonts w:ascii="" w:hAnsi="" w:eastAsia=""/>
          <w:b/>
          <w:i w:val="0"/>
          <w:color w:val="000000"/>
          <w:sz w:val="24"/>
        </w:rPr>
        <w:t xml:space="preserve">(8) fփi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munda֊. Com lђђ pђ Fփi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 na cokcwaklii ’wa. Fփi ah mo ci֊ foo, bam mo tђ pђ’man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ruura fan ne ko, fan ah a dђni. Fփi ah ge kђpel Fփi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Madђђuutђbiija֊, a fahfal Fփi Cokcwaklii.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Avril-Mai (pluies rares et très intermitentes).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 Munda֊: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gwa </w:t>
      </w:r>
      <w:r>
        <w:rPr>
          <w:rFonts w:ascii="" w:hAnsi="" w:eastAsia=""/>
          <w:b/>
          <w:i w:val="0"/>
          <w:color w:val="000000"/>
          <w:sz w:val="24"/>
        </w:rPr>
        <w:t>(2) fփi</w:t>
      </w:r>
      <w:r>
        <w:rPr>
          <w:rFonts w:ascii="" w:hAnsi="" w:eastAsia=""/>
          <w:b w:val="0"/>
          <w:i w:val="0"/>
          <w:color w:val="000000"/>
          <w:sz w:val="24"/>
        </w:rPr>
        <w:t xml:space="preserve"> za munda֊. Fփi mai za munda֊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yimra wii jolle ka nփi mђђzuwu֊ ne fan maջea mo yea taira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ya֊. A laara pђ’nyah ne ren fanne, zwan fanne, dђdaa ne ko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 zah’nan sai, koo nai. Fփi ah ge kђpel Fփi Duwoi, a fahfal Fփi </w:t>
      </w:r>
      <w:r>
        <w:rPr>
          <w:rFonts w:ascii="" w:hAnsi="" w:eastAsia=""/>
          <w:b w:val="0"/>
          <w:i w:val="0"/>
          <w:color w:val="000000"/>
          <w:sz w:val="24"/>
        </w:rPr>
        <w:t>Dђջlii.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Octobre-Novembre (fête des prémices).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 Yuru (werroo):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nai </w:t>
      </w:r>
      <w:r>
        <w:rPr>
          <w:rFonts w:ascii="" w:hAnsi="" w:eastAsia=""/>
          <w:b/>
          <w:i w:val="0"/>
          <w:color w:val="000000"/>
          <w:sz w:val="24"/>
        </w:rPr>
        <w:t>(4) fփi</w:t>
      </w:r>
      <w:r>
        <w:rPr>
          <w:rFonts w:ascii="" w:hAnsi="" w:eastAsia=""/>
          <w:b w:val="0"/>
          <w:i w:val="0"/>
          <w:color w:val="000000"/>
          <w:sz w:val="24"/>
        </w:rPr>
        <w:t xml:space="preserve"> za munda֊. Tђ֊ daga Fփi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Duwoi ֊haa dai Fփi Yuru fabaa ma սii ne yuru (werroo) bar za ne </w:t>
      </w:r>
      <w:r>
        <w:rPr>
          <w:rFonts w:ascii="" w:hAnsi="" w:eastAsia=""/>
          <w:b w:val="0"/>
          <w:i w:val="0"/>
          <w:color w:val="000000"/>
          <w:sz w:val="24"/>
        </w:rPr>
        <w:t>cok ah pђlli. Ne Fփi ah la֊ yeջ zahgwahl tђ jo֊ ga ’wa.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Décembre-Janvier. Cee sorre. (fête de l’âme du mil). </w:t>
      </w:r>
    </w:p>
    <w:p>
      <w:pPr>
        <w:autoSpaceDN w:val="0"/>
        <w:autoSpaceDE w:val="0"/>
        <w:widowControl/>
        <w:spacing w:line="266" w:lineRule="auto" w:before="11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192 </w:t>
      </w:r>
    </w:p>
    <w:p>
      <w:pPr>
        <w:sectPr>
          <w:pgSz w:w="8400" w:h="11900"/>
          <w:pgMar w:top="364" w:right="105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Fփi, cokcwaklii, tokcwaklii: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rђ֊ </w:t>
      </w:r>
      <w:r>
        <w:rPr>
          <w:rFonts w:ascii="" w:hAnsi="" w:eastAsia=""/>
          <w:b/>
          <w:i w:val="0"/>
          <w:color w:val="000000"/>
          <w:sz w:val="24"/>
        </w:rPr>
        <w:t>(7) fփi</w:t>
      </w:r>
      <w:r>
        <w:rPr>
          <w:rFonts w:ascii="" w:hAnsi="" w:eastAsia=""/>
          <w:b w:val="0"/>
          <w:i w:val="0"/>
          <w:color w:val="000000"/>
          <w:sz w:val="24"/>
        </w:rPr>
        <w:t xml:space="preserve"> za munda֊ pђ syii.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սii ne Fփi Marfoo ta. Mor fփi ah mo ci֊ foo ջe, bam mo tђ pђlli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za ruu fan ne ko, fan ah a dђni. Fփi mai cok (tok) moo lђђ g֊,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 coo g֊ pђlli ta. Fփi ah ge kђpel Fփi ma սii ne Madђђuutђbiija֊,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fahfal cokcwakla֊ne. Za tђ֊ zyeջ ’wahe, woo nyփi (nyi֊) ne ta. </w:t>
      </w:r>
      <w:r>
        <w:rPr>
          <w:rFonts w:ascii="" w:hAnsi="" w:eastAsia=""/>
          <w:b w:val="0"/>
          <w:i/>
          <w:color w:val="000000"/>
          <w:sz w:val="24"/>
        </w:rPr>
        <w:t xml:space="preserve">Mars-Avril. (grande saison chaude).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Fikfikki: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pђyak ya, ka pђpђђ pђlli ya, a wah 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(woyah woyah). Fii tђwaa fikfik ka waani. Sђr ah pђ jol fikfik. </w:t>
      </w:r>
      <w:r>
        <w:rPr>
          <w:rFonts w:ascii="" w:hAnsi="" w:eastAsia=""/>
          <w:b w:val="0"/>
          <w:i w:val="0"/>
          <w:color w:val="000000"/>
          <w:sz w:val="24"/>
        </w:rPr>
        <w:t>Paulus gbђ kah nyi me pђ lii fikfik.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Gras. </w:t>
      </w:r>
    </w:p>
    <w:p>
      <w:pPr>
        <w:autoSpaceDN w:val="0"/>
        <w:autoSpaceDE w:val="0"/>
        <w:widowControl/>
        <w:spacing w:line="245" w:lineRule="auto" w:before="76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Fil ջe: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Pee ջe, vђr ջe, kђkao. Farel fil mo ջe. </w:t>
      </w:r>
      <w:r>
        <w:rPr>
          <w:rFonts w:ascii="" w:hAnsi="" w:eastAsia=""/>
          <w:b w:val="0"/>
          <w:i/>
          <w:color w:val="000000"/>
          <w:sz w:val="24"/>
        </w:rPr>
        <w:t xml:space="preserve">Manque.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Fileere: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lak mai moo dђ ma tђgwђђ sok, wala kah sokki. Za </w:t>
      </w:r>
      <w:r>
        <w:rPr>
          <w:rFonts w:ascii="" w:hAnsi="" w:eastAsia=""/>
          <w:b w:val="0"/>
          <w:i w:val="0"/>
          <w:color w:val="000000"/>
          <w:sz w:val="24"/>
        </w:rPr>
        <w:t>ka ne filee da֊ ya, za va֊no va֊no ye yea ne to.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 trou à l’oreille des certaines personnes.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॥ee ma vuu ne vuuri. Pђtaa za munda֊ vuura fil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macerre. A zuura wii mor fil ka mo yea pђcwak kahkah, cel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wuu wel ne mah ah ka. Dђջ ka kwan fil ya֊ za munda֊ zђzђђ yao. </w:t>
      </w:r>
      <w:r>
        <w:rPr>
          <w:rFonts w:ascii="" w:hAnsi="" w:eastAsia=""/>
          <w:b w:val="0"/>
          <w:i/>
          <w:color w:val="000000"/>
          <w:sz w:val="24"/>
        </w:rPr>
        <w:t xml:space="preserve">Lit en terre avec un trou pour le feu. </w:t>
      </w:r>
    </w:p>
    <w:p>
      <w:pPr>
        <w:autoSpaceDN w:val="0"/>
        <w:autoSpaceDE w:val="0"/>
        <w:widowControl/>
        <w:spacing w:line="245" w:lineRule="auto" w:before="76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ջe, mgbђђ ջe. Me fil ջe me ka ne ջђ ki yo. </w:t>
      </w:r>
      <w:r>
        <w:rPr>
          <w:rFonts w:ascii="" w:hAnsi="" w:eastAsia=""/>
          <w:b w:val="0"/>
          <w:i/>
          <w:color w:val="000000"/>
          <w:sz w:val="24"/>
        </w:rPr>
        <w:t xml:space="preserve">Manquer qqc.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Fer naa gooђђ pђ cii tђgbana dђջ tђ raraa. ઞwђђ filra naa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gooђђ ka syee naa tђfil ne ko. Me lwaa fil naa tђfil 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Feuilles haricot séchées pour la sauce.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Fillu, feelu, terere: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Fer jolle. Dђջ ah jo֊ fillu. Mo tђ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fillu ne me, tђgbana faa: Mo tђ jo֊ me vђrvђrri. Dђջ ah jo֊ fillu </w:t>
      </w:r>
      <w:r>
        <w:rPr>
          <w:rFonts w:ascii="" w:hAnsi="" w:eastAsia=""/>
          <w:b w:val="0"/>
          <w:i w:val="0"/>
          <w:color w:val="000000"/>
          <w:sz w:val="24"/>
        </w:rPr>
        <w:t>kpah, tђgbana faa: Jo֊ fillu ma bai ga pelle.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Commerce.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Fim: ջmsջ.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pђyђkki, pђlli. ॣa֊ malii ah fim. </w:t>
      </w:r>
      <w:r>
        <w:rPr>
          <w:rFonts w:ascii="" w:hAnsi="" w:eastAsia=""/>
          <w:b w:val="0"/>
          <w:i w:val="0"/>
          <w:color w:val="000000"/>
          <w:sz w:val="24"/>
        </w:rPr>
        <w:t xml:space="preserve">Ee ma tђ fim ah ջa֊ mor suu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Gros, lourd.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193 </w:t>
      </w:r>
    </w:p>
    <w:p>
      <w:pPr>
        <w:sectPr>
          <w:pgSz w:w="8400" w:h="11900"/>
          <w:pgMar w:top="364" w:right="40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Wul kwan tђ sђr fi֊, wul ah pђpaare. Ikra myah </w:t>
      </w:r>
      <w:r>
        <w:rPr>
          <w:rFonts w:ascii="" w:hAnsi="" w:eastAsia=""/>
          <w:b w:val="0"/>
          <w:i w:val="0"/>
          <w:color w:val="000000"/>
          <w:sz w:val="24"/>
        </w:rPr>
        <w:t>ge sђ֊ fi֊.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Nombreux, beaucoup.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Lwaa, սam, ’nam. Mo fi֊ ջђ ջe. Fi֊ ma ջђ lii kaa ջo ne </w:t>
      </w:r>
      <w:r>
        <w:rPr>
          <w:rFonts w:ascii="" w:hAnsi="" w:eastAsia=""/>
          <w:b w:val="0"/>
          <w:i w:val="0"/>
          <w:color w:val="000000"/>
          <w:sz w:val="24"/>
        </w:rPr>
        <w:t>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Chercher, trouver.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Soջջe, jo֊ pђђni, wooni. Nђђ mђnjwaa ge lalle. Mo fi֊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mђnjwaa ge lalle. Me tђ fi֊ mђnjwaa ne syimmi, nwah no voo ջe. </w:t>
      </w:r>
      <w:r>
        <w:rPr>
          <w:rFonts w:ascii="" w:hAnsi="" w:eastAsia=""/>
          <w:b w:val="0"/>
          <w:i/>
          <w:color w:val="000000"/>
          <w:sz w:val="24"/>
        </w:rPr>
        <w:t xml:space="preserve">Se moucher, rouler, éloigner.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Fi֊ni, dђ: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Mgbaa mba֊. Fփi fi֊ (dђ) gwii, dђђ. Fփi fi֊ (dђ) me </w:t>
      </w:r>
      <w:r>
        <w:rPr>
          <w:rFonts w:ascii="" w:hAnsi="" w:eastAsia=""/>
          <w:b w:val="0"/>
          <w:i w:val="0"/>
          <w:color w:val="000000"/>
          <w:sz w:val="24"/>
        </w:rPr>
        <w:t>ջo.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Tiquer.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Fi֊ni, hђrri: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Tђջ ge lalle, ջa֊ ge lalle. Mo fi֊ tђsal zah lak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lalle. Mo fi֊ kan ne kahe. Tђsal mo pђyђk ջe, za fifi֊ (hђhђrri). </w:t>
      </w:r>
      <w:r>
        <w:rPr>
          <w:rFonts w:ascii="" w:hAnsi="" w:eastAsia=""/>
          <w:b w:val="0"/>
          <w:i w:val="0"/>
          <w:color w:val="000000"/>
          <w:sz w:val="24"/>
        </w:rPr>
        <w:t>Me fi֊ ջal tђ tђsal leere.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Glisser, pousser.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Firere: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Pђnyi֊. Zahfah ya֊ mai a firere (pђnyi֊), dђջ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dan 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Etroit.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Fofoo: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 ջђ, bai faa go֊ga. Tђ fofoo pђlli. Mo fofoo tђ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jo֊ ջe ka. Kiita lwaa dђջ ma fofoo pђ gaջջe. Jeertђ ahe: </w:t>
      </w:r>
      <w:r>
        <w:rPr>
          <w:rFonts w:ascii="" w:hAnsi="" w:eastAsia=""/>
          <w:b w:val="0"/>
          <w:i w:val="0"/>
          <w:color w:val="000000"/>
          <w:sz w:val="24"/>
        </w:rPr>
        <w:t>faa ջђ wat, faa go֊ga.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Nier, renier, désavouer, mentir.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Fofoo, foofoo: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pђfuu pђlli ya. Cok kwan fofoo </w:t>
      </w:r>
      <w:r>
        <w:rPr>
          <w:rFonts w:ascii="" w:hAnsi="" w:eastAsia=""/>
          <w:b w:val="0"/>
          <w:i w:val="0"/>
          <w:color w:val="000000"/>
          <w:sz w:val="24"/>
        </w:rPr>
        <w:t xml:space="preserve">(foofoo) ba. Tђwaa mai zoo ջo fofoo (foofoo).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Ténébreux.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Fofoo, foofoo: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Fai fai, pai pai, pђlli. Bii rah pee fofoo </w:t>
      </w:r>
      <w:r>
        <w:rPr>
          <w:rFonts w:ascii="" w:hAnsi="" w:eastAsia=""/>
          <w:b w:val="0"/>
          <w:i w:val="0"/>
          <w:color w:val="000000"/>
          <w:sz w:val="24"/>
        </w:rPr>
        <w:t xml:space="preserve">(foofoo), wala bii ge pee fai fai (pai pai).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Plein, rempli.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Lii sђ, kpђkpђ. Me tђ faa ջђ nyini, uu սђ ya, kal fan </w:t>
      </w:r>
      <w:r>
        <w:rPr>
          <w:rFonts w:ascii="" w:hAnsi="" w:eastAsia=""/>
          <w:b w:val="0"/>
          <w:i w:val="0"/>
          <w:color w:val="000000"/>
          <w:sz w:val="24"/>
        </w:rPr>
        <w:t>ah fok, Kal lii sђ.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s’arrêter, immédiatement.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194 </w:t>
      </w:r>
    </w:p>
    <w:p>
      <w:pPr>
        <w:sectPr>
          <w:pgSz w:w="8400" w:h="11900"/>
          <w:pgMar w:top="364" w:right="111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Fok cokki: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Mafok ma yea pђ bii lal fahcokki. </w:t>
      </w:r>
      <w:r>
        <w:rPr>
          <w:rFonts w:ascii="" w:hAnsi="" w:eastAsia=""/>
          <w:b w:val="0"/>
          <w:i/>
          <w:color w:val="000000"/>
          <w:sz w:val="24"/>
        </w:rPr>
        <w:t xml:space="preserve">Canard armé.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Fokki: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Baa, ceecee, kpђ. Wee nyee ga ne tђgwփi ah fokki. </w:t>
      </w:r>
      <w:r>
        <w:rPr>
          <w:rFonts w:ascii="" w:hAnsi="" w:eastAsia=""/>
          <w:b w:val="0"/>
          <w:i/>
          <w:color w:val="000000"/>
          <w:sz w:val="24"/>
        </w:rPr>
        <w:t xml:space="preserve">Encore, toujours.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Fokki: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Gaջջe. Ne gin ջuu zyak bam fok ru tђ fahlii pђlli. Za </w:t>
      </w:r>
      <w:r>
        <w:rPr>
          <w:rFonts w:ascii="" w:hAnsi="" w:eastAsia=""/>
          <w:b w:val="0"/>
          <w:i w:val="0"/>
          <w:color w:val="000000"/>
          <w:sz w:val="24"/>
        </w:rPr>
        <w:t>kaafuu fokra zan tђ fahlii.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Violencer, perturber, déranger.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Fokki: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Buuni, mu֊ suu. We fok ge sђ֊ ka za mo kwora we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ka, so fokra ge sђ֊ zahki da֊.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Pl. se cacher.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Fokki (ma):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Fok (mafokki). Fok syer wee ջo. Fok rera 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pee vђr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Canard.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Fokki, pokki: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Rђk bi֊ bi֊. Fok (pok) sђr ge tђl ahe. Fok sah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sђ֊. Mo fok (pok) sum ge tђ bii bi֊ սao. Fok fan ge gwok gwok, </w:t>
      </w:r>
      <w:r>
        <w:rPr>
          <w:rFonts w:ascii="" w:hAnsi="" w:eastAsia=""/>
          <w:b w:val="0"/>
          <w:i w:val="0"/>
          <w:color w:val="000000"/>
          <w:sz w:val="24"/>
        </w:rPr>
        <w:t>wala bi֊ bi֊.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Fumer, engaisser, saupoudrer.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Kyah ee cokki. Me tђ kyah foo cok ga ba. Foo me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nђn nai tao. Mo kyah foo dђra֊ dђra֊ սao. Mo foo za man ge da֊, </w:t>
      </w:r>
      <w:r>
        <w:rPr>
          <w:rFonts w:ascii="" w:hAnsi="" w:eastAsia=""/>
          <w:b w:val="0"/>
          <w:i w:val="0"/>
          <w:color w:val="000000"/>
          <w:sz w:val="24"/>
        </w:rPr>
        <w:t>mo kyah eera da֊.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Visiter, espionner.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Geni, syeeni. Foo mor dђջջi, foo mor fanne. Kyeջ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dђջջi. Tђ foo mor ջe gin ջaaջe. Za foora mor za syee mor Masђ֊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Gao foo ջal nђђ mai mo dђђko ջo ka ga lwaa wul ahe. Mo </w:t>
      </w:r>
      <w:r>
        <w:rPr>
          <w:rFonts w:ascii="" w:hAnsi="" w:eastAsia=""/>
          <w:b w:val="0"/>
          <w:i w:val="0"/>
          <w:color w:val="000000"/>
          <w:sz w:val="24"/>
        </w:rPr>
        <w:t>foo mor ջe ge ba.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Suivre, dépister, persécuter.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faa go֊ga. Foo pђ zah ah pђlli. Dђջ ah tђ foo ջo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dђջ tan ta foo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Nier, couvrir.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Bi֊, pђfuu ba. Fփi ci֊ ջo foo. Mo ee fփi Marfoo. </w:t>
      </w:r>
      <w:r>
        <w:rPr>
          <w:rFonts w:ascii="" w:hAnsi="" w:eastAsia=""/>
          <w:b w:val="0"/>
          <w:i/>
          <w:color w:val="000000"/>
          <w:sz w:val="24"/>
        </w:rPr>
        <w:t xml:space="preserve">Lueur.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195 </w:t>
      </w:r>
    </w:p>
    <w:p>
      <w:pPr>
        <w:sectPr>
          <w:pgSz w:w="8400" w:h="11900"/>
          <w:pgMar w:top="364" w:right="40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Foo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 ջђ, wala kyeջ mor ջђ ne tђtђlli, ne zahzyilli.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foo ջђ pђsah սђ. Me foo ջђ ah pђlli. Dђջ ma ne tђtђl a foo ջђ սђ </w:t>
      </w:r>
      <w:r>
        <w:rPr>
          <w:rFonts w:ascii="" w:hAnsi="" w:eastAsia=""/>
          <w:b w:val="0"/>
          <w:i w:val="0"/>
          <w:color w:val="000000"/>
          <w:sz w:val="24"/>
        </w:rPr>
        <w:t>ka jo֊ fan ba. Masђ֊ foo ջђ dђfuu kal fan da֊.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Penser, chagriner.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Foomorrփi: jf.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 ջђջe’, wala jo֊ ka gaջ mo ge tђ dђջջi.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Yahuduen foora mor za syee mor Yesu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Persécuter, persécution.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Kpyah ne swahe, ’wa֊ ne fanne, wala vah ne suu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swahe. Foo nђn nwah ge lalle. Me foo fal cii fђrummi. Mo foo suu </w:t>
      </w:r>
      <w:r>
        <w:rPr>
          <w:rFonts w:ascii="" w:hAnsi="" w:eastAsia=""/>
          <w:b w:val="0"/>
          <w:i w:val="0"/>
          <w:color w:val="000000"/>
          <w:sz w:val="24"/>
        </w:rPr>
        <w:t>ge nyi ko ge lal belbel. Mo foo nwah tђgbփi pђsahe.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Frotter, curer.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Kanne, taini. Nwah foo (kan, tai) sam ջo. Foo (poo)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ջo ne ko zahe.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 former du pus.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 ne jolle. Foo tђkuuri, foo sђrri, foo sahe. Lee foo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 ne zah njwђђ. Foo sum nyi me tahsah va֊no.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Ramasser avec la main, empoigner.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Fooni, kooni: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ջђ dђջ pђ zahzyil pђջe’. Ka faa ջђ ne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ya, foo (koo) me pђzahzyil ջaaջe. Me foo ko foo. Na foo (koo) ki </w:t>
      </w:r>
      <w:r>
        <w:rPr>
          <w:rFonts w:ascii="" w:hAnsi="" w:eastAsia=""/>
          <w:b w:val="0"/>
          <w:i w:val="0"/>
          <w:color w:val="000000"/>
          <w:sz w:val="24"/>
        </w:rPr>
        <w:t>pђzahzyil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Garder rancune.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Fooni, pooni: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pђfuu, ge pђfuu. Me foo (poo) mbђro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masђlai. Nђn foo (poo) me tђnjђ֊. Su֊ foo (poo) ջe, cok (tok) foo </w:t>
      </w:r>
      <w:r>
        <w:rPr>
          <w:rFonts w:ascii="" w:hAnsi="" w:eastAsia=""/>
          <w:b w:val="0"/>
          <w:i w:val="0"/>
          <w:color w:val="000000"/>
          <w:sz w:val="24"/>
        </w:rPr>
        <w:t>(poo)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S’obscurcir, rendre sombre, noircir.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Fooni, pooni: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Zwђni, pwaani, zwђ bi֊ bi֊: Foo, poo, wala zwђ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pђlli: pwaa. Mo foo (poo) bi֊ սao. Mo foo laa ge zah սђ. Dђջ ah </w:t>
      </w:r>
      <w:r>
        <w:rPr>
          <w:rFonts w:ascii="" w:hAnsi="" w:eastAsia=""/>
          <w:b w:val="0"/>
          <w:i w:val="0"/>
          <w:color w:val="000000"/>
          <w:sz w:val="24"/>
        </w:rPr>
        <w:t>foo (poo) bii ջo pђlli, ’yah faa: Zwђ yim ջo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Boire.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yo, a pђyakke. Nah foo dђr (jur) nah barkilli,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kyem սa֊ mu֊gai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Afzelia africana.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196 </w:t>
      </w:r>
    </w:p>
    <w:p>
      <w:pPr>
        <w:sectPr>
          <w:pgSz w:w="8400" w:h="11900"/>
          <w:pgMar w:top="364" w:right="108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Foore, poore: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Nah foo (poo) pђla֊ bi֊, mo ci֊ ջe, a ci֊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makpuu lii. Foo jo֊ pђ’man pђlli. Foo jur (dђr) zyeere, cu֊ni,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sya֊re. Goo foo (poo) pђ ’ah kal goo zyee ne goo cu֊ (to֊) </w:t>
      </w:r>
      <w:r>
        <w:rPr>
          <w:rFonts w:ascii="" w:hAnsi="" w:eastAsia=""/>
          <w:b w:val="0"/>
          <w:i w:val="0"/>
          <w:color w:val="000000"/>
          <w:sz w:val="24"/>
        </w:rPr>
        <w:t>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Ficus platyphylla. </w:t>
      </w:r>
    </w:p>
    <w:p>
      <w:pPr>
        <w:autoSpaceDN w:val="0"/>
        <w:autoSpaceDE w:val="0"/>
        <w:widowControl/>
        <w:spacing w:line="245" w:lineRule="auto" w:before="76" w:after="0"/>
        <w:ind w:left="0" w:right="312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Foo, poo: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fan nyi dђջջi. Za foora (pwaara) we gahnyah, </w:t>
      </w:r>
      <w:r>
        <w:rPr>
          <w:rFonts w:ascii="" w:hAnsi="" w:eastAsia=""/>
          <w:b w:val="0"/>
          <w:i w:val="0"/>
          <w:color w:val="000000"/>
          <w:sz w:val="24"/>
        </w:rPr>
        <w:t xml:space="preserve">֊wђђ ma daa syi֊rփi. Zyii faa ջђ ne me ya, me foo (poo) ko da֊ </w:t>
      </w:r>
      <w:r>
        <w:rPr>
          <w:rFonts w:ascii="" w:hAnsi="" w:eastAsia=""/>
          <w:b w:val="0"/>
          <w:i w:val="0"/>
          <w:color w:val="000000"/>
          <w:sz w:val="24"/>
        </w:rPr>
        <w:t>սђ. Za foora (pwaara) wee jurpi֊ kal ջђ manyeeki ah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Payer (droit initiatique).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Foo, poo: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suu. Poo (foo) a dah ջђrri. Za ki ne foo (poo)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ઞwђђ bya֊ jo֊ra yella ne ջђ ֊go֊ zahfoo (zahpoo) 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Syem zahfoo kwaa wee nyeere so inra gwari ta. Sal foo gbђ </w:t>
      </w:r>
      <w:r>
        <w:rPr>
          <w:rFonts w:ascii="" w:hAnsi="" w:eastAsia=""/>
          <w:b w:val="0"/>
          <w:i w:val="0"/>
          <w:color w:val="000000"/>
          <w:sz w:val="24"/>
        </w:rPr>
        <w:t>me ջo.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Ombril.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Foo, poo: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Poo (foo) nђmmi, nђnђmmi. Me foo (poo) nђm ge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nђn a. Mo lwaa foo nђm tђ’nah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Dormir.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Foro֊: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elle. Cok ah foro֊. Cok ah dђђ ge ջo tђpee.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tђ foro֊ ye cok mai mo nђђ ge ջo zahki pђsahe.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Endroit dégagé. </w:t>
      </w:r>
    </w:p>
    <w:p>
      <w:pPr>
        <w:autoSpaceDN w:val="0"/>
        <w:autoSpaceDE w:val="0"/>
        <w:widowControl/>
        <w:spacing w:line="245" w:lineRule="auto" w:before="76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Forummi: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fђrimmi, ջtv yo. </w:t>
      </w:r>
      <w:r>
        <w:rPr>
          <w:rFonts w:ascii="" w:hAnsi="" w:eastAsia=""/>
          <w:b w:val="0"/>
          <w:i/>
          <w:color w:val="000000"/>
          <w:sz w:val="24"/>
        </w:rPr>
        <w:t xml:space="preserve">Fumée.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Foto: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 dђfuu. Dђջ ջa֊ foto ka eere սah zye jur zuu ջo </w:t>
      </w:r>
      <w:r>
        <w:rPr>
          <w:rFonts w:ascii="" w:hAnsi="" w:eastAsia=""/>
          <w:b w:val="0"/>
          <w:i w:val="0"/>
          <w:color w:val="000000"/>
          <w:sz w:val="24"/>
        </w:rPr>
        <w:t>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Photo, statut, image.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Fufuu: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Babaa. Syem fuu suu. Suu ah da֊ fuu ջo fuu. ॣal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fufuu.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Gonfler.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Fu֊: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Gaջ ya, kal swah ya. ॣђ ah fu֊ me ya, me gak jo֊. ॣђ </w:t>
      </w:r>
      <w:r>
        <w:rPr>
          <w:rFonts w:ascii="" w:hAnsi="" w:eastAsia=""/>
          <w:b w:val="0"/>
          <w:i w:val="0"/>
          <w:color w:val="000000"/>
          <w:sz w:val="24"/>
        </w:rPr>
        <w:t xml:space="preserve">fu֊ ջe ye ka moo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Ne pas dépasser.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197 </w:t>
      </w:r>
    </w:p>
    <w:p>
      <w:pPr>
        <w:sectPr>
          <w:pgSz w:w="8400" w:h="11900"/>
          <w:pgMar w:top="364" w:right="42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Fu֊ni: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dђջ mo laa ne voo. Fan soo fu֊ ge voo ջe. Mђr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fu֊ pђlli. ॣђrdi fu֊ pђ’nyahre. Mo re naa syi֊ ջo a fu֊ jol ջo. </w:t>
      </w:r>
      <w:r>
        <w:rPr>
          <w:rFonts w:ascii="" w:hAnsi="" w:eastAsia=""/>
          <w:b w:val="0"/>
          <w:i/>
          <w:color w:val="000000"/>
          <w:sz w:val="24"/>
        </w:rPr>
        <w:t xml:space="preserve">Puer.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Fu֊ni: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Gban tђpђђ. Dђջ ah fu֊ tђki tђki. Me ka fu֊ tђpђђ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ki fu֊ tђpђђ fu֊, za ki la֊ rerenne, mamaa (mђmaa).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Inhiber.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Fu֊ni: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Zyakke, fan mai mo ge voo dђջջi. Me laa fu֊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pђ’nyahre, wala pђջe’. Fu֊ fan da֊ camcam. Fu֊ ah dai me ginni. </w:t>
      </w:r>
      <w:r>
        <w:rPr>
          <w:rFonts w:ascii="" w:hAnsi="" w:eastAsia=""/>
          <w:b w:val="0"/>
          <w:i/>
          <w:color w:val="000000"/>
          <w:sz w:val="24"/>
        </w:rPr>
        <w:t xml:space="preserve">Odeur, air. </w:t>
      </w:r>
    </w:p>
    <w:p>
      <w:pPr>
        <w:autoSpaceDN w:val="0"/>
        <w:autoSpaceDE w:val="0"/>
        <w:widowControl/>
        <w:spacing w:line="245" w:lineRule="auto" w:before="74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Furummi: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fђrimmi, ջtv yo. </w:t>
      </w:r>
      <w:r>
        <w:rPr>
          <w:rFonts w:ascii="" w:hAnsi="" w:eastAsia=""/>
          <w:b w:val="0"/>
          <w:i/>
          <w:color w:val="000000"/>
          <w:sz w:val="24"/>
        </w:rPr>
        <w:t xml:space="preserve">Fumée.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Fuu: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pђtaa ya, a zђђ ba. Za ’yahra fan fuu pђlli kal fan </w:t>
      </w:r>
      <w:r>
        <w:rPr>
          <w:rFonts w:ascii="" w:hAnsi="" w:eastAsia=""/>
          <w:b w:val="0"/>
          <w:i w:val="0"/>
          <w:color w:val="000000"/>
          <w:sz w:val="24"/>
        </w:rPr>
        <w:t>taa ջe. ॣђ fuu gin zah’nan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Nouveauté, nouveau, nouvelle, récent.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Fuuջalle (tђ) 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kan ջal sђ֊ ջe, a soջ fuuջal,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tђfuuջal sђ֊. Tђsal lee i fuuջal (tђfuuջal) nyi 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Plante de pied.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ॣa֊ kpahe. Manjaktђril fuu kpo֊kpo֊. ॣa֊ kpah fuu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na manjaktђrilli. “yah ka fuu suu ya”.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 fâcher, se gonfler.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Fuuni, baani: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ॣal ah fuu ջo. Nahnђn fuu ջo pђtђm pђtђm ne </w:t>
      </w:r>
      <w:r>
        <w:rPr>
          <w:rFonts w:ascii="" w:hAnsi="" w:eastAsia=""/>
          <w:b w:val="0"/>
          <w:i w:val="0"/>
          <w:color w:val="000000"/>
          <w:sz w:val="24"/>
        </w:rPr>
        <w:t>yee.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Gonfler, oedème.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Fuuni, buuni: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 suu. Me fuu ge ջo sђ֊. Fuu ջo kah ջyakke. </w:t>
      </w:r>
      <w:r>
        <w:rPr>
          <w:rFonts w:ascii="" w:hAnsi="" w:eastAsia=""/>
          <w:b w:val="0"/>
          <w:i w:val="0"/>
          <w:color w:val="000000"/>
          <w:sz w:val="24"/>
        </w:rPr>
        <w:t xml:space="preserve">Fuu kpahe, fuu tђ paa kah soo. Mo fuu ջo kene da֊ me kyeջ ko </w:t>
      </w:r>
      <w:r>
        <w:rPr>
          <w:rFonts w:ascii="" w:hAnsi="" w:eastAsia=""/>
          <w:b w:val="0"/>
          <w:i w:val="0"/>
          <w:color w:val="000000"/>
          <w:sz w:val="24"/>
        </w:rPr>
        <w:t>lwaa.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cacher, couvrir.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Fuu, puu: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pђfai ya, ka pђsyee ya. Fuu suu ah piջջa </w:t>
      </w:r>
      <w:r>
        <w:rPr>
          <w:rFonts w:ascii="" w:hAnsi="" w:eastAsia=""/>
          <w:b w:val="0"/>
          <w:i w:val="0"/>
          <w:color w:val="000000"/>
          <w:sz w:val="24"/>
        </w:rPr>
        <w:t xml:space="preserve">piջջa. Mbђro fuu lee pђgaջ kal mbђro fai ջe. Kђђ ne pearփi ru֊ra </w:t>
      </w:r>
      <w:r>
        <w:rPr>
          <w:rFonts w:ascii="" w:hAnsi="" w:eastAsia=""/>
          <w:b w:val="0"/>
          <w:i w:val="0"/>
          <w:color w:val="000000"/>
          <w:sz w:val="24"/>
        </w:rPr>
        <w:t>pђfuu (pђpuu).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Noir. </w:t>
      </w:r>
    </w:p>
    <w:p>
      <w:pPr>
        <w:autoSpaceDN w:val="0"/>
        <w:autoSpaceDE w:val="0"/>
        <w:widowControl/>
        <w:spacing w:line="245" w:lineRule="auto" w:before="76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Fwaani: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faani,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Coiguler, transformer.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198 </w:t>
      </w:r>
    </w:p>
    <w:p>
      <w:pPr>
        <w:sectPr>
          <w:pgSz w:w="8400" w:h="11900"/>
          <w:pgMar w:top="364" w:right="10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Fwa֊: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fa֊, fa֊ne, ջtv yo. </w:t>
      </w:r>
      <w:r>
        <w:rPr>
          <w:rFonts w:ascii="" w:hAnsi="" w:eastAsia=""/>
          <w:b w:val="0"/>
          <w:i/>
          <w:color w:val="000000"/>
          <w:sz w:val="24"/>
        </w:rPr>
        <w:t xml:space="preserve">Jabot.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Fwa֊ bolle: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fa֊ valle,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Se venger.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Fyah: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Wii cwah me ջo, a syen me fyah, wala pђlli. </w:t>
      </w:r>
      <w:r>
        <w:rPr>
          <w:rFonts w:ascii="" w:hAnsi="" w:eastAsia=""/>
          <w:b w:val="0"/>
          <w:i w:val="0"/>
          <w:color w:val="000000"/>
          <w:sz w:val="24"/>
        </w:rPr>
        <w:t>Darmee dђ me fyah.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Douleur de piqûre d’insecte qu’on sent.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Fyah ջal ջulli: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Kuu. Wee nyee ֊go֊ra ci֊ ne ko ka ulli.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pah sok kuu fyah ջal bul ջe, a sђђ sok dappe na fyah ջal ջulli, </w:t>
      </w:r>
      <w:r>
        <w:rPr>
          <w:rFonts w:ascii="" w:hAnsi="" w:eastAsia=""/>
          <w:b w:val="0"/>
          <w:i w:val="0"/>
          <w:color w:val="000000"/>
          <w:sz w:val="24"/>
        </w:rPr>
        <w:t>ci֊ tђսii ah sђ.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Fyah fyah: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Zah nwah syen me fyah fyah. Darmee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dan dђջ syen fyah fyah. Kaa ne yee fyah fyah fee jo֊ ko ne? </w:t>
      </w:r>
      <w:r>
        <w:rPr>
          <w:rFonts w:ascii="" w:hAnsi="" w:eastAsia=""/>
          <w:b w:val="0"/>
          <w:i/>
          <w:color w:val="000000"/>
          <w:sz w:val="24"/>
        </w:rPr>
        <w:t xml:space="preserve">Douleur qu’on sent d’une suite de piqûre d’insecte.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Fyahe, fahe: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in zah tђwee jol ne tђwee ջalle. Fyah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pђyakke. Fyah syen me pђlli no cam. Mo soջ fyah pђwah ka,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’nahmme, mo ’ee (hee) lal ceecee. Za fea waa ne fyahe. </w:t>
      </w:r>
      <w:r>
        <w:rPr>
          <w:rFonts w:ascii="" w:hAnsi="" w:eastAsia=""/>
          <w:b w:val="0"/>
          <w:i/>
          <w:color w:val="000000"/>
          <w:sz w:val="24"/>
        </w:rPr>
        <w:t xml:space="preserve">Ongle, griffe, sabot.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Fyahfyah: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Zyak kuu fyahfyah. Za laջra, wala faara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gwђђ lal fyahfyah. ॣђ ma faa ne zahgwђђ fyahfyah ka pђsah ya. </w:t>
      </w:r>
      <w:r>
        <w:rPr>
          <w:rFonts w:ascii="" w:hAnsi="" w:eastAsia=""/>
          <w:b w:val="0"/>
          <w:i/>
          <w:color w:val="000000"/>
          <w:sz w:val="24"/>
        </w:rPr>
        <w:t xml:space="preserve">Brise d’air, parler en douce.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Fyahreoreo, kђfyareoreo: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Matђkwakke. Juu ma woo wee kahe.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Fyahreoreo (kђfyahreoreo) tђ rii sђ֊ kyeջ wee kahe.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Epervier.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Fyah, fyahfyah: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Pђ’nyahre, gaջ kђka. Me laa cok nyee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fyah. Zyak kuu lal fyahfyah. Lwaa cok ջo fyah.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 l’aise.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Fyakfyakke 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Leջleջ, pђgwahe. Zyim ah pђ jol pђgwah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fyakfyak (leջleջ). Ya֊ magbђl a fyakfyak (leջleջ), so a pђ </w:t>
      </w:r>
      <w:r>
        <w:rPr>
          <w:rFonts w:ascii="" w:hAnsi="" w:eastAsia=""/>
          <w:b w:val="0"/>
          <w:i w:val="0"/>
          <w:color w:val="000000"/>
          <w:sz w:val="24"/>
        </w:rPr>
        <w:t>nahmme.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Léger.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199 </w:t>
      </w:r>
    </w:p>
    <w:p>
      <w:pPr>
        <w:sectPr>
          <w:pgSz w:w="8400" w:h="11900"/>
          <w:pgMar w:top="364" w:right="39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Fyakfyakke: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ga pelle ga pelle. Nwah ah lђђ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pel fyakfyak.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Augmentant.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Fyak fanne, syen fanne, woo dђђ fanne, tai fan ma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va֊no. Wee nyee fyak fan tђ halle. Goo fyak fan pђ luma. </w:t>
      </w:r>
      <w:r>
        <w:rPr>
          <w:rFonts w:ascii="" w:hAnsi="" w:eastAsia=""/>
          <w:b w:val="0"/>
          <w:i w:val="0"/>
          <w:color w:val="000000"/>
          <w:sz w:val="24"/>
        </w:rPr>
        <w:t>Me ga fyak sor ’wahe.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Glaner, se débrouiller.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Fyak mor ջђ, kyeջ mor ջђ, ur ջђ pђ ki. Me ga fyak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ջђ ah belbel.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Chercher la cause.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Fyao: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Fђrao, pђջe’, katђrao. ॣђ ah cuu tђђre. Nahnђn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fyao (fђrao), nahnђn bai waani. A ee dђջ fyao (fђrao).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Mauvais yeux, ou mauvais regard, cataracte. </w:t>
      </w:r>
    </w:p>
    <w:p>
      <w:pPr>
        <w:autoSpaceDN w:val="0"/>
        <w:autoSpaceDE w:val="0"/>
        <w:widowControl/>
        <w:spacing w:line="245" w:lineRule="auto" w:before="76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Fђfahvai: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tђfahvai, ջtv yo.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Fђlli, pђlli: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ya֊ mataa, ya֊ mai za mo kaara g֊ pђtaa, so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eera kal ջe, wala so zan ki ye mo gera kaa ջo g֊. Fђl Lђђre,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fђl Dђwoi, Pђl Gouin, fђl mambahre. Cok ah ci֊ fђl kol ջe, ya֊ </w:t>
      </w:r>
      <w:r>
        <w:rPr>
          <w:rFonts w:ascii="" w:hAnsi="" w:eastAsia=""/>
          <w:b w:val="0"/>
          <w:i w:val="0"/>
          <w:color w:val="000000"/>
          <w:sz w:val="24"/>
        </w:rPr>
        <w:t>kђka g֊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Ancien village, village laissé, abandonné.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Fђlyo fђlyo, fђlyao fђlyao: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Gwahe, gwari gwari. Tђ syeera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fђlyo fђlyo ka ga ki֊ nyinni. ॣal ջђђ syee fђlyo fђlyo (fђlyao </w:t>
      </w:r>
      <w:r>
        <w:rPr>
          <w:rFonts w:ascii="" w:hAnsi="" w:eastAsia=""/>
          <w:b w:val="0"/>
          <w:i w:val="0"/>
          <w:color w:val="000000"/>
          <w:sz w:val="24"/>
        </w:rPr>
        <w:t>fђlyao) ka ga in wulli. ॣal ah pђgwah fђlyao kal matђr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Rapide, leste, svelte.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Fђlђђ: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feelao, ջtv yo. </w:t>
      </w:r>
    </w:p>
    <w:p>
      <w:pPr>
        <w:autoSpaceDN w:val="0"/>
        <w:autoSpaceDE w:val="0"/>
        <w:widowControl/>
        <w:spacing w:line="245" w:lineRule="auto" w:before="8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Fђmmi, pђmmi: jf.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ॣeջջe, ka pђsah yao. Mo syen swaa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fђm (pђm) ah ge lalle. Sor fђm (pђm) jol ah pђ cii tђսe’ tђսe’, </w:t>
      </w:r>
      <w:r>
        <w:rPr>
          <w:rFonts w:ascii="" w:hAnsi="" w:eastAsia=""/>
          <w:b w:val="0"/>
          <w:i w:val="0"/>
          <w:color w:val="000000"/>
          <w:sz w:val="24"/>
        </w:rPr>
        <w:t>’yah faa: ॣeջ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Gâté. </w:t>
      </w:r>
    </w:p>
    <w:p>
      <w:pPr>
        <w:autoSpaceDN w:val="0"/>
        <w:autoSpaceDE w:val="0"/>
        <w:widowControl/>
        <w:spacing w:line="245" w:lineRule="auto" w:before="74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Fђnee: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fanyee,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Machin, truc. </w:t>
      </w:r>
    </w:p>
    <w:p>
      <w:pPr>
        <w:autoSpaceDN w:val="0"/>
        <w:autoSpaceDE w:val="0"/>
        <w:widowControl/>
        <w:spacing w:line="266" w:lineRule="auto" w:before="744" w:after="0"/>
        <w:ind w:left="0" w:right="3124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200 </w:t>
      </w:r>
    </w:p>
    <w:p>
      <w:pPr>
        <w:sectPr>
          <w:pgSz w:w="8400" w:h="11900"/>
          <w:pgMar w:top="364" w:right="118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sokki, cok mai mo ur gin tђtђl dai oo. I fђn nyi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pa֊. Za սii ne kafђn ta. Fђn jokђsah ne fђn jokђlђջai. “Dђջ mo i </w:t>
      </w:r>
      <w:r>
        <w:rPr>
          <w:rFonts w:ascii="" w:hAnsi="" w:eastAsia=""/>
          <w:b w:val="0"/>
          <w:i w:val="0"/>
          <w:color w:val="000000"/>
          <w:sz w:val="24"/>
        </w:rPr>
        <w:t xml:space="preserve">fђn jokђsah nyi mo ջe, mo fer fђn jokђlђջai kan nyi ko ta”.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Tempe.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Fђnyak fђnyak: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Vђnee vђnee. Kyeջ mor ջђ ee nja֊ ahe. Me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 ee fђnyak fђnyak, wala vђnee vђnee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 détail, munitieusement.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Fђ֊gђr (fee):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Pahlpahlle. Nahnђn fee me fђ֊gђr ne ee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sђ֊. Fee nђn fђ֊gђr ne ee daa.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Séché, languissant.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Fђr: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cwah tђwaa. Za vuu fђr na filli, ha֊ ne wii, gђr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tђwaa rђk ga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Four.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Ber fђr. Bai faa ջђ ga cok ahe. Fer go֊ga ci֊ ber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ko. Lii ջђ ga zah dђջջi </w:t>
      </w:r>
    </w:p>
    <w:p>
      <w:pPr>
        <w:autoSpaceDN w:val="0"/>
        <w:autoSpaceDE w:val="0"/>
        <w:widowControl/>
        <w:spacing w:line="245" w:lineRule="auto" w:before="82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Fђrai, fah: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Lii, ven. Kaa fan ah fђrai (fah) ge gwari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jo֊ fan fђrai, mor a jo֊ fan pђwokki. A syee mђ ah ga </w:t>
      </w:r>
      <w:r>
        <w:rPr>
          <w:rFonts w:ascii="" w:hAnsi="" w:eastAsia=""/>
          <w:b w:val="0"/>
          <w:i w:val="0"/>
          <w:color w:val="000000"/>
          <w:sz w:val="24"/>
        </w:rPr>
        <w:t>syesyee fђrai (ven)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cesse.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Fђrao: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Kђram, bi֊, zah va֊no. Me kwo ko nyee fђrao սђ,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ge kene?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Aperçu.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Fђrummi: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’Nahm mai mo kaa fal ciinaa, ne fal pђsyeere. Fal cii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ne fђrummi, mo juu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Suie.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Fђrummi, forummi: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mo cok wii ջe, so wii mo lak pђsah ya </w:t>
      </w:r>
      <w:r>
        <w:rPr>
          <w:rFonts w:ascii="" w:hAnsi="" w:eastAsia=""/>
          <w:b w:val="0"/>
          <w:i w:val="0"/>
          <w:color w:val="000000"/>
          <w:sz w:val="24"/>
        </w:rPr>
        <w:t xml:space="preserve">ba ջe, a jo֊ fђrummi. Forum wii baa ya֊ ջo kђrkђr.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Fumée.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Fђrum, forum, furum: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Rummi, rwahe, ֊go֊. Za faa pђzah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camcam. Wii rwah fђrum (forum, furum), cok ge pђfuu (pђpuu) </w:t>
      </w:r>
      <w:r>
        <w:rPr>
          <w:rFonts w:ascii="" w:hAnsi="" w:eastAsia=""/>
          <w:b w:val="0"/>
          <w:i w:val="0"/>
          <w:color w:val="000000"/>
          <w:sz w:val="24"/>
        </w:rPr>
        <w:t>kurum kurum.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Obscurité, éteint. </w:t>
      </w:r>
    </w:p>
    <w:p>
      <w:pPr>
        <w:autoSpaceDN w:val="0"/>
        <w:autoSpaceDE w:val="0"/>
        <w:widowControl/>
        <w:spacing w:line="266" w:lineRule="auto" w:before="4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201 </w:t>
      </w:r>
    </w:p>
    <w:p>
      <w:pPr>
        <w:sectPr>
          <w:pgSz w:w="8400" w:h="11900"/>
          <w:pgMar w:top="364" w:right="38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Fђryahsyerre, veryaksyerre: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Tђzee (tђzђђ) keesyerre. Me lii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tђ kilo, a pђgwa kal fђryahsyer (vђryaksyer)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Tige du mil.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Fђya֊: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Pђgwahe, taoya֊. A ne suu lii, amma a fђya֊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(taoya֊), ka pђzyil a. Dђջ mai moo faa zah kolle, bai jo֊ fan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ahe.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 la légère.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Fђtђn: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Mђmam (njuջ) bii. ’Nahm mai bii moo woo myah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syel ahe. Cok mai fђtђn mo g֊ pђlli ջe, cok ah a jo֊ </w:t>
      </w:r>
      <w:r>
        <w:rPr>
          <w:rFonts w:ascii="" w:hAnsi="" w:eastAsia=""/>
          <w:b w:val="0"/>
          <w:i w:val="0"/>
          <w:color w:val="000000"/>
          <w:sz w:val="24"/>
        </w:rPr>
        <w:t>fakpahpђђ pђlli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Endroit fumé.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Zya֊ ki bai kwoki. Fђђ fahlii. Ru fђђ fahlii ջo, ru kwo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Mo fђђ fahlii ma ne 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 croiser.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Fђђ: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pђ’nyahr a, dђջ tђ ’nyah ah ya, a fђђ (far). Fђђ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fan ma suu ne bii da֊.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Mauvais goût.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Dam, jo֊ faսa, jo֊ kpђ. Me fђђ (dam) ջal gwa. Mo fђђ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faսa kao. We faa nyi dђջ moo mo fђђ (dam) ko ge pel ջe kao. </w:t>
      </w:r>
      <w:r>
        <w:rPr>
          <w:rFonts w:ascii="" w:hAnsi="" w:eastAsia=""/>
          <w:b w:val="0"/>
          <w:i w:val="0"/>
          <w:color w:val="000000"/>
          <w:sz w:val="24"/>
        </w:rPr>
        <w:t>Daga ջaako me fђђ kwoko yao.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 nouveau, encore.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Fђђ ne kђnda֊ne: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 ne kђnda֊ zalђ֊ pђpaare. Fђђ ge g֊ </w:t>
      </w:r>
      <w:r>
        <w:rPr>
          <w:rFonts w:ascii="" w:hAnsi="" w:eastAsia=""/>
          <w:b w:val="0"/>
          <w:i w:val="0"/>
          <w:color w:val="000000"/>
          <w:sz w:val="24"/>
        </w:rPr>
        <w:t>gangan.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Doubler des coups de bâton.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Fђђki: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Ka֊ki, suu ki ջo dђջ ka gak tan a. Fan ka֊ ah fђђ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ջo pђlli. Mo fђђ suu ah nђn ki pђpaare.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Melangé, s’entremelé.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Fђђre: ս. </w:t>
      </w:r>
      <w:r>
        <w:rPr>
          <w:rFonts w:ascii="" w:hAnsi="" w:eastAsia=""/>
          <w:b w:val="0"/>
          <w:i w:val="0"/>
          <w:color w:val="000000"/>
          <w:sz w:val="24"/>
        </w:rPr>
        <w:t>Mo ee farre,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Péni du sexe masculin, membre viril de l’homme.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Fђђ, foo: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Vah ne bii. Mo fђђ (foo) zwak ah (lo֊) ah ge lal սao.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ઞwђђ fђђ (foora) kђђre. Za fђђ (foo) zwak sum syii zahlђ֊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pђpaare.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Frotter, rincer. </w:t>
      </w:r>
    </w:p>
    <w:p>
      <w:pPr>
        <w:autoSpaceDN w:val="0"/>
        <w:autoSpaceDE w:val="0"/>
        <w:widowControl/>
        <w:spacing w:line="266" w:lineRule="auto" w:before="180" w:after="0"/>
        <w:ind w:left="0" w:right="3116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202 </w:t>
      </w:r>
    </w:p>
    <w:p>
      <w:pPr>
        <w:sectPr>
          <w:pgSz w:w="8400" w:h="11900"/>
          <w:pgMar w:top="364" w:right="119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40"/>
        </w:rPr>
        <w:t xml:space="preserve">G </w:t>
      </w:r>
    </w:p>
    <w:p>
      <w:pPr>
        <w:autoSpaceDN w:val="0"/>
        <w:autoSpaceDE w:val="0"/>
        <w:widowControl/>
        <w:spacing w:line="247" w:lineRule="auto" w:before="20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dora֊ (9) syel masyin fan֊wђђ zah Munda֊. Dђջ mo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ջe tђrփi ju֊ dai lђђre, dђջ mo soջ ջoo ջe, ջђ cii ga kya֊ soջ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tђ’yak gin lal bi֊ to </w:t>
      </w:r>
      <w:r>
        <w:rPr>
          <w:rFonts w:ascii="" w:hAnsi="" w:eastAsia=""/>
          <w:b/>
          <w:i w:val="0"/>
          <w:color w:val="000000"/>
          <w:sz w:val="24"/>
        </w:rPr>
        <w:t>g</w:t>
      </w:r>
      <w:r>
        <w:rPr>
          <w:rFonts w:ascii="" w:hAnsi="" w:eastAsia=""/>
          <w:b w:val="0"/>
          <w:i w:val="0"/>
          <w:color w:val="000000"/>
          <w:sz w:val="24"/>
        </w:rPr>
        <w:t xml:space="preserve">. G mo tahջki (taiki) ne b ջe, a fer kya֊ ջђ </w:t>
      </w:r>
      <w:r>
        <w:rPr>
          <w:rFonts w:ascii="" w:hAnsi="" w:eastAsia=""/>
          <w:b w:val="0"/>
          <w:i w:val="0"/>
          <w:color w:val="000000"/>
          <w:sz w:val="24"/>
        </w:rPr>
        <w:t>faani. Za սii pђ zah ne momgbee.</w:t>
      </w:r>
      <w:r>
        <w:rPr>
          <w:rFonts w:ascii="" w:hAnsi="" w:eastAsia=""/>
          <w:b/>
          <w:i w:val="0"/>
          <w:color w:val="000000"/>
          <w:sz w:val="24"/>
        </w:rPr>
        <w:t xml:space="preserve"> gb. 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9èm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Gwari, wala pђսђkki. Tђ ga re farelle. Tђ ga ga luma.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Wel ah tђ ga jo֊ BAC syii 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Temps proche ou lointain.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 lii, ga lii ga lii: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Ceecee, bai in zahe, bai vђrri. Dђfuu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ga lii ya, amma Masђ֊ ga lii. ॣђ moo ka ga lii ya. Yera yee cee </w:t>
      </w:r>
      <w:r>
        <w:rPr>
          <w:rFonts w:ascii="" w:hAnsi="" w:eastAsia=""/>
          <w:b w:val="0"/>
          <w:i w:val="0"/>
          <w:color w:val="000000"/>
          <w:sz w:val="24"/>
        </w:rPr>
        <w:t>ma ga lii.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Eternellement.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To. Wel ah nanaa gaa, ka laa sok ya. Amo nanaa gaa,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pee ջo ne ջђ ah mba֊, mo gaջ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Aussi. </w:t>
      </w:r>
    </w:p>
    <w:p>
      <w:pPr>
        <w:autoSpaceDN w:val="0"/>
        <w:autoSpaceDE w:val="0"/>
        <w:widowControl/>
        <w:spacing w:line="245" w:lineRule="auto" w:before="76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Kaa, gaջջe, sye zahzyilli. ॣђ ah gaa me no cam. </w:t>
      </w:r>
      <w:r>
        <w:rPr>
          <w:rFonts w:ascii="" w:hAnsi="" w:eastAsia=""/>
          <w:b w:val="0"/>
          <w:i/>
          <w:color w:val="000000"/>
          <w:sz w:val="24"/>
        </w:rPr>
        <w:t xml:space="preserve">Eprouver des difficultes.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Gaa (kaa, kan, ren):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Tђkolle, ’wel. Ge ջa֊ kal ne gaa.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ջe gaa o ne? Dђջ ah ka gak kaa gaa ya. Dђջ ah ջa֊ ge kan </w:t>
      </w:r>
      <w:r>
        <w:rPr>
          <w:rFonts w:ascii="" w:hAnsi="" w:eastAsia=""/>
          <w:b w:val="0"/>
          <w:i w:val="0"/>
          <w:color w:val="000000"/>
          <w:sz w:val="24"/>
        </w:rPr>
        <w:t>ya֊ gaa. Dђջ ah a ren farel gaa ’yah yeջ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Rester, garder et manger sans rien faire par mechantete, inutilement.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Kpiini, fiini, tђ֊ni, gbђni, ba֊ni. Me gaa (kpii, fii, tђ֊)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ya֊ tђsoo. Mo gaa mor ah ne tђsalle. Me ga gaa ko da֊gai, </w:t>
      </w:r>
      <w:r>
        <w:rPr>
          <w:rFonts w:ascii="" w:hAnsi="" w:eastAsia=""/>
          <w:b w:val="0"/>
          <w:i w:val="0"/>
          <w:color w:val="000000"/>
          <w:sz w:val="24"/>
        </w:rPr>
        <w:t xml:space="preserve">ki֊ nyin ջo. Mo gaa ջal ah ne ֊gђyam, ka mo gaa zahfah ge tђl </w:t>
      </w:r>
      <w:r>
        <w:rPr>
          <w:rFonts w:ascii="" w:hAnsi="" w:eastAsia=""/>
          <w:b w:val="0"/>
          <w:i w:val="0"/>
          <w:color w:val="000000"/>
          <w:sz w:val="24"/>
        </w:rPr>
        <w:t>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Fixer, enfoncer, poser les pions, punir, emprisonner, clouer.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Maa pђսђkki, wala pђ lakre. Mo gaa ge sђ֊ pђսђkki.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gaa gaari ge wo suu ya֊ ka rao yerri ջe. Gaa ջal pђrri, korro. </w:t>
      </w:r>
      <w:r>
        <w:rPr>
          <w:rFonts w:ascii="" w:hAnsi="" w:eastAsia=""/>
          <w:b w:val="0"/>
          <w:i w:val="0"/>
          <w:color w:val="000000"/>
          <w:sz w:val="24"/>
        </w:rPr>
        <w:t>Gaa pђ da֊gai.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Enfoncer, approfondir, clouer, condamner. </w:t>
      </w:r>
    </w:p>
    <w:p>
      <w:pPr>
        <w:autoSpaceDN w:val="0"/>
        <w:autoSpaceDE w:val="0"/>
        <w:widowControl/>
        <w:spacing w:line="266" w:lineRule="auto" w:before="12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203 </w:t>
      </w:r>
    </w:p>
    <w:p>
      <w:pPr>
        <w:sectPr>
          <w:pgSz w:w="8400" w:h="11900"/>
          <w:pgMar w:top="542" w:right="39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Gaari: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Guu mai za mo gaa wo suu ya֊ ka rao fanne. Gaari vam </w:t>
      </w:r>
      <w:r>
        <w:rPr>
          <w:rFonts w:ascii="" w:hAnsi="" w:eastAsia=""/>
          <w:b w:val="0"/>
          <w:i w:val="0"/>
          <w:color w:val="000000"/>
          <w:sz w:val="24"/>
        </w:rPr>
        <w:t xml:space="preserve">no, ma ne kpuu la֊ no ta. Zђzђђ nye za jo֊ yeջ ne gaari vam pђlli </w:t>
      </w:r>
      <w:r>
        <w:rPr>
          <w:rFonts w:ascii="" w:hAnsi="" w:eastAsia=""/>
          <w:b w:val="0"/>
          <w:i w:val="0"/>
          <w:color w:val="000000"/>
          <w:sz w:val="24"/>
        </w:rPr>
        <w:t>kal gaari kpuu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Clou en bois qu’on fixe au mur.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Gaջջe, galle: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bai ’nyah suu. Gaջ lwaa me ջo, gaջ ah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pelle ga pelle. Dђջ ah ka laa gaջ ya sya֊sya֊, gaջ ah vђr ba. </w:t>
      </w:r>
      <w:r>
        <w:rPr>
          <w:rFonts w:ascii="" w:hAnsi="" w:eastAsia=""/>
          <w:b w:val="0"/>
          <w:i/>
          <w:color w:val="000000"/>
          <w:sz w:val="24"/>
        </w:rPr>
        <w:t xml:space="preserve">Difficulte, peine.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Gaջջe, galle: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Yeջ ah pђgaջջe. ॣђ ah tђ gaջ me pђlli no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cam. Dђջ gaջ ye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Pénible, compliqué.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Gaջni: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gaջ me mo tђ ya ne? ॣђ faa ջo tђ gaջ me. Me </w:t>
      </w:r>
      <w:r>
        <w:rPr>
          <w:rFonts w:ascii="" w:hAnsi="" w:eastAsia=""/>
          <w:b w:val="0"/>
          <w:i w:val="0"/>
          <w:color w:val="000000"/>
          <w:sz w:val="24"/>
        </w:rPr>
        <w:t>gaջ ջo pђlli no cam. Mo gaջ suu ջo ne ջђ moo ka. Na gaջ ki ka.</w:t>
      </w: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Déranger, ennuyer, importuner, fatiguer, se fatiguer, épuiser, </w:t>
      </w:r>
      <w:r>
        <w:rPr>
          <w:rFonts w:ascii="" w:hAnsi="" w:eastAsia=""/>
          <w:b w:val="0"/>
          <w:i/>
          <w:color w:val="000000"/>
          <w:sz w:val="24"/>
        </w:rPr>
        <w:t xml:space="preserve">extenuer, menacer.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Gaջra֊: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Tђђ yo. Fan mai mo lal sђ. Zah ah ka pђsah ya,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gaջra֊. Ee zah tђ gaջra֊ սђ! ୚ђ ko zah gaջra֊ kaa ne ko. Waa </w:t>
      </w:r>
      <w:r>
        <w:rPr>
          <w:rFonts w:ascii="" w:hAnsi="" w:eastAsia=""/>
          <w:b w:val="0"/>
          <w:i w:val="0"/>
          <w:color w:val="000000"/>
          <w:sz w:val="24"/>
        </w:rPr>
        <w:t>mo cu֊ dђջ soջ tђtђl ջo lal ջe, za faa: tђl ah lal gaջra֊.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Insulte, ou découvert.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Gaջsuu: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’Waksuu. Dђջ ah tђ gaջsuu ah ne ջђ kolle. </w:t>
      </w:r>
      <w:r>
        <w:rPr>
          <w:rFonts w:ascii="" w:hAnsi="" w:eastAsia=""/>
          <w:b w:val="0"/>
          <w:i/>
          <w:color w:val="000000"/>
          <w:sz w:val="24"/>
        </w:rPr>
        <w:t xml:space="preserve">Agacer, embêter, vexer.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Gagaazyii: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ulra tђ go֊e. ॥ii ah ջya֊ ki ջo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Flute. </w:t>
      </w:r>
    </w:p>
    <w:p>
      <w:pPr>
        <w:autoSpaceDN w:val="0"/>
        <w:autoSpaceDE w:val="0"/>
        <w:widowControl/>
        <w:spacing w:line="245" w:lineRule="auto" w:before="76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Gahջ: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Gђђ. Wee ne tђsal gahջ. Wel ջo gahջ sђ. </w:t>
      </w:r>
      <w:r>
        <w:rPr>
          <w:rFonts w:ascii="" w:hAnsi="" w:eastAsia=""/>
          <w:b w:val="0"/>
          <w:i/>
          <w:color w:val="000000"/>
          <w:sz w:val="24"/>
        </w:rPr>
        <w:t xml:space="preserve">Percé.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Gahջ: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Sђ. Ge tђ֊ me ne ջђ gahջ. Gee ջђ mor ջe gahջ,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mor ah la֊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Pour rien.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Gahջ gahջ: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Gbahջ gbahջ. Ira ki gahջ gahջ. Kal ne in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gahջ gahջ. Mor dah ah wea ջo gahջ gahջ.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Coup de bâton. </w:t>
      </w:r>
    </w:p>
    <w:p>
      <w:pPr>
        <w:autoSpaceDN w:val="0"/>
        <w:autoSpaceDE w:val="0"/>
        <w:widowControl/>
        <w:spacing w:line="266" w:lineRule="auto" w:before="77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204 </w:t>
      </w:r>
    </w:p>
    <w:p>
      <w:pPr>
        <w:sectPr>
          <w:pgSz w:w="8400" w:h="11900"/>
          <w:pgMar w:top="364" w:right="109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Gah jur dђyem (dђyam) ջo. Tђ’nah me gbђ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ma սii ne gah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Poissons.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Tђgђђ ջalle. Gah ah da֊ cee nwah ջo. A syee ne gahe. </w:t>
      </w:r>
      <w:r>
        <w:rPr>
          <w:rFonts w:ascii="" w:hAnsi="" w:eastAsia=""/>
          <w:b w:val="0"/>
          <w:i w:val="0"/>
          <w:color w:val="000000"/>
          <w:sz w:val="24"/>
        </w:rPr>
        <w:t>Ane gah ֊gђrel.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Jambe arquée, bancal, jarret.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Gahma gahma, Gaama gaama: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Suu dђջ moo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pђfuu gahma gahma. Wel ah ii ջo gahma gahma (gaama gaama) </w:t>
      </w:r>
      <w:r>
        <w:rPr>
          <w:rFonts w:ascii="" w:hAnsi="" w:eastAsia=""/>
          <w:b w:val="0"/>
          <w:i w:val="0"/>
          <w:color w:val="000000"/>
          <w:sz w:val="24"/>
        </w:rPr>
        <w:t>soo.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Beaucoup sale.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Gahnyah: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daakanne. A ne gahnyah ’wa. Gahnyah ne </w:t>
      </w:r>
      <w:r>
        <w:rPr>
          <w:rFonts w:ascii="" w:hAnsi="" w:eastAsia=""/>
          <w:b w:val="0"/>
          <w:i w:val="0"/>
          <w:color w:val="000000"/>
          <w:sz w:val="24"/>
        </w:rPr>
        <w:t>daakanne da֊ ջђ kol 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Incirconci, non initié, prépuce.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Gahnyah: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daakan a ba. Bai daakanne. </w:t>
      </w:r>
      <w:r>
        <w:rPr>
          <w:rFonts w:ascii="" w:hAnsi="" w:eastAsia=""/>
          <w:b w:val="0"/>
          <w:i w:val="0"/>
          <w:color w:val="000000"/>
          <w:sz w:val="24"/>
        </w:rPr>
        <w:t>Gahnyah ye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Incirconcié, non initié.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Gahpђrri, gђսaapђrri: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Kuu. A yea lii ah kah ջal sulli. Gahpђr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(gђսaapђr) dђr (jur) ceecee ջo. Wee nyee renre lee ahe, a ne nђm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pђ’nyahre; dђջ mo re pђlli ջe, a tђђ dђջջi, gak in dђջ pђ wul ta, so </w:t>
      </w:r>
      <w:r>
        <w:rPr>
          <w:rFonts w:ascii="" w:hAnsi="" w:eastAsia=""/>
          <w:b w:val="0"/>
          <w:i w:val="0"/>
          <w:color w:val="000000"/>
          <w:sz w:val="24"/>
        </w:rPr>
        <w:t>a ye tђyel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Combretum acullatum.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Gahrփi, ֊gaarփi: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Tђ’yak mai moo pђђ gin ջђr dђջ pђsoo.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re madђђre tai ne swaa, ђђ, ne mombai da֊ ջe, ջђr sahջ dђջջi, </w:t>
      </w:r>
      <w:r>
        <w:rPr>
          <w:rFonts w:ascii="" w:hAnsi="" w:eastAsia=""/>
          <w:b w:val="0"/>
          <w:i w:val="0"/>
          <w:color w:val="000000"/>
          <w:sz w:val="24"/>
        </w:rPr>
        <w:t xml:space="preserve">pah ah syea gahrփi (֊gaarփi), soջ tђ’yak ge lal ne swahe, a fu֊ni. </w:t>
      </w:r>
      <w:r>
        <w:rPr>
          <w:rFonts w:ascii="" w:hAnsi="" w:eastAsia=""/>
          <w:b w:val="0"/>
          <w:i w:val="0"/>
          <w:color w:val="000000"/>
          <w:sz w:val="24"/>
        </w:rPr>
        <w:t>Syea ֊gaarփi.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Rotation (gaz).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Cam, uu gai. Dai cok ge ya, pee gai. Fan jo֊ mђ ah </w:t>
      </w:r>
      <w:r>
        <w:rPr>
          <w:rFonts w:ascii="" w:hAnsi="" w:eastAsia=""/>
          <w:b w:val="0"/>
          <w:i w:val="0"/>
          <w:color w:val="000000"/>
          <w:sz w:val="24"/>
        </w:rPr>
        <w:t>da֊ yea gai.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Différent, isolé. </w:t>
      </w:r>
    </w:p>
    <w:p>
      <w:pPr>
        <w:autoSpaceDN w:val="0"/>
        <w:autoSpaceDE w:val="0"/>
        <w:widowControl/>
        <w:spacing w:line="266" w:lineRule="auto" w:before="14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205 </w:t>
      </w:r>
    </w:p>
    <w:p>
      <w:pPr>
        <w:sectPr>
          <w:pgSz w:w="8400" w:h="11900"/>
          <w:pgMar w:top="364" w:right="41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Gai cuu fan mai mo syak ahe, wala mai mo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kђli֊ni (kђlya֊ni). </w:t>
      </w:r>
      <w:r>
        <w:rPr>
          <w:rFonts w:ascii="" w:hAnsi="" w:eastAsia=""/>
          <w:b/>
          <w:i w:val="0"/>
          <w:color w:val="000000"/>
          <w:sz w:val="24"/>
        </w:rPr>
        <w:t>1. Gai.</w:t>
      </w:r>
      <w:r>
        <w:rPr>
          <w:rFonts w:ascii="" w:hAnsi="" w:eastAsia=""/>
          <w:b w:val="0"/>
          <w:i w:val="0"/>
          <w:color w:val="000000"/>
          <w:sz w:val="24"/>
        </w:rPr>
        <w:t xml:space="preserve"> Kaa syak ah gai. Lwaa suu ah uu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gai. Me syak ջe gai nai sђ. </w:t>
      </w:r>
      <w:r>
        <w:rPr>
          <w:rFonts w:ascii="" w:hAnsi="" w:eastAsia=""/>
          <w:b/>
          <w:i w:val="0"/>
          <w:color w:val="000000"/>
          <w:sz w:val="24"/>
        </w:rPr>
        <w:t xml:space="preserve">2. Gai.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ne kђli֊ni. Soջra ko ջoo gai,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kanra ge lal gai. 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Seul, signe impair dans la divination moundang.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Kpah pђpђђ. Gai ջal pђrri. Zah kpah gai yea na ջal pђrri.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ka tђ ’yah gai ջal pђr zђzђђ yao.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Houe.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Gaigai, ga֊ga֊: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Kђsyilli, ja֊ja֊. Kaa zahtђgђђջel gaigai.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 uu kђsyii tђtђl gaigai (ga֊ga֊). Mo ge uu g֊ gaigai.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Central, au milieu.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Gaigai: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Vђrvђr. Yeջ ah i zah jol ah gaigai. Ka rentђtђ ya, a </w:t>
      </w:r>
      <w:r>
        <w:rPr>
          <w:rFonts w:ascii="" w:hAnsi="" w:eastAsia=""/>
          <w:b w:val="0"/>
          <w:i w:val="0"/>
          <w:color w:val="000000"/>
          <w:sz w:val="24"/>
        </w:rPr>
        <w:t>gaigai.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issu.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suu, laa suu, jo֊ suu pђyikki. Mo kaa ne fan ah o,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gai ne pђlli. A gai pђlli, ka ’yah ’nahm wo suu 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S’habiller bien, s’endimancher.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suu, ka kaa ’wa ya. Pђr ah gai pђlli. Madђђ mai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gai bi֊ ya. Me tђ faa nyi mo, mo gai suu ka. Mo gai dђջ mai mo </w:t>
      </w:r>
      <w:r>
        <w:rPr>
          <w:rFonts w:ascii="" w:hAnsi="" w:eastAsia=""/>
          <w:b w:val="0"/>
          <w:i w:val="0"/>
          <w:color w:val="000000"/>
          <w:sz w:val="24"/>
        </w:rPr>
        <w:t>tђ nђnђm kah ջo, ’yah faa: Mo kpi֊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Bouger, remuer, s’agiter.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Uu tђl ah gak. Me lwaa pa ma uu tђ ջe gak ya, ’yah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faa, pa ma cam tђ ջe kђka.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Etre capable, pouvoir.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Gђahe, kaa. Gyђ֊ fahlii kya֊. Woi֊ gak (gђah, kaa)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kya֊. Woi֊ syi֊ mo gak (gђah, kaa) dђջ kya֊ ne tђ cee ջe, nђђ </w:t>
      </w:r>
      <w:r>
        <w:rPr>
          <w:rFonts w:ascii="" w:hAnsi="" w:eastAsia=""/>
          <w:b w:val="0"/>
          <w:i w:val="0"/>
          <w:color w:val="000000"/>
          <w:sz w:val="24"/>
        </w:rPr>
        <w:t>ah yea pђgaջջe.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Les arrêt à la gorge.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Gakgakke: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Pђyakke. Cok ah pђyak gakgakke. Mo soջ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ne ջђ ber ma tђ gakgak moo սђ. Ber kol gakgak.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Dérisoire. </w:t>
      </w:r>
    </w:p>
    <w:p>
      <w:pPr>
        <w:autoSpaceDN w:val="0"/>
        <w:autoSpaceDE w:val="0"/>
        <w:widowControl/>
        <w:spacing w:line="266" w:lineRule="auto" w:before="8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206 </w:t>
      </w:r>
    </w:p>
    <w:p>
      <w:pPr>
        <w:sectPr>
          <w:pgSz w:w="8400" w:h="11900"/>
          <w:pgMar w:top="364" w:right="108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fanne. Me gak no. Me ka gak gan a. ॣђ ah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սђne? Me tђ ya. Masђ֊ gak fan da֊, mor ako ye jo֊ fan da֊. </w:t>
      </w:r>
      <w:r>
        <w:rPr>
          <w:rFonts w:ascii="" w:hAnsi="" w:eastAsia=""/>
          <w:b w:val="0"/>
          <w:i/>
          <w:color w:val="000000"/>
          <w:sz w:val="24"/>
        </w:rPr>
        <w:t xml:space="preserve">Etre capable de, pouvoir. </w:t>
      </w:r>
    </w:p>
    <w:p>
      <w:pPr>
        <w:autoSpaceDN w:val="0"/>
        <w:autoSpaceDE w:val="0"/>
        <w:widowControl/>
        <w:spacing w:line="245" w:lineRule="auto" w:before="76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Cakke. Gak ջal tђl ah ka mo lwaa ջa֊ra ka. </w:t>
      </w:r>
      <w:r>
        <w:rPr>
          <w:rFonts w:ascii="" w:hAnsi="" w:eastAsia=""/>
          <w:b w:val="0"/>
          <w:i/>
          <w:color w:val="000000"/>
          <w:sz w:val="24"/>
        </w:rPr>
        <w:t xml:space="preserve">Empêcher.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ge, wala kan tђ. Mo gak ge tђ kpuu. Mah wel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wel ah tђ ջal ka nփi mђrrփi. Kђpii fan gakra kђnda֊ tђ sol syee ne </w:t>
      </w:r>
      <w:r>
        <w:rPr>
          <w:rFonts w:ascii="" w:hAnsi="" w:eastAsia=""/>
          <w:b w:val="0"/>
          <w:i w:val="0"/>
          <w:color w:val="000000"/>
          <w:sz w:val="24"/>
        </w:rPr>
        <w:t>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Mettre ou poser contre.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Gakkђkђђ, gakgakke: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Tђkolle, yee goo ye ta. Gwah ber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ջe tђkol gakkђkђђ (gakgakke). Goo kal ne yee gakkђkђђ </w:t>
      </w:r>
      <w:r>
        <w:rPr>
          <w:rFonts w:ascii="" w:hAnsi="" w:eastAsia=""/>
          <w:b w:val="0"/>
          <w:i w:val="0"/>
          <w:color w:val="000000"/>
          <w:sz w:val="24"/>
        </w:rPr>
        <w:t>gakkђkђђ.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Gratuitement, cri du chien.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Gakkђkђђ, mgbђkkђkђђ: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୚ђ zah gakkђkђђ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(mgbђkkђkђђ) kaa ne ko. Nyah ֊go֊ ko soջ zah gakkђkђђ. </w:t>
      </w:r>
      <w:r>
        <w:rPr>
          <w:rFonts w:ascii="" w:hAnsi="" w:eastAsia=""/>
          <w:b w:val="0"/>
          <w:i/>
          <w:color w:val="000000"/>
          <w:sz w:val="24"/>
        </w:rPr>
        <w:t xml:space="preserve">Large, grand ouvert.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Galla: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Swђ ge sђ֊ ne leere. Swђ ne kђsyee galla. Lee ge </w:t>
      </w:r>
      <w:r>
        <w:rPr>
          <w:rFonts w:ascii="" w:hAnsi="" w:eastAsia=""/>
          <w:b w:val="0"/>
          <w:i w:val="0"/>
          <w:color w:val="000000"/>
          <w:sz w:val="24"/>
        </w:rPr>
        <w:t>sђ֊ galla.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coucher tranquillement.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Galla galla: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Gђrlђ֊ gђrlђ֊, swah kђka. Kal galla galla.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lea ge galla galla.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Sans force. </w:t>
      </w:r>
    </w:p>
    <w:p>
      <w:pPr>
        <w:autoSpaceDN w:val="0"/>
        <w:autoSpaceDE w:val="0"/>
        <w:widowControl/>
        <w:spacing w:line="245" w:lineRule="auto" w:before="76" w:after="0"/>
        <w:ind w:left="0" w:right="96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Galla֊, galla֊ galla֊: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ॣal, gђrlђ֊ gђrlђ֊, swah kђka. Lee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galla֊. Swђ ge sђ֊ galla֊. Hђђ ne fasyen galla֊ galla֊ (gђrlђ֊ </w:t>
      </w:r>
      <w:r>
        <w:rPr>
          <w:rFonts w:ascii="" w:hAnsi="" w:eastAsia=""/>
          <w:b w:val="0"/>
          <w:i w:val="0"/>
          <w:color w:val="000000"/>
          <w:sz w:val="24"/>
        </w:rPr>
        <w:t>gђrlђ֊) tђ faswulli.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rouler de douleur.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Galle, gelle, galli: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uu pђswahe, tђtђђre, nђђ zahzyilli. Gal </w:t>
      </w:r>
      <w:r>
        <w:rPr>
          <w:rFonts w:ascii="" w:hAnsi="" w:eastAsia=""/>
          <w:b w:val="0"/>
          <w:i w:val="0"/>
          <w:color w:val="000000"/>
          <w:sz w:val="24"/>
        </w:rPr>
        <w:t xml:space="preserve">(gel) re me pђlli. Me tђ սuu gal (gel) ջђ ahe. Wee nyee սuu gal </w:t>
      </w:r>
      <w:r>
        <w:rPr>
          <w:rFonts w:ascii="" w:hAnsi="" w:eastAsia=""/>
          <w:b w:val="0"/>
          <w:i w:val="0"/>
          <w:color w:val="000000"/>
          <w:sz w:val="24"/>
        </w:rPr>
        <w:t xml:space="preserve">(gel) zaluuri, gal (gel) mo re mo ka. Dђfuu սuura gal (gel) wulli. </w:t>
      </w:r>
      <w:r>
        <w:rPr>
          <w:rFonts w:ascii="" w:hAnsi="" w:eastAsia=""/>
          <w:b w:val="0"/>
          <w:i/>
          <w:color w:val="000000"/>
          <w:sz w:val="24"/>
        </w:rPr>
        <w:t xml:space="preserve">Peur, frayeur, lâcheté.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Galle, magђgalle: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 ma ne ջal tђ nai mo yea pђ cok (pђ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tok) ma pђђ tђ nje nje. Gal syee ne kah ya֊ya֊, ka syee ja֊ja֊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Gal ђђ lak pђսђkki a swђ g֊. Gal ka lo֊ dђջ ya, a fea dђջ fea. Za </w:t>
      </w:r>
    </w:p>
    <w:p>
      <w:pPr>
        <w:autoSpaceDN w:val="0"/>
        <w:autoSpaceDE w:val="0"/>
        <w:widowControl/>
        <w:spacing w:line="266" w:lineRule="auto" w:before="174" w:after="0"/>
        <w:ind w:left="0" w:right="3126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207 </w:t>
      </w:r>
    </w:p>
    <w:p>
      <w:pPr>
        <w:sectPr>
          <w:pgSz w:w="8400" w:h="11900"/>
          <w:pgMar w:top="364" w:right="50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sђr ki rera galle (magђgalle). Za Munda֊ faara: « peljii galle </w:t>
      </w:r>
      <w:r>
        <w:rPr>
          <w:rFonts w:ascii="" w:hAnsi="" w:eastAsia=""/>
          <w:b w:val="0"/>
          <w:i w:val="0"/>
          <w:color w:val="000000"/>
          <w:sz w:val="24"/>
        </w:rPr>
        <w:t xml:space="preserve">(magђgalle) ». ’yah faa: Magђgal (gal) ka kyah kyeջ farel ah ya, </w:t>
      </w:r>
      <w:r>
        <w:rPr>
          <w:rFonts w:ascii="" w:hAnsi="" w:eastAsia=""/>
          <w:b w:val="0"/>
          <w:i w:val="0"/>
          <w:color w:val="000000"/>
          <w:sz w:val="24"/>
        </w:rPr>
        <w:t>faջea mo ge tђ pђђ kah ah ջe da֊, a gban sђ.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Crabe. </w:t>
      </w:r>
    </w:p>
    <w:p>
      <w:pPr>
        <w:autoSpaceDN w:val="0"/>
        <w:autoSpaceDE w:val="0"/>
        <w:widowControl/>
        <w:spacing w:line="245" w:lineRule="auto" w:before="76" w:after="0"/>
        <w:ind w:left="0" w:right="38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galle,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Gamanai: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Go֊lii sye, tђսii wee go֊ ma֊wђђ da֊ yo. Mђla֊ go֊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nai wee ma֊wђђre սii ne Gamanai, dђջ lwaa սii ah daga սii </w:t>
      </w:r>
      <w:r>
        <w:rPr>
          <w:rFonts w:ascii="" w:hAnsi="" w:eastAsia=""/>
          <w:b w:val="0"/>
          <w:i w:val="0"/>
          <w:color w:val="000000"/>
          <w:sz w:val="24"/>
        </w:rPr>
        <w:t>wee֊wђђ go֊ Damba.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Nom de la 4em fille du Gong de Léré.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Gan: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Mba֊. Dђ ge g֊ gan. Me maa fan zah koloba dђ ge </w:t>
      </w:r>
      <w:r>
        <w:rPr>
          <w:rFonts w:ascii="" w:hAnsi="" w:eastAsia=""/>
          <w:b w:val="0"/>
          <w:i w:val="0"/>
          <w:color w:val="000000"/>
          <w:sz w:val="24"/>
        </w:rPr>
        <w:t>g֊ gan.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Dur, avec force.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Gan tђtђsalle: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 yo, jur gan ջo, amma a yea tђtђsalle. </w:t>
      </w:r>
      <w:r>
        <w:rPr>
          <w:rFonts w:ascii="" w:hAnsi="" w:eastAsia=""/>
          <w:b w:val="0"/>
          <w:i/>
          <w:color w:val="000000"/>
          <w:sz w:val="24"/>
        </w:rPr>
        <w:t xml:space="preserve">Arbre (lotus).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Gangan: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Gangan swaa ջђ ջo pђpaare. </w:t>
      </w:r>
      <w:r>
        <w:rPr>
          <w:rFonts w:ascii="" w:hAnsi="" w:eastAsia=""/>
          <w:b/>
          <w:i w:val="0"/>
          <w:color w:val="000000"/>
          <w:sz w:val="24"/>
        </w:rPr>
        <w:t xml:space="preserve">1. Gangan.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Lat lat. </w:t>
      </w:r>
      <w:r>
        <w:rPr>
          <w:rFonts w:ascii="" w:hAnsi="" w:eastAsia=""/>
          <w:b w:val="0"/>
          <w:i w:val="0"/>
          <w:color w:val="000000"/>
          <w:sz w:val="24"/>
        </w:rPr>
        <w:t>Fђђ ge g֊ ne kpuu gangan. I gangan ջoo ge lalle.</w:t>
      </w:r>
      <w:r>
        <w:rPr>
          <w:rFonts w:ascii="" w:hAnsi="" w:eastAsia=""/>
          <w:b/>
          <w:i w:val="0"/>
          <w:color w:val="000000"/>
          <w:sz w:val="24"/>
        </w:rPr>
        <w:t xml:space="preserve"> 2. Gangan.</w:t>
      </w:r>
      <w:r>
        <w:rPr>
          <w:rFonts w:ascii="" w:hAnsi="" w:eastAsia=""/>
          <w:b w:val="0"/>
          <w:i w:val="0"/>
          <w:color w:val="000000"/>
          <w:sz w:val="24"/>
        </w:rPr>
        <w:t xml:space="preserve"> Ne </w:t>
      </w:r>
      <w:r>
        <w:rPr>
          <w:rFonts w:ascii="" w:hAnsi="" w:eastAsia=""/>
          <w:b w:val="0"/>
          <w:i w:val="0"/>
          <w:color w:val="000000"/>
          <w:sz w:val="24"/>
        </w:rPr>
        <w:t>swahe. A֊ won gangan. Zwђ bii gangan ur kalle.</w:t>
      </w:r>
      <w:r>
        <w:rPr>
          <w:rFonts w:ascii="" w:hAnsi="" w:eastAsia=""/>
          <w:b/>
          <w:i w:val="0"/>
          <w:color w:val="000000"/>
          <w:sz w:val="24"/>
        </w:rPr>
        <w:t xml:space="preserve"> 3. Gangan. </w:t>
      </w:r>
      <w:r>
        <w:rPr>
          <w:rFonts w:ascii="" w:hAnsi="" w:eastAsia=""/>
          <w:b w:val="0"/>
          <w:i w:val="0"/>
          <w:color w:val="000000"/>
          <w:sz w:val="24"/>
        </w:rPr>
        <w:t>Ryoryo. Dђջ ah ee cok gangan.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Plat.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Gan yea pђ cok ma na lummi, pђ cok mai bii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g֊. Gan tђtђsal (gђђ tђtђsalle) la֊ no. Gan jur kuu gђђre. Me </w:t>
      </w:r>
      <w:r>
        <w:rPr>
          <w:rFonts w:ascii="" w:hAnsi="" w:eastAsia=""/>
          <w:b w:val="0"/>
          <w:i w:val="0"/>
          <w:color w:val="000000"/>
          <w:sz w:val="24"/>
        </w:rPr>
        <w:t>ga cee wee kpuu gan ka gban tal ne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(lotus).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Ganni, ganne: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Syee. Me ga gwђђre. Me ga no. Za kђ Torrock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faara: ջa. Me ջa ջe, me ջa gwђђre. Ga jyore, Ga gao, ga loo, ga </w:t>
      </w:r>
      <w:r>
        <w:rPr>
          <w:rFonts w:ascii="" w:hAnsi="" w:eastAsia=""/>
          <w:b w:val="0"/>
          <w:i w:val="0"/>
          <w:color w:val="000000"/>
          <w:sz w:val="24"/>
        </w:rPr>
        <w:t>mbai, ga pelle, ga lii.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Aller, se rendre à, aller vers, . </w:t>
      </w:r>
    </w:p>
    <w:p>
      <w:pPr>
        <w:autoSpaceDN w:val="0"/>
        <w:autoSpaceDE w:val="0"/>
        <w:widowControl/>
        <w:spacing w:line="245" w:lineRule="auto" w:before="74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Gwari. Ur ga֊. Mo ur sђ֊ ga֊ սђ. </w:t>
      </w:r>
      <w:r>
        <w:rPr>
          <w:rFonts w:ascii="" w:hAnsi="" w:eastAsia=""/>
          <w:b w:val="0"/>
          <w:i/>
          <w:color w:val="000000"/>
          <w:sz w:val="24"/>
        </w:rPr>
        <w:t xml:space="preserve">Rapidement.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Ga֊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ઞwaa ջђ pђlli. Ga֊ra ջђ ջo ne lii ah da֊. We ga֊ ջђ </w:t>
      </w:r>
      <w:r>
        <w:rPr>
          <w:rFonts w:ascii="" w:hAnsi="" w:eastAsia=""/>
          <w:b w:val="0"/>
          <w:i w:val="0"/>
          <w:color w:val="000000"/>
          <w:sz w:val="24"/>
        </w:rPr>
        <w:t>pђlli ka.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Faire du bruit, vociférer. </w:t>
      </w:r>
    </w:p>
    <w:p>
      <w:pPr>
        <w:autoSpaceDN w:val="0"/>
        <w:autoSpaceDE w:val="0"/>
        <w:widowControl/>
        <w:spacing w:line="266" w:lineRule="auto" w:before="17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208 </w:t>
      </w:r>
    </w:p>
    <w:p>
      <w:pPr>
        <w:sectPr>
          <w:pgSz w:w="8400" w:h="11900"/>
          <w:pgMar w:top="364" w:right="105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Wuuni. Ma dђђ ջe ga֊ tђsoo. Dђջ mo ne syem la֊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ga֊ ջo ta. Dђђ ah ga֊ ջo ka gak ur a. Pam ga֊ ջo ya֊ ne syemme.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ga֊ ջo ya֊ zah’nan pђpaa ջe. Dђђ ջe gamra ջo: Cuu pђpaare. </w:t>
      </w:r>
      <w:r>
        <w:rPr>
          <w:rFonts w:ascii="" w:hAnsi="" w:eastAsia=""/>
          <w:b w:val="0"/>
          <w:i/>
          <w:color w:val="000000"/>
          <w:sz w:val="24"/>
        </w:rPr>
        <w:t xml:space="preserve">Immobiliser, être immobile, aliter.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Taiki. Taira ga֊ ջo tђl ahe. K֊ ga֊ ջo tђ nђђ soo. </w:t>
      </w:r>
      <w:r>
        <w:rPr>
          <w:rFonts w:ascii="" w:hAnsi="" w:eastAsia=""/>
          <w:b w:val="0"/>
          <w:i/>
          <w:color w:val="000000"/>
          <w:sz w:val="24"/>
        </w:rPr>
        <w:t xml:space="preserve">S'assembler nombreux.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Ga֊ra֊: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ջyak ջo ge lal mo ka gak tai ga wo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yao. Jol ah lal ga֊ra֊, ջal ah ga֊ra֊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Ecarté.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Ga֊ta֊: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Syel ge lal pђlli. Zah ah a lal ga֊ta֊. Dђfuu dђђ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raa zah ga֊ta֊. </w:t>
      </w:r>
      <w:r>
        <w:br/>
      </w:r>
      <w:r>
        <w:rPr>
          <w:rFonts w:ascii="" w:hAnsi="" w:eastAsia=""/>
          <w:b/>
          <w:i/>
          <w:color w:val="000000"/>
          <w:sz w:val="24"/>
        </w:rPr>
        <w:t>(</w:t>
      </w:r>
      <w:r>
        <w:rPr>
          <w:rFonts w:ascii="" w:hAnsi="" w:eastAsia=""/>
          <w:b w:val="0"/>
          <w:i/>
          <w:color w:val="000000"/>
          <w:sz w:val="24"/>
        </w:rPr>
        <w:t xml:space="preserve">Ecarté). </w:t>
      </w:r>
    </w:p>
    <w:p>
      <w:pPr>
        <w:autoSpaceDN w:val="0"/>
        <w:autoSpaceDE w:val="0"/>
        <w:widowControl/>
        <w:spacing w:line="245" w:lineRule="auto" w:before="6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Ga֊, ga֊ne: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rah syi֊. Jin mai za gwa ye mo kђrra (rahra)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ne ko. Na ge kђr ga֊ne. Syi֊ kal ge pђ ga֊ ջe. Syem ah tђ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maga֊lii ne ki: Tђ yah wunni. Za faa: Tђ սuu pђ ga֊ne (gaջ </w:t>
      </w:r>
      <w:r>
        <w:rPr>
          <w:rFonts w:ascii="" w:hAnsi="" w:eastAsia=""/>
          <w:b w:val="0"/>
          <w:i w:val="0"/>
          <w:color w:val="000000"/>
          <w:sz w:val="24"/>
        </w:rPr>
        <w:t>kolle).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 filet de pêche.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Ga֊ga֊: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Zahki zahki. Dђջ mo kal pel ka, dђջ mo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fahfal ka. Dђђra zahki ga֊ga֊. ॣa֊ ne lii ah ga֊ga֊ da֊. </w:t>
      </w:r>
      <w:r>
        <w:rPr>
          <w:rFonts w:ascii="" w:hAnsi="" w:eastAsia=""/>
          <w:b w:val="0"/>
          <w:i/>
          <w:color w:val="000000"/>
          <w:sz w:val="24"/>
        </w:rPr>
        <w:t xml:space="preserve">Ensemble. </w:t>
      </w:r>
    </w:p>
    <w:p>
      <w:pPr>
        <w:autoSpaceDN w:val="0"/>
        <w:autoSpaceDE w:val="0"/>
        <w:widowControl/>
        <w:spacing w:line="245" w:lineRule="auto" w:before="74" w:after="0"/>
        <w:ind w:left="0" w:right="332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Gao: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kyah fahlal ne guu, wala ne wii kyeջ nђђ dђni.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Gao ma saa mђmmђђ gban juu ne no ta. Lii yeջ gao da֊ yea ne </w:t>
      </w:r>
      <w:r>
        <w:rPr>
          <w:rFonts w:ascii="" w:hAnsi="" w:eastAsia=""/>
          <w:b w:val="0"/>
          <w:i w:val="0"/>
          <w:color w:val="000000"/>
          <w:sz w:val="24"/>
        </w:rPr>
        <w:t>su֊ni.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Chasseur.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Gaola: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Kpaotal, pђfai nje nje. Fattђro. Bam ka tђ tan a,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da֊ jo֊ ջo gaola (kpaotal).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Rougeâtre, jaune.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Gaoni: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Bi֊. Goo gbђ me ne syel gao, lo֊ me ya. </w:t>
      </w:r>
      <w:r>
        <w:rPr>
          <w:rFonts w:ascii="" w:hAnsi="" w:eastAsia=""/>
          <w:b w:val="0"/>
          <w:i/>
          <w:color w:val="000000"/>
          <w:sz w:val="24"/>
        </w:rPr>
        <w:t xml:space="preserve">Pincé.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yakke. Cok mai faa ah mo ’mփi, wala kђr ջo pђlli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so yak ջo. Me ga sa֊ gaore. Gao mo tђ syee wii ջe, faջea pђђ </w:t>
      </w:r>
      <w:r>
        <w:rPr>
          <w:rFonts w:ascii="" w:hAnsi="" w:eastAsia=""/>
          <w:b w:val="0"/>
          <w:i w:val="0"/>
          <w:color w:val="000000"/>
          <w:sz w:val="24"/>
        </w:rPr>
        <w:t>g֊ pђlli. Me ga ջoo wii nyi gao ka kyeջ gee.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Buisson ou arbre touffu, bosquet.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209 </w:t>
      </w:r>
    </w:p>
    <w:p>
      <w:pPr>
        <w:sectPr>
          <w:pgSz w:w="8400" w:h="11900"/>
          <w:pgMar w:top="364" w:right="42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Gaoro, goro: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kpuu mai mo ka hai ya. Gaoro (goro) jur </w:t>
      </w:r>
      <w:r>
        <w:rPr>
          <w:rFonts w:ascii="" w:hAnsi="" w:eastAsia=""/>
          <w:b w:val="0"/>
          <w:i w:val="0"/>
          <w:color w:val="000000"/>
          <w:sz w:val="24"/>
        </w:rPr>
        <w:t xml:space="preserve">nah kya֊ ջo. Gaoro yea pђsyee, pђfai ta. Gaoro a pђbђmmi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(bђrђmmi).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Noix de colas.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Gaara֊: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Ju֊ru֊ (do֊ro֊), pђraa (ne ranne). Fan mai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սђ֊ ջo սђ֊, mo ju֊ ջo ju֊.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Courbé.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Garara: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garђrђ, gђla֊ gђla֊, ջђraa ջђraa, ջtv yo. </w:t>
      </w:r>
      <w:r>
        <w:rPr>
          <w:rFonts w:ascii="" w:hAnsi="" w:eastAsia=""/>
          <w:b w:val="0"/>
          <w:i/>
          <w:color w:val="000000"/>
          <w:sz w:val="24"/>
        </w:rPr>
        <w:t xml:space="preserve">Clairsemé.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Garջa֊: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Gђђ, gbђr ge lalle. ୚ђ zah garջa֊ kaa ne ko.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Mђla֊ ah ne syemme, soջ zah garջa֊. Soջ zah cel garջa֊ ka zyak </w:t>
      </w:r>
      <w:r>
        <w:rPr>
          <w:rFonts w:ascii="" w:hAnsi="" w:eastAsia=""/>
          <w:b w:val="0"/>
          <w:i w:val="0"/>
          <w:color w:val="000000"/>
          <w:sz w:val="24"/>
        </w:rPr>
        <w:t>mo ge g֊ սђ.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Ouvert.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Gargar, gђrgђr: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Pђswahe. Me uu ne ki gargar. Rђkra սul </w:t>
      </w:r>
      <w:r>
        <w:rPr>
          <w:rFonts w:ascii="" w:hAnsi="" w:eastAsia=""/>
          <w:b w:val="0"/>
          <w:i w:val="0"/>
          <w:color w:val="000000"/>
          <w:sz w:val="24"/>
        </w:rPr>
        <w:t>zahki gargar.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Ensemble, résistant.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Gartђ (uu, yak):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Pђyakke, swaata֊, la֊ suu ya. Laa ջђ wul </w:t>
      </w:r>
      <w:r>
        <w:rPr>
          <w:rFonts w:ascii="" w:hAnsi="" w:eastAsia=""/>
          <w:b w:val="0"/>
          <w:i w:val="0"/>
          <w:color w:val="000000"/>
          <w:sz w:val="24"/>
        </w:rPr>
        <w:t xml:space="preserve">pam nai, yak gartђ.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Raide, tout raide.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Garvփi: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’nђђ tђsalle. Suu mai dђջ mo oo, mo soջ kђsyil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 ka kan tђsal g֊. Dђջ yim garvփi սђ ko mo ’nђђ ba. David i </w:t>
      </w:r>
      <w:r>
        <w:rPr>
          <w:rFonts w:ascii="" w:hAnsi="" w:eastAsia=""/>
          <w:b w:val="0"/>
          <w:i w:val="0"/>
          <w:color w:val="000000"/>
          <w:sz w:val="24"/>
        </w:rPr>
        <w:t>Goliat ne garvփi.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 fronde.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Garђrђ: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Garara. Ka wo ki mba֊ mba֊ ya, a garђrђ </w:t>
      </w:r>
      <w:r>
        <w:rPr>
          <w:rFonts w:ascii="" w:hAnsi="" w:eastAsia=""/>
          <w:b w:val="0"/>
          <w:i w:val="0"/>
          <w:color w:val="000000"/>
          <w:sz w:val="24"/>
        </w:rPr>
        <w:t xml:space="preserve">(garara). Cok ah a garђrђ, a kwan comme. Kor ah ka֊ ջo garђrђ </w:t>
      </w:r>
      <w:r>
        <w:rPr>
          <w:rFonts w:ascii="" w:hAnsi="" w:eastAsia=""/>
          <w:b w:val="0"/>
          <w:i w:val="0"/>
          <w:color w:val="000000"/>
          <w:sz w:val="24"/>
        </w:rPr>
        <w:t>(garara).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Clairsemé.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Gataaջe: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Nje ջe, bi֊ ջe. Mo tђ kwo me zђzђђ no ba, </w:t>
      </w:r>
      <w:r>
        <w:rPr>
          <w:rFonts w:ascii="" w:hAnsi="" w:eastAsia=""/>
          <w:b w:val="0"/>
          <w:i w:val="0"/>
          <w:color w:val="000000"/>
          <w:sz w:val="24"/>
        </w:rPr>
        <w:t xml:space="preserve">gataaջe, mo so fђђ kwo me faսa yao.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Peu de temps. </w:t>
      </w:r>
    </w:p>
    <w:p>
      <w:pPr>
        <w:autoSpaceDN w:val="0"/>
        <w:autoSpaceDE w:val="0"/>
        <w:widowControl/>
        <w:spacing w:line="266" w:lineRule="auto" w:before="112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210 </w:t>
      </w:r>
    </w:p>
    <w:p>
      <w:pPr>
        <w:sectPr>
          <w:pgSz w:w="8400" w:h="11900"/>
          <w:pgMar w:top="364" w:right="105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Genni: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Piisooni, dai ge. Me ge tђsoo ne su֊ni. Mo ge ne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ջo. Me ga ge no. Kal ge ջo ’wahe. Tђ faa tђgba zye ganne, so ge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Aller, partir, conformer, correspondre, répondre.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Yen fan mayak ahe, tђgbana tђսaori ne tђbaakamme.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gea tђսaori. Ma ջe tђ gea tђbaakamme ka zuu nђm ne ko. Za </w:t>
      </w:r>
      <w:r>
        <w:rPr>
          <w:rFonts w:ascii="" w:hAnsi="" w:eastAsia=""/>
          <w:b w:val="0"/>
          <w:i w:val="0"/>
          <w:color w:val="000000"/>
          <w:sz w:val="24"/>
        </w:rPr>
        <w:t>geara bahkђђ (gurwakkђђre) no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d’égrainer, décortiquer.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Gea ջђ:</w:t>
      </w:r>
      <w:r>
        <w:rPr>
          <w:rFonts w:ascii="" w:hAnsi="" w:eastAsia=""/>
          <w:b w:val="0"/>
          <w:i w:val="0"/>
          <w:color w:val="000000"/>
          <w:sz w:val="24"/>
        </w:rPr>
        <w:t xml:space="preserve"> Kyeջ ջђ. Dђջ ah gea ջђ mor zan no cam. A gea ջђ pђlli. </w:t>
      </w:r>
      <w:r>
        <w:rPr>
          <w:rFonts w:ascii="" w:hAnsi="" w:eastAsia=""/>
          <w:b w:val="0"/>
          <w:i/>
          <w:color w:val="000000"/>
          <w:sz w:val="24"/>
        </w:rPr>
        <w:t xml:space="preserve">Porter de faux témoignages, multiplier de fausses nouvelles.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Gea lђ֊ni: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Gin ne lђ֊ mafuu ahe. Kyeջ lђ֊ mai za mo սђђ ta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ઞwђђ geara lђ֊ kal za wђђ ջe. Zan gea lђ֊ ra kpe kpe. Ako ye </w:t>
      </w:r>
      <w:r>
        <w:rPr>
          <w:rFonts w:ascii="" w:hAnsi="" w:eastAsia=""/>
          <w:b w:val="0"/>
          <w:i w:val="0"/>
          <w:color w:val="000000"/>
          <w:sz w:val="24"/>
        </w:rPr>
        <w:t>ma gea lђ֊ ya֊ Masђ֊ ջuuru.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Créer des chansons, inventer.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Gea, gee: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’Nam, wala ջa֊ zahvoo, tђkpuuzah ge sђ֊ syea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ko. Mo gee ջђr ge sђ֊. Mo gee ջo սii nai ne? Dђջ mo ree nђn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ee dђջki ne ջe, za faa: Gee nђn ee me ne ko; ne nahnђn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 da֊ ջe, za faa: Gea nahnђn ee me ne ko. Mђla֊ ah gea </w:t>
      </w:r>
      <w:r>
        <w:rPr>
          <w:rFonts w:ascii="" w:hAnsi="" w:eastAsia=""/>
          <w:b w:val="0"/>
          <w:i w:val="0"/>
          <w:color w:val="000000"/>
          <w:sz w:val="24"/>
        </w:rPr>
        <w:t>zahvoo syee ne ko, a daջ sol daջջe.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Mépriser, regard effronté.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Gebilli: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yo. A soo mor sђr soo gbђl gwa na gel billi, ci֊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ah sђ.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Arbuste.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Geջջeջe: ջmcd.f.</w:t>
      </w:r>
      <w:r>
        <w:rPr>
          <w:rFonts w:ascii="" w:hAnsi="" w:eastAsia=""/>
          <w:b w:val="0"/>
          <w:i w:val="0"/>
          <w:color w:val="000000"/>
          <w:sz w:val="24"/>
        </w:rPr>
        <w:t xml:space="preserve"> Pђlli. ઞhђђ gee sor ah ֊gђђ geջջeջe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(֊gђջђջջђջջe) ka gak saa yao.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Large. </w:t>
      </w:r>
    </w:p>
    <w:p>
      <w:pPr>
        <w:autoSpaceDN w:val="0"/>
        <w:autoSpaceDE w:val="0"/>
        <w:widowControl/>
        <w:spacing w:line="245" w:lineRule="auto" w:before="74" w:after="0"/>
        <w:ind w:left="0" w:right="24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Geջri, gefee: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Tђkolle, ja֊. Uu ջo sђ֊ geջri (gefee) tђkolle.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jo֊ fan geջri geջri (gefee gefee). Ka jo֊ fan ki, wala ka jo֊ fan </w:t>
      </w:r>
      <w:r>
        <w:rPr>
          <w:rFonts w:ascii="" w:hAnsi="" w:eastAsia=""/>
          <w:b w:val="0"/>
          <w:i w:val="0"/>
          <w:color w:val="000000"/>
          <w:sz w:val="24"/>
        </w:rPr>
        <w:t>bђђ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rien faire.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Nђђ, faջeare. Gee jur սa֊ ջo. Gee pђnyee kal սa֊ ջe. Gee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cok da֊, ya֊ tђkine fahlalle. Gee ջeջra fan pђlli. Zahban gee </w:t>
      </w:r>
    </w:p>
    <w:p>
      <w:pPr>
        <w:autoSpaceDN w:val="0"/>
        <w:autoSpaceDE w:val="0"/>
        <w:widowControl/>
        <w:spacing w:line="266" w:lineRule="auto" w:before="54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211 </w:t>
      </w:r>
    </w:p>
    <w:p>
      <w:pPr>
        <w:sectPr>
          <w:pgSz w:w="8400" w:h="11900"/>
          <w:pgMar w:top="364" w:right="4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no camcam pђlli: Dakelle (tђkilli), geefah, mageefai, mђ֊gai, </w:t>
      </w:r>
      <w:r>
        <w:rPr>
          <w:rFonts w:ascii="" w:hAnsi="" w:eastAsia=""/>
          <w:b w:val="0"/>
          <w:i w:val="0"/>
          <w:color w:val="000000"/>
          <w:sz w:val="24"/>
        </w:rPr>
        <w:t xml:space="preserve">mageelii, geenjwah (baizwah)...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Rat, souris, musaraigne.... </w:t>
      </w:r>
    </w:p>
    <w:p>
      <w:pPr>
        <w:autoSpaceDN w:val="0"/>
        <w:autoSpaceDE w:val="0"/>
        <w:widowControl/>
        <w:spacing w:line="245" w:lineRule="auto" w:before="76" w:after="0"/>
        <w:ind w:left="0" w:right="40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gea,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Regard effronté.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Gee fai, gee pai: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Geefai (geepai) yea cokki, a pђfai na tђ սii </w:t>
      </w:r>
      <w:r>
        <w:rPr>
          <w:rFonts w:ascii="" w:hAnsi="" w:eastAsia=""/>
          <w:b w:val="0"/>
          <w:i w:val="0"/>
          <w:color w:val="000000"/>
          <w:sz w:val="24"/>
        </w:rPr>
        <w:t>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Gerbille.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Gee (ջђ):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 ջђ. Gee ջђ ջo wo ջe. Mo gee makee ջii ko ne? </w:t>
      </w:r>
      <w:r>
        <w:rPr>
          <w:rFonts w:ascii="" w:hAnsi="" w:eastAsia=""/>
          <w:b w:val="0"/>
          <w:i w:val="0"/>
          <w:color w:val="000000"/>
          <w:sz w:val="24"/>
        </w:rPr>
        <w:t>Gee zah ջђ maki ջo no faսa.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Commencer, crayer des problèmes.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Geeջђ, (geere):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Syelle. Syel ma kah tђdaa syelle. Geeջђ (gee)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ci֊ ջe, we la֊ tђ֊ faa ջђ ne ko. We ջe ջah ci֊ geeջђ ya ba. </w:t>
      </w:r>
      <w:r>
        <w:rPr>
          <w:rFonts w:ascii="" w:hAnsi="" w:eastAsia=""/>
          <w:b w:val="0"/>
          <w:i w:val="0"/>
          <w:color w:val="000000"/>
          <w:sz w:val="24"/>
        </w:rPr>
        <w:t>Wee nyee mo ci֊ra geeջђ ջe, a jo֊ra syem ne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Molaire. </w:t>
      </w:r>
    </w:p>
    <w:p>
      <w:pPr>
        <w:autoSpaceDN w:val="0"/>
        <w:autoSpaceDE w:val="0"/>
        <w:widowControl/>
        <w:spacing w:line="245" w:lineRule="auto" w:before="74" w:after="0"/>
        <w:ind w:left="0" w:right="2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Geefah: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Geefah yeara pee pђlli, a swaara pђ lakre, wala ’wђђre.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Geefah pђfuu rum rum suuki ne syee. Za ’yahra nђђ geefah kal mђ </w:t>
      </w:r>
      <w:r>
        <w:rPr>
          <w:rFonts w:ascii="" w:hAnsi="" w:eastAsia=""/>
          <w:b w:val="0"/>
          <w:i w:val="0"/>
          <w:color w:val="000000"/>
          <w:sz w:val="24"/>
        </w:rPr>
        <w:t>dakel (tђkil)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Rat broussard.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Geelu geelu: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da֊da֊ yao, gwђђ ջo gwђђre, swah (swam),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taa ջo taa.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Tamiser.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Geeluu, tђkђrri: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 yo, amma a pђ’man (pђlii) kal gee ջe, sђђ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pђwahlle, pђwahe.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Animal.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ne fanne, ђђre, mbgaini. Nyin gee (wee) mor ya֊.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Wii gee mbђro ջe ջo. ઞwђђ geera sok maa fai, kpuu wala faa g֊.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gee lak bii maki ahe. Mo pђpaa ջe, dђջ faa: Gea lak bii, gea </w:t>
      </w:r>
      <w:r>
        <w:rPr>
          <w:rFonts w:ascii="" w:hAnsi="" w:eastAsia=""/>
          <w:b w:val="0"/>
          <w:i w:val="0"/>
          <w:color w:val="000000"/>
          <w:sz w:val="24"/>
        </w:rPr>
        <w:t>fanne.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Trouer, percer. </w:t>
      </w:r>
    </w:p>
    <w:p>
      <w:pPr>
        <w:autoSpaceDN w:val="0"/>
        <w:autoSpaceDE w:val="0"/>
        <w:widowControl/>
        <w:spacing w:line="266" w:lineRule="auto" w:before="11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212 </w:t>
      </w:r>
    </w:p>
    <w:p>
      <w:pPr>
        <w:sectPr>
          <w:pgSz w:w="8400" w:h="11900"/>
          <w:pgMar w:top="364" w:right="108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82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Geeni: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Fee ge lal ne zyakke. Me gee sor vђr ջe. Zyak nђђ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 ջe, mo ga gee zahl swaa ge lal սao. ઞwђђ geera sor ne </w:t>
      </w:r>
      <w:r>
        <w:rPr>
          <w:rFonts w:ascii="" w:hAnsi="" w:eastAsia=""/>
          <w:b w:val="0"/>
          <w:i w:val="0"/>
          <w:color w:val="000000"/>
          <w:sz w:val="24"/>
        </w:rPr>
        <w:t>֊hђђre.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Vaner, souffler.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Geeni: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Tђђ. Mo gee ջo սii nai ne? Mo sahջ ya ջђr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 ջo, wala mo tђђ ջo. Jeertђ ahe: Sahջ, kpi֊ri֊.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Ceintré.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Zahgeere, zahdambii, kahbalbii. Mo zyii dah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zahgeere (kahbalbii). Dђջ ջah dai geer a ba, ’yah faa: dai </w:t>
      </w:r>
      <w:r>
        <w:rPr>
          <w:rFonts w:ascii="" w:hAnsi="" w:eastAsia=""/>
          <w:b w:val="0"/>
          <w:i w:val="0"/>
          <w:color w:val="000000"/>
          <w:sz w:val="24"/>
        </w:rPr>
        <w:t>zahdambii ya ba.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Rivage.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Geere: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fanne, kah geere, wala kah gbyak ya֊. </w:t>
      </w:r>
      <w:r>
        <w:rPr>
          <w:rFonts w:ascii="" w:hAnsi="" w:eastAsia=""/>
          <w:b w:val="0"/>
          <w:i/>
          <w:color w:val="000000"/>
          <w:sz w:val="24"/>
        </w:rPr>
        <w:t xml:space="preserve">Coin.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Geere: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swaa ջe. Mo ’ya֊ ko kao, dђջ ah swaa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 ջe, jo֊ pђ’man ջe, a tan ջђ da֊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Mûr.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mo yee ջo sђ֊. Gee yea pђ cok manyeeki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Dђջ mo tђ yee gee ջe, dђջ gaջ pђlli. Mo gak yee gee no ne? </w:t>
      </w:r>
      <w:r>
        <w:rPr>
          <w:rFonts w:ascii="" w:hAnsi="" w:eastAsia=""/>
          <w:b w:val="0"/>
          <w:i/>
          <w:color w:val="000000"/>
          <w:sz w:val="24"/>
        </w:rPr>
        <w:t xml:space="preserve">Colline, montécule.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Geere, cen ջal tђtђlli: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Cen ջal tђtђlli. Nђђ gee ջo pђsahe.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Geere gbђ ko ջo no cam.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Coifure spéciale. </w:t>
      </w:r>
    </w:p>
    <w:p>
      <w:pPr>
        <w:autoSpaceDN w:val="0"/>
        <w:autoSpaceDE w:val="0"/>
        <w:widowControl/>
        <w:spacing w:line="245" w:lineRule="auto" w:before="76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Geesuu: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Yii suu. Kwo suu ah pђyђkki kal za da֊. </w:t>
      </w:r>
      <w:r>
        <w:rPr>
          <w:rFonts w:ascii="" w:hAnsi="" w:eastAsia=""/>
          <w:b w:val="0"/>
          <w:i/>
          <w:color w:val="000000"/>
          <w:sz w:val="24"/>
        </w:rPr>
        <w:t xml:space="preserve">Se glorifier.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Geesyenne: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Geesyen a ne syi֊ suu pђ ’wahe, a yea pђ cok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syen mo g֊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Aulacode.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Gel: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Bi֊. Nyi nyi me gel nai sye. Da֊ ah ko gel ko. </w:t>
      </w:r>
      <w:r>
        <w:rPr>
          <w:rFonts w:ascii="" w:hAnsi="" w:eastAsia=""/>
          <w:b w:val="0"/>
          <w:i/>
          <w:color w:val="000000"/>
          <w:sz w:val="24"/>
        </w:rPr>
        <w:t xml:space="preserve">Emietté, coupé en morceaux.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Gella֊: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Bi֊. A pђ jol gella֊. A tђki va֊no ne gel, bђђ. </w:t>
      </w:r>
      <w:r>
        <w:rPr>
          <w:rFonts w:ascii="" w:hAnsi="" w:eastAsia=""/>
          <w:b w:val="0"/>
          <w:i/>
          <w:color w:val="000000"/>
          <w:sz w:val="24"/>
        </w:rPr>
        <w:t xml:space="preserve">Emiété. </w:t>
      </w:r>
    </w:p>
    <w:p>
      <w:pPr>
        <w:autoSpaceDN w:val="0"/>
        <w:autoSpaceDE w:val="0"/>
        <w:widowControl/>
        <w:spacing w:line="245" w:lineRule="auto" w:before="74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galle,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Peur,  frayeur. </w:t>
      </w:r>
    </w:p>
    <w:p>
      <w:pPr>
        <w:autoSpaceDN w:val="0"/>
        <w:autoSpaceDE w:val="0"/>
        <w:widowControl/>
        <w:spacing w:line="266" w:lineRule="auto" w:before="24" w:after="0"/>
        <w:ind w:left="0" w:right="3092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213 </w:t>
      </w:r>
    </w:p>
    <w:p>
      <w:pPr>
        <w:sectPr>
          <w:pgSz w:w="8400" w:h="11900"/>
          <w:pgMar w:top="364" w:right="53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ॣђђ bi֊. Mo gel nyi me սao. Me gel tђm pђr ne syelle.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gel mombai (mbai) nyi nyi pa ջo bi֊ սao.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Couper en morceaux.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Gelle, pakal ne yelle: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Dђջ, wala mђla֊win ma byak (ee),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ne welle. Gelle a kaa zah ya֊ ne welle. Me lwaa gelle (pakaa </w:t>
      </w:r>
      <w:r>
        <w:rPr>
          <w:rFonts w:ascii="" w:hAnsi="" w:eastAsia=""/>
          <w:b w:val="0"/>
          <w:i w:val="0"/>
          <w:color w:val="000000"/>
          <w:sz w:val="24"/>
        </w:rPr>
        <w:t>ne yel) ya ba. We mai gaջ gelle (pakal ah) ne yee pђlli.</w:t>
      </w: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Protecteur, défenseur, gardien, paraclet, celui qui s’occupe de </w:t>
      </w:r>
      <w:r>
        <w:rPr>
          <w:rFonts w:ascii="" w:hAnsi="" w:eastAsia=""/>
          <w:b w:val="0"/>
          <w:i/>
          <w:color w:val="000000"/>
          <w:sz w:val="24"/>
        </w:rPr>
        <w:t xml:space="preserve">l’enfant.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Gelle, tђgelle: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Fahpel za wђђre. Far dђfuu ջoo ջo tђ gelle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(tђgelle). Faջal mawђђ da֊ ra ne gelle (tђgelle). Nah tђgel dђfuu,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faջal da֊ a yea gwa gwa, amma a gak yea va֊no la֊ no ta. </w:t>
      </w:r>
      <w:r>
        <w:rPr>
          <w:rFonts w:ascii="" w:hAnsi="" w:eastAsia=""/>
          <w:b w:val="0"/>
          <w:i/>
          <w:color w:val="000000"/>
          <w:sz w:val="24"/>
        </w:rPr>
        <w:t xml:space="preserve">Testicules.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Gemme, gyamme: ջmcd.f.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ջe, dђջ faa gya֊ ջo, pђpaa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 dђջ faa, gem ջo ne lii ah da֊. Kpuu ah ka ja֊ja֊ ya, wala ka </w:t>
      </w:r>
      <w:r>
        <w:rPr>
          <w:rFonts w:ascii="" w:hAnsi="" w:eastAsia=""/>
          <w:b w:val="0"/>
          <w:i w:val="0"/>
          <w:color w:val="000000"/>
          <w:sz w:val="24"/>
        </w:rPr>
        <w:t>ջђrak ya, zah ah gem (gyam) ջo sђ֊.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Courbé, tordu.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Gem pђ ’ah kal weesyak ջe, so kal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’man ջe ta. Tђzyee suu ah na mђ weesyakke. Nђђ gem pђ’nyahre. </w:t>
      </w:r>
      <w:r>
        <w:rPr>
          <w:rFonts w:ascii="" w:hAnsi="" w:eastAsia=""/>
          <w:b w:val="0"/>
          <w:i w:val="0"/>
          <w:color w:val="000000"/>
          <w:sz w:val="24"/>
        </w:rPr>
        <w:t>Za kah pee ka lwaara gem zђzђђ pђlli na mataa yao.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Poisson citharinus citharus.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ॣa֊ ge sђ֊. Mo gem ջal ge sђ֊. ઞhђђ mai dђђ gem </w:t>
      </w:r>
      <w:r>
        <w:rPr>
          <w:rFonts w:ascii="" w:hAnsi="" w:eastAsia=""/>
          <w:b w:val="0"/>
          <w:i w:val="0"/>
          <w:color w:val="000000"/>
          <w:sz w:val="24"/>
        </w:rPr>
        <w:t>zah ga sђ֊.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redresser, tenir haut.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Gemsyak, gyamsyak: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Geeni, tђђni, nyahe. Dђջ ah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ren fan kђђ ya, gee ջo, jo֊ ջo gemsyak (dyamsyakke). Wor </w:t>
      </w:r>
      <w:r>
        <w:rPr>
          <w:rFonts w:ascii="" w:hAnsi="" w:eastAsia=""/>
          <w:b w:val="0"/>
          <w:i w:val="0"/>
          <w:color w:val="000000"/>
          <w:sz w:val="24"/>
        </w:rPr>
        <w:t>dahsyii yea gemsyakke.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Maigre, maigri.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Genee, gђrri: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 tђ ki֊ mo, mo genee (gђr) fan սђ. Za gwa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swaara geneeki (gђrki) tђ սee ջe, cok lђђ wo ջђђra.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S’appuyer, s’aggripper, s’adosser (à, contre).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Gen, gen gen: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Mo ee ma tђ gen ah ջa֊ o. Nђn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va֊no gen. Nahnђn manjaktђril a gen gen.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Gros, bombé. </w:t>
      </w:r>
    </w:p>
    <w:p>
      <w:pPr>
        <w:autoSpaceDN w:val="0"/>
        <w:autoSpaceDE w:val="0"/>
        <w:widowControl/>
        <w:spacing w:line="266" w:lineRule="auto" w:before="27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214 </w:t>
      </w:r>
    </w:p>
    <w:p>
      <w:pPr>
        <w:sectPr>
          <w:pgSz w:w="8400" w:h="11900"/>
          <w:pgMar w:top="364" w:right="112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Gendeo: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 mala֊ne, we ջђr sђђ ֊wђђre. ઞwђђ ma kђpel saara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 tђ gendeo, a nђnra su֊ ne gendeo.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Petite cache sexe inférieure féminine.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 o: ջmccf.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Daini, սii dђջջi, սii zana. Ne cok cok com juupel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 o, me ur sђ me kalle. Mo ge o na ջe. Mo ge ka na gyo. </w:t>
      </w:r>
      <w:r>
        <w:rPr>
          <w:rFonts w:ascii="" w:hAnsi="" w:eastAsia=""/>
          <w:b w:val="0"/>
          <w:i/>
          <w:color w:val="000000"/>
          <w:sz w:val="24"/>
        </w:rPr>
        <w:t xml:space="preserve">Arrivée, parvenue, invitation, appel.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Geri geri: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pђ’manne, cocoo. Waa la֊ geri geri. Dђջ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gak syel a, a syee geri geri. Sђr la֊ geri geri.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Ebranlant, chancelant.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Gerre, yerre: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Veսսe, welle. Gerre, mo ee me սђ la! Mo cam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 ne gerre? ॣђ ma faa ne kpahe.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Eh toi, dis donc, petit.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Gi: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cok mai dђջ mo yea g֊, mo ur g֊. Ge fahsђ֊ gi, </w:t>
      </w:r>
      <w:r>
        <w:rPr>
          <w:rFonts w:ascii="" w:hAnsi="" w:eastAsia=""/>
          <w:b w:val="0"/>
          <w:i w:val="0"/>
          <w:color w:val="000000"/>
          <w:sz w:val="24"/>
        </w:rPr>
        <w:t>ur gin g֊ gi.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provenance de.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Giջ: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Wah ah dai sђ֊. Jer rփi soջ zah ah rђk giջ. Rђk jol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sђ֊ giջ.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Trainant.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Giջջeջe: ջmsջ. ջmckd.f. </w:t>
      </w:r>
      <w:r>
        <w:rPr>
          <w:rFonts w:ascii="" w:hAnsi="" w:eastAsia=""/>
          <w:b w:val="0"/>
          <w:i w:val="0"/>
          <w:color w:val="000000"/>
          <w:sz w:val="24"/>
        </w:rPr>
        <w:t>Pђ’manne.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’ya֊ ջђ ջo giջջeջe.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ah jol ah giջջeջe.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Large.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Giջgiջջi: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zahki da֊, siջsiջ. Mփi yee tan ga 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giջgiջ, wala siջsiջջi. Tђ syeera ga zahki giջgiջ ka gaջra ya. Tђ </w:t>
      </w:r>
      <w:r>
        <w:rPr>
          <w:rFonts w:ascii="" w:hAnsi="" w:eastAsia=""/>
          <w:b w:val="0"/>
          <w:i w:val="0"/>
          <w:color w:val="000000"/>
          <w:sz w:val="24"/>
        </w:rPr>
        <w:t>gara giջgiջ pђ luma.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Nombreux, en foule.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Giս giս, gigik, git git (ma):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ઞgyo (tђgyo), manjaktђrilli. Giս </w:t>
      </w:r>
      <w:r>
        <w:rPr>
          <w:rFonts w:ascii="" w:hAnsi="" w:eastAsia=""/>
          <w:b w:val="0"/>
          <w:i w:val="0"/>
          <w:color w:val="000000"/>
          <w:sz w:val="24"/>
        </w:rPr>
        <w:t xml:space="preserve">giս (git git) pђ’man kal tђgyo ջe, a yea pђgbelle, morkya֊ ah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֊wђђ pђ gbђђ. A yeyee giս giս, giս giս (git git) ci֊ սii ahe. A pђђ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zahbam pђlli, za renne. Za faa: Ko֊ bii i wadђջ cok rah giս giս </w:t>
      </w:r>
      <w:r>
        <w:rPr>
          <w:rFonts w:ascii="" w:hAnsi="" w:eastAsia=""/>
          <w:b w:val="0"/>
          <w:i w:val="0"/>
          <w:color w:val="000000"/>
          <w:sz w:val="24"/>
        </w:rPr>
        <w:t>(tђgwփi).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Grosse grenouille jaune.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215 </w:t>
      </w:r>
    </w:p>
    <w:p>
      <w:pPr>
        <w:sectPr>
          <w:pgSz w:w="8400" w:h="11900"/>
          <w:pgMar w:top="364" w:right="39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Giսikri: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(wuu) tal mala֊ ah mai kpuu gbђ tal ma sђ֊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pea ge ջo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Madrier, poutre. </w:t>
      </w:r>
    </w:p>
    <w:p>
      <w:pPr>
        <w:autoSpaceDN w:val="0"/>
        <w:autoSpaceDE w:val="0"/>
        <w:widowControl/>
        <w:spacing w:line="245" w:lineRule="auto" w:before="76" w:after="0"/>
        <w:ind w:left="0" w:right="40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gwii,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Cabris, chevre.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Gii, ֊gilli: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 ge ջђr pђ gaջջe. Fan nik da֊ a gii (֊gil) dђջջi.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Summi, madђђre, kwaa nikki da֊ gii (֊gil) dђջջi. Farel mo tђ gii </w:t>
      </w:r>
      <w:r>
        <w:rPr>
          <w:rFonts w:ascii="" w:hAnsi="" w:eastAsia=""/>
          <w:b w:val="0"/>
          <w:i w:val="0"/>
          <w:color w:val="000000"/>
          <w:sz w:val="24"/>
        </w:rPr>
        <w:t>(֊gil) mo ջe, mo sђђ ne bii.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Rôter.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Gikki: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ॣyakke, gbђni. Za gik zahfahe, zahtalle (zahcelle).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gik farai ne kpuu, wala keesyerre.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Soutenir, mettenir.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Gil yee, ֊gil yee: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ઞgom yee ֊gommi. Fee jo֊ we mai gil (֊gil) </w:t>
      </w:r>
      <w:r>
        <w:rPr>
          <w:rFonts w:ascii="" w:hAnsi="" w:eastAsia=""/>
          <w:b w:val="0"/>
          <w:i w:val="0"/>
          <w:color w:val="000000"/>
          <w:sz w:val="24"/>
        </w:rPr>
        <w:t xml:space="preserve">yee ne? We mai zok ne gil (֊gil) yee woփ. Yee ma yee bai faa ջђ. </w:t>
      </w:r>
      <w:r>
        <w:rPr>
          <w:rFonts w:ascii="" w:hAnsi="" w:eastAsia=""/>
          <w:b w:val="0"/>
          <w:i w:val="0"/>
          <w:color w:val="000000"/>
          <w:sz w:val="24"/>
        </w:rPr>
        <w:t>Mo gil (֊gil) yee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Pleurer en suffoquant, sans faire de bruit, sangloter.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Gilli, gilgil: ջmcd.f.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zah ki ya, lђmbuu, koսoo, baa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rai ka zah ki ya, mai a gil (koսoo, gilgil). ॣal ah gilgil. We </w:t>
      </w:r>
      <w:r>
        <w:rPr>
          <w:rFonts w:ascii="" w:hAnsi="" w:eastAsia=""/>
          <w:b w:val="0"/>
          <w:i w:val="0"/>
          <w:color w:val="000000"/>
          <w:sz w:val="24"/>
        </w:rPr>
        <w:t>zah gilli.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Inégal, une partie a été ôtée.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Gimyak gimyak, gђmak gђmak: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Pђtђtђђre, pђgwahe.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pђswah ya. ॣal ah hah gimyak gimyak (gђmak gђmakke).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Faible, flexible.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Gin: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dai ahe. Me tђ zah’nan gin ah ya. Gin ah ka gwari ya </w:t>
      </w:r>
      <w:r>
        <w:rPr>
          <w:rFonts w:ascii="" w:hAnsi="" w:eastAsia=""/>
          <w:b w:val="0"/>
          <w:i w:val="0"/>
          <w:color w:val="000000"/>
          <w:sz w:val="24"/>
        </w:rPr>
        <w:t>ba.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L’arrivée, venue.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Ginni: jf. v.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Geni. Va֊no, wala pђpaare. Me ginni. Ru no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ginni. Me soջ ra ջo tђ ginra fahlii.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Pl. d’arriver, venir.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Gi֊ni: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pђ’manne, jo֊ dђջlii, ga pelle. Dђfuu, kpuu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gi֊ra ga sђ֊. Yeջ ah tђ gi֊ no. Ya֊ gi֊ pђ’man ջe. Zah’nan da֊ </w:t>
      </w:r>
      <w:r>
        <w:rPr>
          <w:rFonts w:ascii="" w:hAnsi="" w:eastAsia=""/>
          <w:b w:val="0"/>
          <w:i w:val="0"/>
          <w:color w:val="000000"/>
          <w:sz w:val="24"/>
        </w:rPr>
        <w:t>fan tђ gi֊ni.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Grandir, avancer, progresser.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216 </w:t>
      </w:r>
    </w:p>
    <w:p>
      <w:pPr>
        <w:sectPr>
          <w:pgSz w:w="8400" w:h="11900"/>
          <w:pgMar w:top="364" w:right="112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G֊: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gbђr zah ah o, a no g֊. Pam kal ge g֊ ջe. </w:t>
      </w:r>
      <w:r>
        <w:rPr>
          <w:rFonts w:ascii="" w:hAnsi="" w:eastAsia=""/>
          <w:b w:val="0"/>
          <w:i/>
          <w:color w:val="000000"/>
          <w:sz w:val="24"/>
        </w:rPr>
        <w:t xml:space="preserve">Dedans, y.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Goսo, gwado: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ઞwђђ zђmai ye ka֊ra godo ne suu mbђro.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Goսo (gwado) pђyђkki, a rii cel pђsahe.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Drap, couverture.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Goսum, golum: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Kpuu goսum jur kђђ ջo, tђkine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սii ne peerփi (pearփi). Goսum lee pђluu kal kђђ ջe. Peerփi </w:t>
      </w:r>
      <w:r>
        <w:rPr>
          <w:rFonts w:ascii="" w:hAnsi="" w:eastAsia=""/>
          <w:b w:val="0"/>
          <w:i w:val="0"/>
          <w:color w:val="000000"/>
          <w:sz w:val="24"/>
        </w:rPr>
        <w:t>(pearփi) lee pђnyee kal ra da֊. Me yea tђ lah goսum.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Gogo֊, go֊go֊, gogwa֊: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bee bii ma ne vamme. Mo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gogo֊ (go֊go֊, gogwa֊) me bee bii ne ko. Gogo֊ maluu no, </w:t>
      </w:r>
      <w:r>
        <w:rPr>
          <w:rFonts w:ascii="" w:hAnsi="" w:eastAsia=""/>
          <w:b w:val="0"/>
          <w:i w:val="0"/>
          <w:color w:val="000000"/>
          <w:sz w:val="24"/>
        </w:rPr>
        <w:t>manyee no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Tonneau.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Gogul kahre: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Lok sorzuwu֊rփi. Za mo haa kah ջe, za gbyak </w:t>
      </w:r>
      <w:r>
        <w:rPr>
          <w:rFonts w:ascii="" w:hAnsi="" w:eastAsia=""/>
          <w:b w:val="0"/>
          <w:i w:val="0"/>
          <w:color w:val="000000"/>
          <w:sz w:val="24"/>
        </w:rPr>
        <w:t xml:space="preserve">(hwak) nah ah soջ gogul (lok) ah myah ga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Barbe du maîs.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Goigoi: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Roփroփ. Ka ջђrak ya, soo ջo soo (su֊ ջo su֊).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tђ goփgoփ (roփroփ). Soo syee goփgoփ (roiroi).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Charpenté.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Golջwak, taiջol: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Golջwak (taiջol) jur (dђr) sђlђђ ջo, a pђ’man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sђlђђ ջe, sђђ ah pђ go֊ ta. Golջwak (taiջol) yea tђ gђђ tђsal </w:t>
      </w:r>
      <w:r>
        <w:rPr>
          <w:rFonts w:ascii="" w:hAnsi="" w:eastAsia=""/>
          <w:b w:val="0"/>
          <w:i w:val="0"/>
          <w:color w:val="000000"/>
          <w:sz w:val="24"/>
        </w:rPr>
        <w:t>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Gecko.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Golka: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za Torrocko. Golka ye nah mђnnђђ (kђballe)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nyee moo jo֊ra kyem ne in ah ne kђnda֊ne.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Noyau de ronier.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Golok: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’Wa. Me lwaa wela֊ kaa ջo golok. Wee kah fuura, </w:t>
      </w:r>
      <w:r>
        <w:rPr>
          <w:rFonts w:ascii="" w:hAnsi="" w:eastAsia=""/>
          <w:b w:val="0"/>
          <w:i w:val="0"/>
          <w:color w:val="000000"/>
          <w:sz w:val="24"/>
        </w:rPr>
        <w:t>wala buura mor ma ջђђ golok.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Être couché, posé dans un creux. </w:t>
      </w:r>
    </w:p>
    <w:p>
      <w:pPr>
        <w:autoSpaceDN w:val="0"/>
        <w:autoSpaceDE w:val="0"/>
        <w:widowControl/>
        <w:spacing w:line="266" w:lineRule="auto" w:before="14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217 </w:t>
      </w:r>
    </w:p>
    <w:p>
      <w:pPr>
        <w:sectPr>
          <w:pgSz w:w="8400" w:h="11900"/>
          <w:pgMar w:top="364" w:right="46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Golok golok: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Goսo֊ goսo֊. Ka zahki ya, ka pђsah ya, cii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cii. Mo syee pђsahe, cok ah golok golok (goսo֊ goսo֊). Bii cee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ջo golok golok. Mo ջa֊ fahlii tђ golok golok ջo, mo soջջe. </w:t>
      </w:r>
      <w:r>
        <w:rPr>
          <w:rFonts w:ascii="" w:hAnsi="" w:eastAsia=""/>
          <w:b w:val="0"/>
          <w:i w:val="0"/>
          <w:color w:val="000000"/>
          <w:sz w:val="24"/>
        </w:rPr>
        <w:t>Tђtђl we pђђ yea golok.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Terrain accidenté, creux.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Golommi, gulummi: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Suuki, taiki. Dђђ mbaroro ge golom dђђ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 ջo, dђջ so ka gak cea zah zya֊ ջђђ yao, jurra (dђrra) ki ջo </w:t>
      </w:r>
      <w:r>
        <w:rPr>
          <w:rFonts w:ascii="" w:hAnsi="" w:eastAsia=""/>
          <w:b w:val="0"/>
          <w:i w:val="0"/>
          <w:color w:val="000000"/>
          <w:sz w:val="24"/>
        </w:rPr>
        <w:t>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Mettre ensemble, réunir.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Golom, goolom: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Horlom, ջђlli, pђ’manne, pђcoo.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a goolom սii ne? Ka pђwah ya, a golom (goolom).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Courteau. </w:t>
      </w:r>
    </w:p>
    <w:p>
      <w:pPr>
        <w:autoSpaceDN w:val="0"/>
        <w:autoSpaceDE w:val="0"/>
        <w:widowControl/>
        <w:spacing w:line="245" w:lineRule="auto" w:before="74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Goluk tђtђmmi: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tђtђm (tђcum) moo tai g֊. </w:t>
      </w:r>
      <w:r>
        <w:rPr>
          <w:rFonts w:ascii="" w:hAnsi="" w:eastAsia=""/>
          <w:b w:val="0"/>
          <w:i/>
          <w:color w:val="000000"/>
          <w:sz w:val="24"/>
        </w:rPr>
        <w:t xml:space="preserve">Vessie.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Golwђђre: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Bah dђfuu. Golwђђ fahfal celle (cilli). Dђջ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golwђђre, ju֊ ջo ju֊; dђ֊ (di֊)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Bossu. </w:t>
      </w:r>
    </w:p>
    <w:p>
      <w:pPr>
        <w:autoSpaceDN w:val="0"/>
        <w:autoSpaceDE w:val="0"/>
        <w:widowControl/>
        <w:spacing w:line="245" w:lineRule="auto" w:before="74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Golwђђre: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Cel defuu. Golwђђ a kah sol gwari. </w:t>
      </w:r>
      <w:r>
        <w:rPr>
          <w:rFonts w:ascii="" w:hAnsi="" w:eastAsia=""/>
          <w:b w:val="0"/>
          <w:i/>
          <w:color w:val="000000"/>
          <w:sz w:val="24"/>
        </w:rPr>
        <w:t xml:space="preserve">Bosse de l’homme. </w:t>
      </w:r>
    </w:p>
    <w:p>
      <w:pPr>
        <w:autoSpaceDN w:val="0"/>
        <w:autoSpaceDE w:val="0"/>
        <w:widowControl/>
        <w:spacing w:line="245" w:lineRule="auto" w:before="74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Gomme, gwomme: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jomme, ջtv yo. </w:t>
      </w:r>
      <w:r>
        <w:rPr>
          <w:rFonts w:ascii="" w:hAnsi="" w:eastAsia=""/>
          <w:b w:val="0"/>
          <w:i/>
          <w:color w:val="000000"/>
          <w:sz w:val="24"/>
        </w:rPr>
        <w:t xml:space="preserve">Lier, nouer, faire des noeuds.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Gonoo: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Kanne, jooni. Bђђ mђr gon o ge wo yerri ahe, a fu֊ni.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Gonoo ջђrdi zah yii tђnjwђђre.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Poser, tâcheter.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Go֊ kwђђdahe, go֊ pђkorre: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Go֊e. Go֊ munda֊ mo wђ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nђђ dђջ va֊no kaa pђ cok ah ֊haa ka fawul jo֊ vђr ջe, wala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ջa֊ra go֊ maki ah kan ջe; za սii dђջ ah ne go֊ kwђђdahe (go֊ pђ </w:t>
      </w:r>
      <w:r>
        <w:rPr>
          <w:rFonts w:ascii="" w:hAnsi="" w:eastAsia=""/>
          <w:b w:val="0"/>
          <w:i w:val="0"/>
          <w:color w:val="000000"/>
          <w:sz w:val="24"/>
        </w:rPr>
        <w:t>korre).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Régence, intérimaire.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Go֊ mor cee kpuu: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Kuu. Wee kuu reջeao manyee սii ne “go֊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cee kuu”. Za ren kan ahe, a pђ’nyahre.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Arbuste.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218 </w:t>
      </w:r>
    </w:p>
    <w:p>
      <w:pPr>
        <w:sectPr>
          <w:pgSz w:w="8400" w:h="11900"/>
          <w:pgMar w:top="364" w:right="105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Go֊ mђnni, go֊ tђtakre: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 voo tђtakre, gwa֊ mђnni, </w:t>
      </w:r>
      <w:r>
        <w:rPr>
          <w:rFonts w:ascii="" w:hAnsi="" w:eastAsia=""/>
          <w:b w:val="0"/>
          <w:i w:val="0"/>
          <w:color w:val="000000"/>
          <w:sz w:val="24"/>
        </w:rPr>
        <w:t>ջtv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Clitoris. </w:t>
      </w:r>
    </w:p>
    <w:p>
      <w:pPr>
        <w:autoSpaceDN w:val="0"/>
        <w:autoSpaceDE w:val="0"/>
        <w:widowControl/>
        <w:spacing w:line="245" w:lineRule="auto" w:before="76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Go֊ pђkorre: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go֊ kwђђdahe, ջtv yo. </w:t>
      </w:r>
      <w:r>
        <w:rPr>
          <w:rFonts w:ascii="" w:hAnsi="" w:eastAsia=""/>
          <w:b w:val="0"/>
          <w:i/>
          <w:color w:val="000000"/>
          <w:sz w:val="24"/>
        </w:rPr>
        <w:t xml:space="preserve">Régence, intérimaire.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Go֊e, gwa֊e: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kaa dђջlii tђ zana. Ya֊ da֊ ne go֊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(gwa֊) ջђђra. Go֊ gak kan ջђ lai tђ sђr ahe. Go֊ maջe’ no, masah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no ta. ॣђ Masђ֊ faa na laa zah go֊e. Za kђ Lђђre սiira jurpi֊ ma </w:t>
      </w:r>
      <w:r>
        <w:rPr>
          <w:rFonts w:ascii="" w:hAnsi="" w:eastAsia=""/>
          <w:b w:val="0"/>
          <w:i w:val="0"/>
          <w:color w:val="000000"/>
          <w:sz w:val="24"/>
        </w:rPr>
        <w:t>wor ah ne go֊e ta. Go֊ bai, go֊ bamme, go֊ salle.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Chef, roi, royaume.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Go֊jeere: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Mah sulli. Ca֊ne, wala ca֊re,  kwђђvђi, sulli da֊ 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mah jeere. A սii mah jee ne go֊e. Go֊ ca֊ne, wala ca֊re, go֊ </w:t>
      </w:r>
      <w:r>
        <w:rPr>
          <w:rFonts w:ascii="" w:hAnsi="" w:eastAsia=""/>
          <w:b w:val="0"/>
          <w:i w:val="0"/>
          <w:color w:val="000000"/>
          <w:sz w:val="24"/>
        </w:rPr>
        <w:t>sulli da֊ 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Reine de termites.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Go֊jolle: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Tђwee jol makђsyilli. ॥ii ne go֊jol mor a ko kђsyilli.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սii go֊ jol no, amma go֊ ջal kђka. Tђ wee ջal ne jol maluu ah </w:t>
      </w:r>
      <w:r>
        <w:rPr>
          <w:rFonts w:ascii="" w:hAnsi="" w:eastAsia=""/>
          <w:b w:val="0"/>
          <w:i w:val="0"/>
          <w:color w:val="000000"/>
          <w:sz w:val="24"/>
        </w:rPr>
        <w:t>սiira ne malamlii ջalle, wala jolle.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Médius.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Go֊kya֊: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Workya֊. Fan mai mo zoo ջo սu֊gul mor kya֊.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֊go֊ kah kah go֊kya֊.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Pomme d’adam.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Go֊lii: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go֊ ma֊wђђ սiira ne go֊lii. Za gak սii wee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ma֊wђђ da֊ ne go֊lii no ta, ջђ kee suu yo. Wee go֊ ma wђђ սii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wee go֊e, wala yerima. Za ki սiira we jurkpi֊ ma bya֊ kђpel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go֊lii ta. Mђla֊ go֊ malii սii ne </w:t>
      </w:r>
      <w:r>
        <w:rPr>
          <w:rFonts w:ascii="" w:hAnsi="" w:eastAsia=""/>
          <w:b/>
          <w:i w:val="0"/>
          <w:color w:val="000000"/>
          <w:sz w:val="24"/>
        </w:rPr>
        <w:t xml:space="preserve">Naitђhђђre,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gwa ah սii ne </w:t>
      </w:r>
      <w:r>
        <w:rPr>
          <w:rFonts w:ascii="" w:hAnsi="" w:eastAsia=""/>
          <w:b/>
          <w:i w:val="0"/>
          <w:color w:val="000000"/>
          <w:sz w:val="24"/>
        </w:rPr>
        <w:t>Baikiya,</w:t>
      </w:r>
      <w:r>
        <w:rPr>
          <w:rFonts w:ascii="" w:hAnsi="" w:eastAsia=""/>
          <w:b w:val="0"/>
          <w:i w:val="0"/>
          <w:color w:val="000000"/>
          <w:sz w:val="24"/>
        </w:rPr>
        <w:t xml:space="preserve"> patђ sai ah սii ne </w:t>
      </w:r>
      <w:r>
        <w:rPr>
          <w:rFonts w:ascii="" w:hAnsi="" w:eastAsia=""/>
          <w:b/>
          <w:i w:val="0"/>
          <w:color w:val="000000"/>
          <w:sz w:val="24"/>
        </w:rPr>
        <w:t>Bђvђrko,</w:t>
      </w:r>
      <w:r>
        <w:rPr>
          <w:rFonts w:ascii="" w:hAnsi="" w:eastAsia=""/>
          <w:b w:val="0"/>
          <w:i w:val="0"/>
          <w:color w:val="000000"/>
          <w:sz w:val="24"/>
        </w:rPr>
        <w:t xml:space="preserve"> patђ nai ah սii ne</w:t>
      </w:r>
      <w:r>
        <w:rPr>
          <w:rFonts w:ascii="" w:hAnsi="" w:eastAsia=""/>
          <w:b/>
          <w:i w:val="0"/>
          <w:color w:val="000000"/>
          <w:sz w:val="24"/>
        </w:rPr>
        <w:t xml:space="preserve"> Gamanai.</w:t>
      </w: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Tђսii wee go֊ makђpel lђђ ge ջo naiko. Za Histoire man ga </w:t>
      </w:r>
      <w:r>
        <w:rPr>
          <w:rFonts w:ascii="" w:hAnsi="" w:eastAsia=""/>
          <w:b w:val="0"/>
          <w:i w:val="0"/>
          <w:color w:val="000000"/>
          <w:sz w:val="24"/>
        </w:rPr>
        <w:t>gbahra jol man ba.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Filles du chef, nom du 1em jumeau.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Go֊ne: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 lii, fan սђђ ջo. Za faa: Papee nփi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mђr pђgo֊ne, ’yah faa: dђջ mo pee dђջ ջe, mo soo ko, a lwaa soo </w:t>
      </w:r>
      <w:r>
        <w:rPr>
          <w:rFonts w:ascii="" w:hAnsi="" w:eastAsia=""/>
          <w:b w:val="0"/>
          <w:i w:val="0"/>
          <w:color w:val="000000"/>
          <w:sz w:val="24"/>
        </w:rPr>
        <w:t>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Récompense de l’envoyé. </w:t>
      </w:r>
    </w:p>
    <w:p>
      <w:pPr>
        <w:autoSpaceDN w:val="0"/>
        <w:autoSpaceDE w:val="0"/>
        <w:widowControl/>
        <w:spacing w:line="266" w:lineRule="auto" w:before="31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219 </w:t>
      </w:r>
    </w:p>
    <w:p>
      <w:pPr>
        <w:sectPr>
          <w:pgSz w:w="8400" w:h="11900"/>
          <w:pgMar w:top="364" w:right="38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Naa ’nyahre, naa nђђ. Dђջ ah ’yah go֊ no cam. Naa </w:t>
      </w:r>
      <w:r>
        <w:rPr>
          <w:rFonts w:ascii="" w:hAnsi="" w:eastAsia=""/>
          <w:b w:val="0"/>
          <w:i w:val="0"/>
          <w:color w:val="000000"/>
          <w:sz w:val="24"/>
        </w:rPr>
        <w:t xml:space="preserve">go֊ (naa nђђ) pђ’nyahre. Zah ’yah naa go֊ne, amma swah lwaa ah </w:t>
      </w:r>
      <w:r>
        <w:rPr>
          <w:rFonts w:ascii="" w:hAnsi="" w:eastAsia=""/>
          <w:b w:val="0"/>
          <w:i w:val="0"/>
          <w:color w:val="000000"/>
          <w:sz w:val="24"/>
        </w:rPr>
        <w:t>ka ceecee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Viande.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Go֊ga: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’Manna, a naiko. Mo faa go֊ga ge lalle. Me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go֊ga ջђ ah ya. Go֊ga ka zah ջo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Vérité, vrai.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Go֊go֊: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Cilli (celle). Za սii cel kahe, cel juu da֊ ne go֊go֊;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 dђfuu ne faջal սii ne celle (cilli). Cil gwii, cel dђђ. Za faa: </w:t>
      </w:r>
      <w:r>
        <w:rPr>
          <w:rFonts w:ascii="" w:hAnsi="" w:eastAsia=""/>
          <w:b w:val="0"/>
          <w:i w:val="0"/>
          <w:color w:val="000000"/>
          <w:sz w:val="24"/>
        </w:rPr>
        <w:t>Go֊go֊ kahe.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Coccys de volails.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wo suu fan makene da֊ mo cici֊ mo so jo֊ dђջlii.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Kpuu, faa da֊ ne goo. Goo mo kђka ջe, ka fan ah wђ ջe, wala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ah ge ya ba, wala fan ye re goo ah ջo. Kpuu ma ne goo pђlli </w:t>
      </w:r>
      <w:r>
        <w:rPr>
          <w:rFonts w:ascii="" w:hAnsi="" w:eastAsia=""/>
          <w:b w:val="0"/>
          <w:i w:val="0"/>
          <w:color w:val="000000"/>
          <w:sz w:val="24"/>
        </w:rPr>
        <w:t>yea ne cee pђsahe.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Feuilles.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pђgwahe. Kpuu nyee yea pђyђkki, goo zђzђђ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 ka wo ջe yao, me goo ջo taoya֊. Faa ka pђpђђ yao, za faa </w:t>
      </w:r>
      <w:r>
        <w:rPr>
          <w:rFonts w:ascii="" w:hAnsi="" w:eastAsia=""/>
          <w:b w:val="0"/>
          <w:i w:val="0"/>
          <w:color w:val="000000"/>
          <w:sz w:val="24"/>
        </w:rPr>
        <w:t>goo zyil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Un peu séché.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 ma ya֊. Goo jur goobam ջo. Me ջa֊ goo ջo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wolle. Goo ruruu tђ’nah ne su֊ pђlli. Goo lo֊ me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Chien.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’nahmme, jo֊ fan na goo. Mawin ah ka ’yah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gai ya, a pђ goo. Za ya֊ mawin goo yea ne ’nahmme. Goo ma ջo </w:t>
      </w:r>
      <w:r>
        <w:rPr>
          <w:rFonts w:ascii="" w:hAnsi="" w:eastAsia=""/>
          <w:b w:val="0"/>
          <w:i w:val="0"/>
          <w:color w:val="000000"/>
          <w:sz w:val="24"/>
        </w:rPr>
        <w:t>dђջ ka gak faa ջђ ah yao.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Qui aime de saleté, sale.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 baa wee pђsђђre, bђmgoo: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ah a pђnyeere, ka gi֊ pђlli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Za swah goo ah rђk pђ nwah cwђђ dђђ, a ik cwђђ dђђ. Goo ah </w:t>
      </w:r>
      <w:r>
        <w:rPr>
          <w:rFonts w:ascii="" w:hAnsi="" w:eastAsia=""/>
          <w:b w:val="0"/>
          <w:i w:val="0"/>
          <w:color w:val="000000"/>
          <w:sz w:val="24"/>
        </w:rPr>
        <w:t>jur goo baa ջo, so wee pђsђђ ren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Arbuste. </w:t>
      </w:r>
    </w:p>
    <w:p>
      <w:pPr>
        <w:autoSpaceDN w:val="0"/>
        <w:autoSpaceDE w:val="0"/>
        <w:widowControl/>
        <w:spacing w:line="266" w:lineRule="auto" w:before="9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220 </w:t>
      </w:r>
    </w:p>
    <w:p>
      <w:pPr>
        <w:sectPr>
          <w:pgSz w:w="8400" w:h="11900"/>
          <w:pgMar w:top="364" w:right="106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 comlilli: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Magogoo comlilli. Dђndi֊, a pђla֊ne, mo ջoo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tђcum (tђtђm) nyi dђջ nahnђn ջe, a syen pђlli, a pђђra ne dan </w:t>
      </w:r>
      <w:r>
        <w:rPr>
          <w:rFonts w:ascii="" w:hAnsi="" w:eastAsia=""/>
          <w:b w:val="0"/>
          <w:i w:val="0"/>
          <w:color w:val="000000"/>
          <w:sz w:val="24"/>
        </w:rPr>
        <w:t>comme, mor ah za սii ne goo comlilli.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Insecte.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 mbђђre, laջnja֊, swђђre: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Kpuu goo mbђђre </w:t>
      </w:r>
      <w:r>
        <w:rPr>
          <w:rFonts w:ascii="" w:hAnsi="" w:eastAsia=""/>
          <w:b w:val="0"/>
          <w:i w:val="0"/>
          <w:color w:val="000000"/>
          <w:sz w:val="24"/>
        </w:rPr>
        <w:t xml:space="preserve">(laջnja֊, swђђre) lee na kђђre, ru֊ pђsyee tai ne fuu, goo ah jur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« akasia » ջo. Za lwaa lii ah tђ waare, pђ cok tђsalle. Goo ah </w:t>
      </w:r>
      <w:r>
        <w:rPr>
          <w:rFonts w:ascii="" w:hAnsi="" w:eastAsia=""/>
          <w:b w:val="0"/>
          <w:i w:val="0"/>
          <w:color w:val="000000"/>
          <w:sz w:val="24"/>
        </w:rPr>
        <w:t>yea pђmbђђre, za kђђ zwan ne ջђ syem sawaare.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 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Naa. Naa goo ђђ. Me ga kђђ naa goo ђђ. Me laa naa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ђђ pђ’nyahre.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Feuilles de haricot.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 (faa, zaare):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 faa, wala tђndђ֊ni ba֊ bai tai zah ah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tђki rentђtђ. Me ga goo zaare (tђndђ֊ni). Mo goo zaa ge rђk tђ wii. </w:t>
      </w:r>
      <w:r>
        <w:rPr>
          <w:rFonts w:ascii="" w:hAnsi="" w:eastAsia=""/>
          <w:b w:val="0"/>
          <w:i/>
          <w:color w:val="000000"/>
          <w:sz w:val="24"/>
        </w:rPr>
        <w:t xml:space="preserve">Ramasser, couper.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Goobamme: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cokki. Goobam yea fah lalle. Goobam jur goo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ya֊ ջo. Goobam ren nђђ tђ սulli, a syeera mor ki pђpaare. </w:t>
      </w:r>
      <w:r>
        <w:rPr>
          <w:rFonts w:ascii="" w:hAnsi="" w:eastAsia=""/>
          <w:b w:val="0"/>
          <w:i/>
          <w:color w:val="000000"/>
          <w:sz w:val="24"/>
        </w:rPr>
        <w:t xml:space="preserve">Chien sauvage, lycaon. </w:t>
      </w:r>
    </w:p>
    <w:p>
      <w:pPr>
        <w:autoSpaceDN w:val="0"/>
        <w:autoSpaceDE w:val="0"/>
        <w:widowControl/>
        <w:spacing w:line="245" w:lineRule="auto" w:before="74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Dђdi֊. goobii a yea pђ bii. </w:t>
      </w:r>
      <w:r>
        <w:rPr>
          <w:rFonts w:ascii="" w:hAnsi="" w:eastAsia=""/>
          <w:b w:val="0"/>
          <w:i/>
          <w:color w:val="000000"/>
          <w:sz w:val="24"/>
        </w:rPr>
        <w:t xml:space="preserve">Courtilière, crevette.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Goodђwoi, mђђsaa֊ne, ֊wђђsaa֊ne: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(kuu). Goodђwoi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ջa֊ ջo. Goodђwoi (mђђsaa֊, ֊wђђsaa֊) pђsyee, ջa֊ ka pђsyee </w:t>
      </w:r>
      <w:r>
        <w:rPr>
          <w:rFonts w:ascii="" w:hAnsi="" w:eastAsia=""/>
          <w:b w:val="0"/>
          <w:i w:val="0"/>
          <w:color w:val="000000"/>
          <w:sz w:val="24"/>
        </w:rPr>
        <w:t>ya, a pђfai. ઞwђђ za taa dђђra ne cok ֊wђђsaa֊ ջђђra.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Combretum hypopilinum.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Goofђmmi, goofђrri: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Goo ah pђfai. Goo goofђm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(goofђr) yea pђnyi֊ na goo sђpђђworre. Kpuu goofђmmi (goofђrri)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gi֊ pђ’man a. Za cii syi֊ ne sђђ goofђmmi (goofђrri), goo ah </w:t>
      </w:r>
      <w:r>
        <w:rPr>
          <w:rFonts w:ascii="" w:hAnsi="" w:eastAsia=""/>
          <w:b w:val="0"/>
          <w:i w:val="0"/>
          <w:color w:val="000000"/>
          <w:sz w:val="24"/>
        </w:rPr>
        <w:t>la֊ syi֊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Guiera senegalensis.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Googorokko, goorokle: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Googorok yea ne waa, goo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pђsyee. Googorokko ka zwaa pђwah pђlli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221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Googulurri: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Googulur dђђ na goo madђђre, na kwaare, lee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lee kpuu jo֊ vin ջo. Googulur mo dђђ pђ ’wah swaa ջe, a in </w:t>
      </w:r>
      <w:r>
        <w:rPr>
          <w:rFonts w:ascii="" w:hAnsi="" w:eastAsia=""/>
          <w:b w:val="0"/>
          <w:i w:val="0"/>
          <w:color w:val="000000"/>
          <w:sz w:val="24"/>
        </w:rPr>
        <w:t>swaa ka lee ya. Me ga lwђђ googulur pђ swaa ջe ga lalle.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Raisin sauvage.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Goohai: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Nђђ, fafyahe. Goohai jur goo ma ya֊ ջo. Goohai ren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na fafyah da֊ mo renra. Ka syeera mor ki pђpaa na goobamme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Chacal.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Gooni: jf.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ya ba, gbђ rolle. Goo ջo fahfalle. Mo goo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fahfal ka. Mo ge zahbii ջe, mo goo g֊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Retarder, s’attarder, trainer les pas.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Goorwaջջe: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Googoorwaջ jur goo ջoo ջo, amma a ne </w:t>
      </w:r>
      <w:r>
        <w:rPr>
          <w:rFonts w:ascii="" w:hAnsi="" w:eastAsia=""/>
          <w:b w:val="0"/>
          <w:i w:val="0"/>
          <w:color w:val="000000"/>
          <w:sz w:val="24"/>
        </w:rPr>
        <w:t>waa.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Maytenus senegalensis.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Goorwahe: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Goorwah a camcam sai: 1. Goorwah pai </w:t>
      </w:r>
      <w:r>
        <w:rPr>
          <w:rFonts w:ascii="" w:hAnsi="" w:eastAsia=""/>
          <w:b w:val="0"/>
          <w:i w:val="0"/>
          <w:color w:val="000000"/>
          <w:sz w:val="24"/>
        </w:rPr>
        <w:t xml:space="preserve">(fai): Za kђ Lђђre սiira ne ջa֊ne. 2. Goorwah syee: Goo ah pђsyee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tђսii ahe, za ki֊ nwah ne ko, a ru֊ nwah gwari. 3. Goorwah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palyakke: Goo ah pђsyee nje nje, amma syee ah dai goorwah syee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6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Goosokki, gwђђsokki: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’Ah sokki, wala naa sokki. </w:t>
      </w:r>
      <w:r>
        <w:rPr>
          <w:rFonts w:ascii="" w:hAnsi="" w:eastAsia=""/>
          <w:b w:val="0"/>
          <w:i/>
          <w:color w:val="000000"/>
          <w:sz w:val="24"/>
        </w:rPr>
        <w:t xml:space="preserve">Lobe d’oreille.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Gorwa֊: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 haa mђka. Za Lђђre սiira ne gorwa֊, za Torrock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սiira ne haa mђka. Goo kpuu gorwa֊ pђ ’ah kal goo kpuu (kuu) </w:t>
      </w:r>
      <w:r>
        <w:rPr>
          <w:rFonts w:ascii="" w:hAnsi="" w:eastAsia=""/>
          <w:b w:val="0"/>
          <w:i w:val="0"/>
          <w:color w:val="000000"/>
          <w:sz w:val="24"/>
        </w:rPr>
        <w:t>haa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Prosopis africana.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Goromme: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maswahe. A pђ gorom no cam, za ka gbђ ko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ջoo sђ֊ ya. Mo lwaa ko ջe, ka mo lwaa gorom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Fort, champion.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Goroo, guroo: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Wii ah nyee (sye) ջo goroo (guroo).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gak faa: Gororoo ta. ॣђ ah dђwii ջo goroo (guroo).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Braise.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222 </w:t>
      </w:r>
    </w:p>
    <w:p>
      <w:pPr>
        <w:sectPr>
          <w:pgSz w:w="8400" w:h="11900"/>
          <w:pgMar w:top="364" w:right="10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Gororo֊: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gururu, ջtv yo. </w:t>
      </w:r>
      <w:r>
        <w:rPr>
          <w:rFonts w:ascii="" w:hAnsi="" w:eastAsia=""/>
          <w:b w:val="0"/>
          <w:i/>
          <w:color w:val="000000"/>
          <w:sz w:val="24"/>
        </w:rPr>
        <w:t xml:space="preserve">Profond.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Pah wel ne mawin wel ah սiira ki ne gorre. Naa mah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ջe maluu ma֊wђђ da֊ gor ջe ye ra. Mah mђla֊ սii wor </w:t>
      </w:r>
      <w:r>
        <w:rPr>
          <w:rFonts w:ascii="" w:hAnsi="" w:eastAsia=""/>
          <w:b w:val="0"/>
          <w:i w:val="0"/>
          <w:color w:val="000000"/>
          <w:sz w:val="24"/>
        </w:rPr>
        <w:t>mђla֊ ah ne gorre.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Bru, belle-fille.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Goyaջ: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Goyaջ ge gin sђr nasara ge. Lee goyaջ pђjeere,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na tђpa֊rփi. Me ga ֊hђђ goyaջ pђ el, wala pee սao. Me ga սao, </w:t>
      </w:r>
      <w:r>
        <w:rPr>
          <w:rFonts w:ascii="" w:hAnsi="" w:eastAsia=""/>
          <w:b w:val="0"/>
          <w:i w:val="0"/>
          <w:color w:val="000000"/>
          <w:sz w:val="24"/>
        </w:rPr>
        <w:t>mo yah (սah) kaa byak me mor kpuu goyaջջe.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Goyave, goyavier.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Guahre: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K֊, dђndi֊. Guah a pђfuu, pђnyee fitfit. Guah jur k֊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սii ne mђ֊jwaajii ջo. Guah lwђђ suu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Insectes qui ressembles aux tsetse et qui pique.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Guջջi: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ॣeջջe, mgbokki. Mbђro mai guջ ջe. Goo swaa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tai tђki ջe, a guջջi. Cok wok guջ fan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Abîmé, pourrie, détérioré, gâté, (en lambeau.)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Guջջi: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Tђkpel mai ֊wђђ moo rђkra sah tђm syea g֊ ka սyakke.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rђkra bii tђ sah ahe, a սyak ga pђ tђսyakke pђ fahlii mai mo gee </w:t>
      </w:r>
      <w:r>
        <w:rPr>
          <w:rFonts w:ascii="" w:hAnsi="" w:eastAsia=""/>
          <w:b w:val="0"/>
          <w:i w:val="0"/>
          <w:color w:val="000000"/>
          <w:sz w:val="24"/>
        </w:rPr>
        <w:t>ջo g֊ fya֊.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Passoir (filter) en terre. </w:t>
      </w:r>
    </w:p>
    <w:p>
      <w:pPr>
        <w:autoSpaceDN w:val="0"/>
        <w:autoSpaceDE w:val="0"/>
        <w:widowControl/>
        <w:spacing w:line="245" w:lineRule="auto" w:before="74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Gudelle, kudelle: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Fasuu ֊wђђ. ֊wђђ saara gudelle. </w:t>
      </w:r>
      <w:r>
        <w:rPr>
          <w:rFonts w:ascii="" w:hAnsi="" w:eastAsia=""/>
          <w:b w:val="0"/>
          <w:i/>
          <w:color w:val="000000"/>
          <w:sz w:val="24"/>
        </w:rPr>
        <w:t xml:space="preserve">Pagne.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Gugulli, tђgulli: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 ֊hђђ sanne, ֊hђђ mai mo kђђ ya ba. </w:t>
      </w:r>
      <w:r>
        <w:rPr>
          <w:rFonts w:ascii="" w:hAnsi="" w:eastAsia=""/>
          <w:b w:val="0"/>
          <w:i w:val="0"/>
          <w:color w:val="000000"/>
          <w:sz w:val="24"/>
        </w:rPr>
        <w:t xml:space="preserve">Gugul (tђgul) ֊hђђ a pђfai, nah yea pђzyil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Epluchure de maïs.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Guk guk: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Dђջ ah ci֊ syi֊ wo suu guk guk. Ge fok </w:t>
      </w:r>
      <w:r>
        <w:rPr>
          <w:rFonts w:ascii="" w:hAnsi="" w:eastAsia=""/>
          <w:b w:val="0"/>
          <w:i w:val="0"/>
          <w:color w:val="000000"/>
          <w:sz w:val="24"/>
        </w:rPr>
        <w:t>syi֊ mor sor (swђ) guk guk.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Poilu, en quantité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Gulli, gwolle: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wo suu faջalle. Syi֊ pђsahmme, kђbђr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ci֊ra gulli (gwolle). Gul zah֊gwђђ dђђ no ta. Kђbђr mai ci֊ gwol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pђlli. Syi֊ ma wo suu mo pђwahl (pђwah) ջe, a սii ne gwolle </w:t>
      </w:r>
      <w:r>
        <w:rPr>
          <w:rFonts w:ascii="" w:hAnsi="" w:eastAsia=""/>
          <w:b w:val="0"/>
          <w:i w:val="0"/>
          <w:color w:val="000000"/>
          <w:sz w:val="24"/>
        </w:rPr>
        <w:t xml:space="preserve">(gulli). Gwol mђzuwu֊rփi, fan mai moo yea wo suu mђzuwu֊rփi. </w:t>
      </w:r>
      <w:r>
        <w:rPr>
          <w:rFonts w:ascii="" w:hAnsi="" w:eastAsia=""/>
          <w:b w:val="0"/>
          <w:i/>
          <w:color w:val="000000"/>
          <w:sz w:val="24"/>
        </w:rPr>
        <w:t xml:space="preserve">Laine, fourrure.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223 </w:t>
      </w:r>
    </w:p>
    <w:p>
      <w:pPr>
        <w:sectPr>
          <w:pgSz w:w="8400" w:h="11900"/>
          <w:pgMar w:top="364" w:right="39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jo֊ gur o. Ge gur ջe. </w:t>
      </w:r>
      <w:r>
        <w:rPr>
          <w:rFonts w:ascii="" w:hAnsi="" w:eastAsia=""/>
          <w:b w:val="0"/>
          <w:i/>
          <w:color w:val="000000"/>
          <w:sz w:val="24"/>
        </w:rPr>
        <w:t xml:space="preserve">Enfin.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Guree: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 manyeere, a syer pђ bii. Guree jur bђսah, a </w:t>
      </w:r>
      <w:r>
        <w:rPr>
          <w:rFonts w:ascii="" w:hAnsi="" w:eastAsia=""/>
          <w:b w:val="0"/>
          <w:i w:val="0"/>
          <w:color w:val="000000"/>
          <w:sz w:val="24"/>
        </w:rPr>
        <w:t>pђnyi֊.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Petite grenouille.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Gurgur: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Haihai, bai kwan cok pђsahe. Fan mu֊ ջo jol 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kyeջ cok gurgur. Su֊wii mo ge dђջ nahnђn ջe, dђջ ah ee cok </w:t>
      </w:r>
      <w:r>
        <w:rPr>
          <w:rFonts w:ascii="" w:hAnsi="" w:eastAsia=""/>
          <w:b w:val="0"/>
          <w:i w:val="0"/>
          <w:color w:val="000000"/>
          <w:sz w:val="24"/>
        </w:rPr>
        <w:t>gurgur.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désordre.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Guroo, goroo: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pђ’manne. Wii ah nyee ջo guroo </w:t>
      </w:r>
      <w:r>
        <w:rPr>
          <w:rFonts w:ascii="" w:hAnsi="" w:eastAsia=""/>
          <w:b w:val="0"/>
          <w:i w:val="0"/>
          <w:color w:val="000000"/>
          <w:sz w:val="24"/>
        </w:rPr>
        <w:t xml:space="preserve">(goroo). ॣђ ah dђwii ջo guroo.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Braise.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Guroo, goroo: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mai mo faara, wala jo֊ra ջђ syak kђsyil ki.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Zahban va֊no gak jo֊ guroo (goroo) ne zah ban camcam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Ban juu roo goroo ne tђђre, ban Munda֊. Ban sђђ roo goroo ne </w:t>
      </w:r>
      <w:r>
        <w:rPr>
          <w:rFonts w:ascii="" w:hAnsi="" w:eastAsia=""/>
          <w:b w:val="0"/>
          <w:i w:val="0"/>
          <w:color w:val="000000"/>
          <w:sz w:val="24"/>
        </w:rPr>
        <w:t>Tђђ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Alliés à plaisanterie.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Fooni. ઞwђђ gurra cii naa ma ne ’nahm tђ sђrri ka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pђsahe, a gurra zah ֊hђђ tђ sђr ka mo yea zahki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Râper.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Gur 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zyii zah jo֊ osoko (soko). Soko mђђlii; oho,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gur o na ջe. Me jo֊ soko nyi mo, mo gur o ah ya ne mђђlii? </w:t>
      </w:r>
      <w:r>
        <w:rPr>
          <w:rFonts w:ascii="" w:hAnsi="" w:eastAsia=""/>
          <w:b w:val="0"/>
          <w:i/>
          <w:color w:val="000000"/>
          <w:sz w:val="24"/>
        </w:rPr>
        <w:t xml:space="preserve">Merci, réponse à une salutation, ainsi, de même, idem.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Guru֊: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Fahlle (palle). Cok mai mo golok bii moo ջoo g֊, so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ah mo ka սuu ya, faa ka yea g֊ pђlli na bakђma ya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Branche morte d’une rivière.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Gururu, gororo֊: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Pђսђkki, pђnyi֊ ta. Cok ah ka pђ ’ah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ya, a gururu. Lak bii mai gururu, wala gororo֊ սii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Profond.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Gurwakkђђre: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bahkђђre, ջtv yo. </w:t>
      </w:r>
      <w:r>
        <w:rPr>
          <w:rFonts w:ascii="" w:hAnsi="" w:eastAsia=""/>
          <w:b w:val="0"/>
          <w:i/>
          <w:color w:val="000000"/>
          <w:sz w:val="24"/>
        </w:rPr>
        <w:t xml:space="preserve">Coquille de noix de karite.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jo֊ yeջջe. Kђpel ah da֊, guu fan ruu sal o. Rђk guu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sukki. Mo tђ ’nђђ guu ջe, mo kan tђ saa֊ne, mo woo ka֊ ջe, </w:t>
      </w:r>
    </w:p>
    <w:p>
      <w:pPr>
        <w:autoSpaceDN w:val="0"/>
        <w:autoSpaceDE w:val="0"/>
        <w:widowControl/>
        <w:spacing w:line="266" w:lineRule="auto" w:before="9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224 </w:t>
      </w:r>
    </w:p>
    <w:p>
      <w:pPr>
        <w:sectPr>
          <w:pgSz w:w="8400" w:h="11900"/>
          <w:pgMar w:top="364" w:right="112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guu kal pђսђkki. Za gao ka kyahra bai guu ya. Guu no camcam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pђlli: Guu saa ֊hђђre, cu֊ suu, jer rփi, cur talle, guu wii, guu piջջi. </w:t>
      </w:r>
      <w:r>
        <w:rPr>
          <w:rFonts w:ascii="" w:hAnsi="" w:eastAsia=""/>
          <w:b w:val="0"/>
          <w:i w:val="0"/>
          <w:color w:val="000000"/>
          <w:sz w:val="24"/>
        </w:rPr>
        <w:t>Dђջ gak ’naa naa nyi guu ma dan fan 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Flèche, aiguille en fer, cartouche, piquants du porc-épic.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Guu piջջi: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Guu mai mo yea wo suu piջջi. Piջ byak suu ah ne </w:t>
      </w:r>
      <w:r>
        <w:rPr>
          <w:rFonts w:ascii="" w:hAnsi="" w:eastAsia=""/>
          <w:b w:val="0"/>
          <w:i w:val="0"/>
          <w:color w:val="000000"/>
          <w:sz w:val="24"/>
        </w:rPr>
        <w:t>guu wo suu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Piquants du porc-epic.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Guu zah sokki: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Guu mai dђջ gao mo rђk lal zah sokki gwa, </w:t>
      </w:r>
      <w:r>
        <w:rPr>
          <w:rFonts w:ascii="" w:hAnsi="" w:eastAsia=""/>
          <w:b w:val="0"/>
          <w:i w:val="0"/>
          <w:color w:val="000000"/>
          <w:sz w:val="24"/>
        </w:rPr>
        <w:t>koo sai mor yeջ matђ gwari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Flêche au bout du cartoie prête à être utilisée.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Zwђђ zahe, zwђђ fan ջђr ge lalle. Fan mai mo reko da֊,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guu ge lal belbelle. Nђђ manyeeki ah guura wommi. Farel ma ջђr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pђ zahe, a somme, a so jin ga ջђr pђki faսa. Dђђ, gwii da֊ </w:t>
      </w:r>
      <w:r>
        <w:rPr>
          <w:rFonts w:ascii="" w:hAnsi="" w:eastAsia=""/>
          <w:b w:val="0"/>
          <w:i w:val="0"/>
          <w:color w:val="000000"/>
          <w:sz w:val="24"/>
        </w:rPr>
        <w:t>guura wommi.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Vommir, ruminer.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Gwa: ջkpd.f.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kee fan va֊no (1) ջe, mo սii gwa (2). Va֊no,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gwa. Dђfuu ne ջal gwa gwa. Faջal tђ gwa no ta. Za gwa tђ faara </w:t>
      </w:r>
      <w:r>
        <w:rPr>
          <w:rFonts w:ascii="" w:hAnsi="" w:eastAsia=""/>
          <w:b w:val="0"/>
          <w:i w:val="0"/>
          <w:color w:val="000000"/>
          <w:sz w:val="24"/>
        </w:rPr>
        <w:t>ջђ. Va֊no ge ջe, patђ gwa ah kene?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Deux.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Gwaa suu: jf.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Yii suu, laa suu pђyђkki. Dђջ ah faa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gwaa suu ne ko. Mo tђ syesyel ջe, a gwaa suu ne ko pђlli. </w:t>
      </w:r>
      <w:r>
        <w:rPr>
          <w:rFonts w:ascii="" w:hAnsi="" w:eastAsia=""/>
          <w:b w:val="0"/>
          <w:i/>
          <w:color w:val="000000"/>
          <w:sz w:val="24"/>
        </w:rPr>
        <w:t xml:space="preserve">Orgueilleux, se glorifier, regarder hautainement. </w:t>
      </w:r>
    </w:p>
    <w:p>
      <w:pPr>
        <w:autoSpaceDN w:val="0"/>
        <w:autoSpaceDE w:val="0"/>
        <w:widowControl/>
        <w:spacing w:line="245" w:lineRule="auto" w:before="74" w:after="0"/>
        <w:ind w:left="0" w:right="43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Gwado: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goսo.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Drap, couverture.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Gwah berre, ֊go֊ berre: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faa go֊ga, faa ջђ mai mo ka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ya. Dђջ ah gwah (֊go֊) ber ջo zah ջe. Tђ gwahko ber </w:t>
      </w:r>
      <w:r>
        <w:rPr>
          <w:rFonts w:ascii="" w:hAnsi="" w:eastAsia=""/>
          <w:b w:val="0"/>
          <w:i w:val="0"/>
          <w:color w:val="000000"/>
          <w:sz w:val="24"/>
        </w:rPr>
        <w:t>saa֊ne. Ber matђ gakgak ye tђ faa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Mentir, accuser faussement..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Gwah ne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ॣa֊ ջђ ne pel gwari sђ. Me gwah ջђ ah ջo nai sђ.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zyeջ suu ya, mo gwah ջђ ah gwahe.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Improviser. </w:t>
      </w:r>
    </w:p>
    <w:p>
      <w:pPr>
        <w:autoSpaceDN w:val="0"/>
        <w:autoSpaceDE w:val="0"/>
        <w:widowControl/>
        <w:spacing w:line="266" w:lineRule="auto" w:before="84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225 </w:t>
      </w:r>
    </w:p>
    <w:p>
      <w:pPr>
        <w:sectPr>
          <w:pgSz w:w="8400" w:h="11900"/>
          <w:pgMar w:top="364" w:right="37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Gwahe, pђgwahe: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pђyђk ya, ka pђgaջ ya. Faswaa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pђgwahe. Zyim ah pђ jol pђgwahe. Mo kwo ջђ nyee pђgwah ka. </w:t>
      </w:r>
      <w:r>
        <w:rPr>
          <w:rFonts w:ascii="" w:hAnsi="" w:eastAsia=""/>
          <w:b w:val="0"/>
          <w:i w:val="0"/>
          <w:color w:val="000000"/>
          <w:sz w:val="24"/>
        </w:rPr>
        <w:t>Kah ah a jol pђgwah fђya֊.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Léger, agile.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Gwahlle: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tai fakpahpђђ ga ya֊. Cok ren fakpahpђђ mafuu.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ga jo֊ fahgwahl ga ya֊. Zђzђђko gwahl sorzuwu֊ ne swaa yo,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gwahl sorre ne gwahl ђђ da֊ no ra. Gwahl ma syiiսah pђsahe, </w:t>
      </w:r>
      <w:r>
        <w:rPr>
          <w:rFonts w:ascii="" w:hAnsi="" w:eastAsia=""/>
          <w:b w:val="0"/>
          <w:i w:val="0"/>
          <w:color w:val="000000"/>
          <w:sz w:val="24"/>
        </w:rPr>
        <w:t>wala pђջe’.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Récoltes, moissons.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Gwak gak gi֊ dai tђtђl dђջջi. Za ka֊ yђkki,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zahfah, korre da֊ ne faa gwakke.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Herbes. </w:t>
      </w:r>
    </w:p>
    <w:p>
      <w:pPr>
        <w:autoSpaceDN w:val="0"/>
        <w:autoSpaceDE w:val="0"/>
        <w:widowControl/>
        <w:spacing w:line="245" w:lineRule="auto" w:before="74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Gwa֊ bai, go֊ bai</w:t>
      </w:r>
      <w:r>
        <w:rPr>
          <w:rFonts w:ascii="" w:hAnsi="" w:eastAsia=""/>
          <w:b w:val="0"/>
          <w:i w:val="0"/>
          <w:color w:val="000000"/>
          <w:sz w:val="24"/>
        </w:rPr>
        <w:t>:</w:t>
      </w:r>
      <w:r>
        <w:rPr>
          <w:rFonts w:ascii="" w:hAnsi="" w:eastAsia=""/>
          <w:b/>
          <w:i w:val="0"/>
          <w:color w:val="000000"/>
          <w:sz w:val="24"/>
        </w:rPr>
        <w:t xml:space="preserve">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kaa swah cok wul gurroo. </w:t>
      </w:r>
      <w:r>
        <w:rPr>
          <w:rFonts w:ascii="" w:hAnsi="" w:eastAsia=""/>
          <w:b w:val="0"/>
          <w:i/>
          <w:color w:val="000000"/>
          <w:sz w:val="24"/>
        </w:rPr>
        <w:t xml:space="preserve">Allié à plaisanterie au funéraille.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Gwa֊ mђnni, go֊ tђtakre: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pђ mђn (pђ tђtak) ֊wђђre. </w:t>
      </w:r>
      <w:r>
        <w:rPr>
          <w:rFonts w:ascii="" w:hAnsi="" w:eastAsia=""/>
          <w:b w:val="0"/>
          <w:i/>
          <w:color w:val="000000"/>
          <w:sz w:val="24"/>
        </w:rPr>
        <w:t xml:space="preserve">Clitoris.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Gwari, gwari gwari: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pel sђ, ndao ndao, swђri swђri, </w:t>
      </w:r>
      <w:r>
        <w:rPr>
          <w:rFonts w:ascii="" w:hAnsi="" w:eastAsia=""/>
          <w:b w:val="0"/>
          <w:i w:val="0"/>
          <w:color w:val="000000"/>
          <w:sz w:val="24"/>
        </w:rPr>
        <w:t xml:space="preserve">ga֊ga֊. Mo jo֊ gwari gwari o. Mo ge gwari, mo hђђ ge gwari </w:t>
      </w:r>
      <w:r>
        <w:rPr>
          <w:rFonts w:ascii="" w:hAnsi="" w:eastAsia=""/>
          <w:b w:val="0"/>
          <w:i w:val="0"/>
          <w:color w:val="000000"/>
          <w:sz w:val="24"/>
        </w:rPr>
        <w:t>gwari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Vite, rapidement, tout de suite, immédiatement, bientôt, précocement, </w:t>
      </w:r>
      <w:r>
        <w:rPr>
          <w:rFonts w:ascii="" w:hAnsi="" w:eastAsia=""/>
          <w:b w:val="0"/>
          <w:i/>
          <w:color w:val="000000"/>
          <w:sz w:val="24"/>
        </w:rPr>
        <w:t xml:space="preserve">soudain, intensif.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Gwii, gii: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 ma ya֊. Sђgwii, pђsђђre da֊ gwii ye ra. Gwii,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gii faջal tђ nai ye na dђђ ta. Me ga lea gwii, wala gii luma. </w:t>
      </w:r>
      <w:r>
        <w:rPr>
          <w:rFonts w:ascii="" w:hAnsi="" w:eastAsia=""/>
          <w:b w:val="0"/>
          <w:i w:val="0"/>
          <w:color w:val="000000"/>
          <w:sz w:val="24"/>
        </w:rPr>
        <w:t>Gwii ya֊ ah ne jolle.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Chèvres, cabris. </w:t>
      </w:r>
    </w:p>
    <w:p>
      <w:pPr>
        <w:autoSpaceDN w:val="0"/>
        <w:autoSpaceDE w:val="0"/>
        <w:widowControl/>
        <w:spacing w:line="245" w:lineRule="auto" w:before="76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gulli, tђgulli, ջtv yo. </w:t>
      </w:r>
      <w:r>
        <w:rPr>
          <w:rFonts w:ascii="" w:hAnsi="" w:eastAsia=""/>
          <w:b w:val="0"/>
          <w:i/>
          <w:color w:val="000000"/>
          <w:sz w:val="24"/>
        </w:rPr>
        <w:t xml:space="preserve">Toffes, toison, fourrure, laine.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Haoni, ջђlli, ’wolle. Tђtђl ah gwol ջe, wo֊ kђsyil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fanne. Mo gwol mombai ջoo ge me sa. Tђtђl wel vuu ne jol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gwol ջe. Gwol sol kahe. Mo jo֊, wala juu ka a gwolle. Gwol </w:t>
      </w:r>
      <w:r>
        <w:rPr>
          <w:rFonts w:ascii="" w:hAnsi="" w:eastAsia=""/>
          <w:b w:val="0"/>
          <w:i w:val="0"/>
          <w:color w:val="000000"/>
          <w:sz w:val="24"/>
        </w:rPr>
        <w:t>sor zuwu֊rփi (kahre).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Casser, diviser. </w:t>
      </w:r>
    </w:p>
    <w:p>
      <w:pPr>
        <w:autoSpaceDN w:val="0"/>
        <w:autoSpaceDE w:val="0"/>
        <w:widowControl/>
        <w:spacing w:line="266" w:lineRule="auto" w:before="5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226 </w:t>
      </w:r>
    </w:p>
    <w:p>
      <w:pPr>
        <w:sectPr>
          <w:pgSz w:w="8400" w:h="11900"/>
          <w:pgMar w:top="364" w:right="108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ઞhђђ lee fanne. Ma ջe kal ge ջo tђ gwol luuri. Zah’nan </w:t>
      </w:r>
      <w:r>
        <w:rPr>
          <w:rFonts w:ascii="" w:hAnsi="" w:eastAsia=""/>
          <w:b w:val="0"/>
          <w:i w:val="0"/>
          <w:color w:val="000000"/>
          <w:sz w:val="24"/>
        </w:rPr>
        <w:t xml:space="preserve">gwol tђջaamђ֊gђђ ye tђ’nahko. Za ka faa gwol kwaa, wala gwol </w:t>
      </w:r>
      <w:r>
        <w:rPr>
          <w:rFonts w:ascii="" w:hAnsi="" w:eastAsia=""/>
          <w:b w:val="0"/>
          <w:i w:val="0"/>
          <w:color w:val="000000"/>
          <w:sz w:val="24"/>
        </w:rPr>
        <w:t>֊hђђr a, za faa me ga ջђl kwaare, me ga ջђl ֊hђђre.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Récolter.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Gwom fahfal kђ tђtђlli. Gwom mgbaa ki ջo ne solle.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Gwom ne zahpel ka kwanra ki ya. Mo waa morgwom nyi me ka. </w:t>
      </w:r>
      <w:r>
        <w:rPr>
          <w:rFonts w:ascii="" w:hAnsi="" w:eastAsia=""/>
          <w:b w:val="0"/>
          <w:i w:val="0"/>
          <w:color w:val="000000"/>
          <w:sz w:val="24"/>
        </w:rPr>
        <w:t>֢Fa morgwom ջe faa ջђ nyi me֢.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Nuque.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Gwomme, jomme: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 ge zahki, saa ge woki. Mo gwom (jom) </w:t>
      </w:r>
      <w:r>
        <w:rPr>
          <w:rFonts w:ascii="" w:hAnsi="" w:eastAsia=""/>
          <w:b w:val="0"/>
          <w:i w:val="0"/>
          <w:color w:val="000000"/>
          <w:sz w:val="24"/>
        </w:rPr>
        <w:t xml:space="preserve">sal ge zahki. Mo gwom kor ne jerre. Me gwom (jom) ջo ne zah </w:t>
      </w:r>
      <w:r>
        <w:rPr>
          <w:rFonts w:ascii="" w:hAnsi="" w:eastAsia=""/>
          <w:b w:val="0"/>
          <w:i w:val="0"/>
          <w:color w:val="000000"/>
          <w:sz w:val="24"/>
        </w:rPr>
        <w:t>tђzu֊. Ba֊ fan ga wo ki. Gôm ջђ tђgba faa zyeջ ջђ.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Nouer, faire le noeud, lier, reconcilier.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ne bii nje nje. ઞwђђ gwђђra sorre, summi. Sor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gwђђ ne bii ջe a raa pђsahe. Sum la֊ mo gwђђ ne bii ջe ka ’nyah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Mouiller.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սђr ya֊ dђջki, dђջ mai mo kal ge ջo cok ki. 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Gwђђ ge ջo ya֊ ջe. Me ga haozah wo gwђђre. Ame la֊ me ye </w:t>
      </w:r>
      <w:r>
        <w:rPr>
          <w:rFonts w:ascii="" w:hAnsi="" w:eastAsia=""/>
          <w:b w:val="0"/>
          <w:i w:val="0"/>
          <w:color w:val="000000"/>
          <w:sz w:val="24"/>
        </w:rPr>
        <w:t xml:space="preserve">gwђђre. Pa ջe ka ya֊ ya, kal ge ջo gwђђre. Za faa: « Mo ee </w:t>
      </w:r>
      <w:r>
        <w:rPr>
          <w:rFonts w:ascii="" w:hAnsi="" w:eastAsia=""/>
          <w:b w:val="0"/>
          <w:i w:val="0"/>
          <w:color w:val="000000"/>
          <w:sz w:val="24"/>
        </w:rPr>
        <w:t xml:space="preserve">gwђђre pah ya֊ mo yea », tђgba faa: mo ջa֊ syi֊ gwђђ to ka, mo </w:t>
      </w:r>
      <w:r>
        <w:rPr>
          <w:rFonts w:ascii="" w:hAnsi="" w:eastAsia=""/>
          <w:b w:val="0"/>
          <w:i w:val="0"/>
          <w:color w:val="000000"/>
          <w:sz w:val="24"/>
        </w:rPr>
        <w:t>foo ջђ ջђ pah ya֊ սђ.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Etranger, visiteur, hôte, voyage.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saa֊ faa, cen sorre. Gwђђ saa֊ faa, gwђђ cen sorre,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in kwaare. Me ga lee gwђђ mafuu ahe. Pacwak coo gwђђ ne </w:t>
      </w:r>
      <w:r>
        <w:rPr>
          <w:rFonts w:ascii="" w:hAnsi="" w:eastAsia=""/>
          <w:b w:val="0"/>
          <w:i w:val="0"/>
          <w:color w:val="000000"/>
          <w:sz w:val="24"/>
        </w:rPr>
        <w:t>vamme.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Faucille.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Gwђђre, ֊gwђђre: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Nђђni, bђђre. Dђջ mo saa֊ faa ջe, a gwђђ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(֊gwђђ) mabea ah ga lal ne gwђђre.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Sélectionner.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Gwђђ, ֊gwђђ: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Tђcelle. Cok zahsol dђђ mai moo wor ga ma 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սu֊gul. Mo kwo dђђ ma bai gwђђ (֊gwђђ) taa ջe ne? Gwђђ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(֊gwђђ) dђђ mai pђ’man սii ne? Gwђђ (֊gwђђ) dђђ pђ’nyahre. </w:t>
      </w:r>
      <w:r>
        <w:rPr>
          <w:rFonts w:ascii="" w:hAnsi="" w:eastAsia=""/>
          <w:b w:val="0"/>
          <w:i/>
          <w:color w:val="000000"/>
          <w:sz w:val="24"/>
        </w:rPr>
        <w:t xml:space="preserve">Bosse du zébu, taureau. </w:t>
      </w:r>
    </w:p>
    <w:p>
      <w:pPr>
        <w:autoSpaceDN w:val="0"/>
        <w:autoSpaceDE w:val="0"/>
        <w:widowControl/>
        <w:spacing w:line="266" w:lineRule="auto" w:before="3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227 </w:t>
      </w:r>
    </w:p>
    <w:p>
      <w:pPr>
        <w:sectPr>
          <w:pgSz w:w="8400" w:h="11900"/>
          <w:pgMar w:top="364" w:right="37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Gyaջջe: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suu mo ka syii ya, ka սuu gal fan mai za hai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ka jo֊ ya ya. Njaa ka ren ko ya. Dђջ ma koo syem mai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ջah wun a ba. Dђջ ma wђђ fan wo suu wul ci֊ mђ ah ne ko. Gyaջ </w:t>
      </w:r>
      <w:r>
        <w:rPr>
          <w:rFonts w:ascii="" w:hAnsi="" w:eastAsia=""/>
          <w:b w:val="0"/>
          <w:i w:val="0"/>
          <w:color w:val="000000"/>
          <w:sz w:val="24"/>
        </w:rPr>
        <w:t>ka syea fan va֊no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Personne qui n’a pas peur du sang, qui tue, incise, opère froidement.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Gyakke, gyaklao: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fanne, dah faջeare. Gyak tђnjwђђre.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syer ջe, soջ gyak ah ջo to o. Gyak (gyaklao) fan ka ne yeջ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Corps vide, coque, plateau, enveloppe des fruits, carcasse sans vie.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Gyaklee: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Tђkolle, bai fanne. Da֊ ջe ko sђђ ko, me kaa ջo </w:t>
      </w:r>
      <w:r>
        <w:rPr>
          <w:rFonts w:ascii="" w:hAnsi="" w:eastAsia=""/>
          <w:b w:val="0"/>
          <w:i w:val="0"/>
          <w:color w:val="000000"/>
          <w:sz w:val="24"/>
        </w:rPr>
        <w:t>gyaklee.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rien, main vide.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Gyamme: ջmcd.f.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ॣa֊ zah ga sђ֊. Va֊no ջe, dђջ faa gya֊.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ջђrak ya, kpuu va֊no gya֊ ջo. Kpuu ah da֊ gyam ջo. Me cee </w:t>
      </w:r>
      <w:r>
        <w:rPr>
          <w:rFonts w:ascii="" w:hAnsi="" w:eastAsia=""/>
          <w:b w:val="0"/>
          <w:i w:val="0"/>
          <w:color w:val="000000"/>
          <w:sz w:val="24"/>
        </w:rPr>
        <w:t>kpuu ma tђջђrak soջ ma gyam ahe. Gyam tђwee ջalle.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tordu, courbe. </w:t>
      </w:r>
    </w:p>
    <w:p>
      <w:pPr>
        <w:autoSpaceDN w:val="0"/>
        <w:autoSpaceDE w:val="0"/>
        <w:widowControl/>
        <w:spacing w:line="245" w:lineRule="auto" w:before="76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Gyamsyak: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gemsyakke, ջtv yo. </w:t>
      </w:r>
      <w:r>
        <w:rPr>
          <w:rFonts w:ascii="" w:hAnsi="" w:eastAsia=""/>
          <w:b w:val="0"/>
          <w:i/>
          <w:color w:val="000000"/>
          <w:sz w:val="24"/>
        </w:rPr>
        <w:t xml:space="preserve">Maigre.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Gya֊: ջmcd.f.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Rah, do֊, (ju֊). Fan mai mo ka sђra֊ ya da֊,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gya֊ ջo. Ya֊ ah mo tђ vuuko a ne gya֊re, wala a gya֊rya֊.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Tordu, penché, déformé.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Gyemme: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pђbii. Gyem a pђ ’ah pђmbђram,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kђmbђram.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Poisson.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Gyo: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Wo֊ ki ne dђջջi, ջa֊ ջal ka ga cok fanne. Gyo cuu ջђ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nii dђջ ah niini. Mo gyo, me ga lwaa mo ba. Mo gyo, mo zol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kalle, mo ge lii. Mo ge o ka na gyo, wala mo ge ka na gyo.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Aller, partir, renvoyer.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Gyori: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Nђђ, a swђ pђlakre na gee. Gyori ’yah ren swaa ne </w:t>
      </w:r>
      <w:r>
        <w:rPr>
          <w:rFonts w:ascii="" w:hAnsi="" w:eastAsia=""/>
          <w:b w:val="0"/>
          <w:i w:val="0"/>
          <w:color w:val="000000"/>
          <w:sz w:val="24"/>
        </w:rPr>
        <w:t>sђwђђ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Renard blanc des sables.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228 </w:t>
      </w:r>
    </w:p>
    <w:p>
      <w:pPr>
        <w:sectPr>
          <w:pgSz w:w="8400" w:h="11900"/>
          <w:pgMar w:top="364" w:right="106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Gyorփi: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Pђnyi֊. Zahmђr ah gyorփi. Me cee kpuu ֊gii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gyorփi o. Swaa gyorփi. Jeertђ ahe: Mgbђl.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Mince.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Gyђ֊, gi֊: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Raoni. Kђnda֊ gyђ֊ (gi֊) ջo tђ kpuu sђ֊.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ջoo mђnnђђ, wala kђballe, lee sђ֊ ya, gyђ֊, wala gi֊ ջo sђ֊. Dђջ </w:t>
      </w:r>
      <w:r>
        <w:rPr>
          <w:rFonts w:ascii="" w:hAnsi="" w:eastAsia=""/>
          <w:b w:val="0"/>
          <w:i w:val="0"/>
          <w:color w:val="000000"/>
          <w:sz w:val="24"/>
        </w:rPr>
        <w:t>ah kђnda֊ ah gyђ֊ ջo tђ baa, tђgba faa: syee yo, ka սa֊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Accrocher, se coincer dans. </w:t>
      </w:r>
    </w:p>
    <w:p>
      <w:pPr>
        <w:autoSpaceDN w:val="0"/>
        <w:autoSpaceDE w:val="0"/>
        <w:widowControl/>
        <w:spacing w:line="245" w:lineRule="auto" w:before="74" w:after="0"/>
        <w:ind w:left="0" w:right="3744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Gђah: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kaa,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Rester (accrocher) à la gorge. </w:t>
      </w:r>
    </w:p>
    <w:p>
      <w:pPr>
        <w:autoSpaceDN w:val="0"/>
        <w:autoSpaceDE w:val="0"/>
        <w:widowControl/>
        <w:spacing w:line="245" w:lineRule="auto" w:before="74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Gђջa֊: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gђva֊, ջtv yo. </w:t>
      </w:r>
      <w:r>
        <w:rPr>
          <w:rFonts w:ascii="" w:hAnsi="" w:eastAsia=""/>
          <w:b w:val="0"/>
          <w:i/>
          <w:color w:val="000000"/>
          <w:sz w:val="24"/>
        </w:rPr>
        <w:t xml:space="preserve">Large, vaste,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Gђջa֊ gђջa֊: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pђ’manne, pђ ’ahe. Me yii cok 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gђջa֊ gђջa֊ ka ruu sor g֊ syiiսah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Large, immence.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Gђջջi, dokki: ջmcd.f.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ॣiս, ջiսսi, pђlli. Mo dђђ sum ge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 gђջ (ջiսսi, dokki). Sum baa dah ջo gђջ (ջiսսi).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Plein, rempli.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Gђջgђջ: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Pђnikki, pђgwahe. Dђջ ah pђ jol gђջgђջ. Mo սuu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pђ sa֊ gђջgђջ. Mo i ne jol gђջgђջ, wala gbђջgbђջ.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Fin, léger. </w:t>
      </w:r>
    </w:p>
    <w:p>
      <w:pPr>
        <w:autoSpaceDN w:val="0"/>
        <w:autoSpaceDE w:val="0"/>
        <w:widowControl/>
        <w:spacing w:line="245" w:lineRule="auto" w:before="76" w:after="0"/>
        <w:ind w:left="0" w:right="41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Gђda֊: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pђyђkki.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Lourd. </w:t>
      </w:r>
    </w:p>
    <w:p>
      <w:pPr>
        <w:autoSpaceDN w:val="0"/>
        <w:autoSpaceDE w:val="0"/>
        <w:widowControl/>
        <w:spacing w:line="245" w:lineRule="auto" w:before="74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Gђdђջ: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kђdђջ, ջtv yo. </w:t>
      </w:r>
      <w:r>
        <w:rPr>
          <w:rFonts w:ascii="" w:hAnsi="" w:eastAsia=""/>
          <w:b w:val="0"/>
          <w:i/>
          <w:color w:val="000000"/>
          <w:sz w:val="24"/>
        </w:rPr>
        <w:t xml:space="preserve">En quantité.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Gђսaapђrri: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gahpђrri, ջtv yo.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Gђսai gђսai: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dai ko me ne com kђsyiltђtђl gђսai </w:t>
      </w:r>
      <w:r>
        <w:rPr>
          <w:rFonts w:ascii="" w:hAnsi="" w:eastAsia=""/>
          <w:b w:val="0"/>
          <w:i w:val="0"/>
          <w:color w:val="000000"/>
          <w:sz w:val="24"/>
        </w:rPr>
        <w:t>gђսai.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plein midi.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Gђսђk, gђսyak: ջmcd.f.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Golok. Cel ah gђսyak,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gђսђk. Tђcel pђr mai gђսyak.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Creux. </w:t>
      </w:r>
    </w:p>
    <w:p>
      <w:pPr>
        <w:autoSpaceDN w:val="0"/>
        <w:autoSpaceDE w:val="0"/>
        <w:widowControl/>
        <w:spacing w:line="266" w:lineRule="auto" w:before="3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229 </w:t>
      </w:r>
    </w:p>
    <w:p>
      <w:pPr>
        <w:sectPr>
          <w:pgSz w:w="8400" w:h="11900"/>
          <w:pgMar w:top="364" w:right="43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Gђgaori: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Tђren dђђ. Kuu yo. Kuu (kpuu) gђgaori (tђrђn dђђ)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pђfai (pђpai). Goo ah pђ ’ah na goo ma֊go, wala valle.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Stercospermum kunthianum.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Gђk, gak: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Uu gђk, wala uu gak, uu pђswahe, ja֊. </w:t>
      </w:r>
      <w:r>
        <w:rPr>
          <w:rFonts w:ascii="" w:hAnsi="" w:eastAsia=""/>
          <w:b w:val="0"/>
          <w:i/>
          <w:color w:val="000000"/>
          <w:sz w:val="24"/>
        </w:rPr>
        <w:t xml:space="preserve">Solidement droit.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Gђlaջ gђlaջ: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Kђdђջ kђdђջ (gђdђջ gђdђջ), pђlli. Dђջ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cee kpuu pђ ’wah ah rђk ge sђ֊ gђlaջ gђlaջ (kђdђջ kђdђջ, </w:t>
      </w:r>
      <w:r>
        <w:rPr>
          <w:rFonts w:ascii="" w:hAnsi="" w:eastAsia=""/>
          <w:b w:val="0"/>
          <w:i w:val="0"/>
          <w:color w:val="000000"/>
          <w:sz w:val="24"/>
        </w:rPr>
        <w:t>(gђdђջ gђdђջ).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Beaucoup, nombreux.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Gђlak 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mo gђlak (gulok) kђ bii. Gђlak bii tђ syen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Salières.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Gђlak, gulok: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mo baa ya, mo սђr ջo. Ee nahnђn tђ </w:t>
      </w:r>
      <w:r>
        <w:rPr>
          <w:rFonts w:ascii="" w:hAnsi="" w:eastAsia=""/>
          <w:b w:val="0"/>
          <w:i w:val="0"/>
          <w:color w:val="000000"/>
          <w:sz w:val="24"/>
        </w:rPr>
        <w:t>gђlak (gulok) սђ!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Non plein, presque vide.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Gђla֊: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Gwari, ga֊. Ur ne pel gђla֊ kalle. Hђђ ne zyii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gђla֊. Dђջ gak syee ne ջal gђla֊, ne ջal tђ va֊no.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Seul, un.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Gђla֊ gђla֊: ջmcd.f.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va֊no, ջђraa ջђraa, garara, </w:t>
      </w:r>
      <w:r>
        <w:rPr>
          <w:rFonts w:ascii="" w:hAnsi="" w:eastAsia=""/>
          <w:b w:val="0"/>
          <w:i w:val="0"/>
          <w:color w:val="000000"/>
          <w:sz w:val="24"/>
        </w:rPr>
        <w:t xml:space="preserve">dao dao, pђսђk pђսђkki. Sor ci֊ pђsah ya, a gђla֊ gђla֊. Me pee </w:t>
      </w:r>
      <w:r>
        <w:rPr>
          <w:rFonts w:ascii="" w:hAnsi="" w:eastAsia=""/>
          <w:b w:val="0"/>
          <w:i w:val="0"/>
          <w:color w:val="000000"/>
          <w:sz w:val="24"/>
        </w:rPr>
        <w:t>mombai wuk co֊ ջo gђla֊ gђla֊.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Non serré, un à un, distancé. </w:t>
      </w:r>
    </w:p>
    <w:p>
      <w:pPr>
        <w:autoSpaceDN w:val="0"/>
        <w:autoSpaceDE w:val="0"/>
        <w:widowControl/>
        <w:spacing w:line="245" w:lineRule="auto" w:before="76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Gђlao: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Zahzyil nђђni. Kaa ne zahzyil gђlao. </w:t>
      </w:r>
      <w:r>
        <w:rPr>
          <w:rFonts w:ascii="" w:hAnsi="" w:eastAsia=""/>
          <w:b w:val="0"/>
          <w:i/>
          <w:color w:val="000000"/>
          <w:sz w:val="24"/>
        </w:rPr>
        <w:t xml:space="preserve">Triste, soucieux.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Gђlar: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Nje, bi֊. Me lwaa gin g֊ gђlar ջe, co֊ ջo g֊ ba. </w:t>
      </w:r>
      <w:r>
        <w:rPr>
          <w:rFonts w:ascii="" w:hAnsi="" w:eastAsia=""/>
          <w:b w:val="0"/>
          <w:i/>
          <w:color w:val="000000"/>
          <w:sz w:val="24"/>
        </w:rPr>
        <w:t xml:space="preserve">En partie.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Gђliջ gђliջ: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gwari gwari. Gђђzyii ah wo֊ gђliջ gђliջ.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Tђmbil wee nyee wo֊ gђliջ gђliջ.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Avec rapidité, raproché.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Gђliջջi: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Kђsyilli. Dђջ ka kwoko ya, kaa ջo kђsyil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gђliջ. ’Wah ջe kђsyil mђ za gђliջ. Me ge lee kђsyil ջђ gђliջ </w:t>
      </w:r>
      <w:r>
        <w:rPr>
          <w:rFonts w:ascii="" w:hAnsi="" w:eastAsia=""/>
          <w:b w:val="0"/>
          <w:i w:val="0"/>
          <w:color w:val="000000"/>
          <w:sz w:val="24"/>
        </w:rPr>
        <w:t>(gђlђջ), me gak pђђ g֊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Etre au milieu.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230 </w:t>
      </w:r>
    </w:p>
    <w:p>
      <w:pPr>
        <w:sectPr>
          <w:pgSz w:w="8400" w:h="11900"/>
          <w:pgMar w:top="364" w:right="110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Gђliջջi: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ઞgђlђջ, ֊gђlђջջi, pђriջ, ka zah ki ya. Tђtђl ya֊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սђr ջo sђ֊ gђliջ, wala ֊gђlђջ. Zahdђђ ah ka zah ki ya, makђsyil a </w:t>
      </w:r>
      <w:r>
        <w:rPr>
          <w:rFonts w:ascii="" w:hAnsi="" w:eastAsia=""/>
          <w:b w:val="0"/>
          <w:i w:val="0"/>
          <w:color w:val="000000"/>
          <w:sz w:val="24"/>
        </w:rPr>
        <w:t>gђliջջi.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Creux. </w:t>
      </w:r>
    </w:p>
    <w:p>
      <w:pPr>
        <w:autoSpaceDN w:val="0"/>
        <w:autoSpaceDE w:val="0"/>
        <w:widowControl/>
        <w:spacing w:line="245" w:lineRule="auto" w:before="76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Gђlokki: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golokki, ջtv yo. </w:t>
      </w:r>
      <w:r>
        <w:rPr>
          <w:rFonts w:ascii="" w:hAnsi="" w:eastAsia=""/>
          <w:b w:val="0"/>
          <w:i/>
          <w:color w:val="000000"/>
          <w:sz w:val="24"/>
        </w:rPr>
        <w:t xml:space="preserve">Accidenté, creux.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Gђlђkki: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cok ah ye ka, ge kaa ջo nyee gђlђk bai </w:t>
      </w:r>
      <w:r>
        <w:rPr>
          <w:rFonts w:ascii="" w:hAnsi="" w:eastAsia=""/>
          <w:b w:val="0"/>
          <w:i w:val="0"/>
          <w:color w:val="000000"/>
          <w:sz w:val="24"/>
        </w:rPr>
        <w:t xml:space="preserve">yeջջe.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Intru.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Gђlђrri: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Wak ma vђvђ֊ ahe. Pataa za gak swђn tђ gђlђrri. </w:t>
      </w:r>
      <w:r>
        <w:rPr>
          <w:rFonts w:ascii="" w:hAnsi="" w:eastAsia=""/>
          <w:b w:val="0"/>
          <w:i/>
          <w:color w:val="000000"/>
          <w:sz w:val="24"/>
        </w:rPr>
        <w:t xml:space="preserve">Peau tannée. </w:t>
      </w:r>
    </w:p>
    <w:p>
      <w:pPr>
        <w:autoSpaceDN w:val="0"/>
        <w:autoSpaceDE w:val="0"/>
        <w:widowControl/>
        <w:spacing w:line="245" w:lineRule="auto" w:before="76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Gђmak: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Faa pee ma jur syenne. Za ki սiira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za֊zuwu֊rփi. Za֊zuwu֊ yea pee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Gђmak gђmak: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Pђtђtђђre, ka pђswah ya. Dђջ tђ gђmak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gђmak ye ko. Fan jo֊ ah da֊ gђmak gђmak. We tђ gђmak gђmak </w:t>
      </w:r>
      <w:r>
        <w:rPr>
          <w:rFonts w:ascii="" w:hAnsi="" w:eastAsia=""/>
          <w:b w:val="0"/>
          <w:i w:val="0"/>
          <w:color w:val="000000"/>
          <w:sz w:val="24"/>
        </w:rPr>
        <w:t xml:space="preserve">nye ka ’yah yeջ ya. Dђջ gak faa nђђ ah pђ cuu pђ zah gђmok </w:t>
      </w:r>
      <w:r>
        <w:rPr>
          <w:rFonts w:ascii="" w:hAnsi="" w:eastAsia=""/>
          <w:b w:val="0"/>
          <w:i w:val="0"/>
          <w:color w:val="000000"/>
          <w:sz w:val="24"/>
        </w:rPr>
        <w:t>gђmok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Faible, sans force.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Gђmak, gђmok: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pђswah ya, pђta֊ne. Dђջ ah gђmak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tђkolle. Jol ah da֊ jo֊ ջo gђmak.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Faible, tendre.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Gђmukki (pђ):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gaջջe. Za faa: cok pђ gђmuk ne Fփi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Madђmbii lii, farel pee jol zan ջe, so fakpahpђђ mafuu la֊ zyee ya </w:t>
      </w:r>
      <w:r>
        <w:rPr>
          <w:rFonts w:ascii="" w:hAnsi="" w:eastAsia=""/>
          <w:b w:val="0"/>
          <w:i w:val="0"/>
          <w:color w:val="000000"/>
          <w:sz w:val="24"/>
        </w:rPr>
        <w:t>ba. Cok pђ gђmuk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Moment de soudure. </w:t>
      </w:r>
    </w:p>
    <w:p>
      <w:pPr>
        <w:autoSpaceDN w:val="0"/>
        <w:autoSpaceDE w:val="0"/>
        <w:widowControl/>
        <w:spacing w:line="245" w:lineRule="auto" w:before="74" w:after="0"/>
        <w:ind w:left="0" w:right="38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gyђ֊,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Accrocher,  se coincer.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Uu ge wo fanne, mgbaa kah fanne. Me kaa gђr ya֊ ջo. </w:t>
      </w:r>
      <w:r>
        <w:rPr>
          <w:rFonts w:ascii="" w:hAnsi="" w:eastAsia=""/>
          <w:b w:val="0"/>
          <w:i w:val="0"/>
          <w:color w:val="000000"/>
          <w:sz w:val="24"/>
        </w:rPr>
        <w:t>Mo kan tђkal gђr ya֊ ka. We swђ gђr mahe.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Frôler, effleure, s'adosser, appuyer le dos.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231 </w:t>
      </w:r>
    </w:p>
    <w:p>
      <w:pPr>
        <w:sectPr>
          <w:pgSz w:w="8400" w:h="11900"/>
          <w:pgMar w:top="364" w:right="42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Ik ge tђki. Mo gђr vuu pђnyee ka ջaa juu ne ko. Dђջ ah </w:t>
      </w:r>
      <w:r>
        <w:rPr>
          <w:rFonts w:ascii="" w:hAnsi="" w:eastAsia=""/>
          <w:b w:val="0"/>
          <w:i w:val="0"/>
          <w:color w:val="000000"/>
          <w:sz w:val="24"/>
        </w:rPr>
        <w:t>tђ gђr masђlai, tђ gђr tђpђђ.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Enrouler, rouler, arrondir, faconne la boue.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Gђraama: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zђmai. Soo solai tђ suu ջo pel ջђ lai za sђrri.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Gђraama ma tђ fan camcam da֊ no. Sђr da֊ ne ջђ gђraama ջђђra. </w:t>
      </w:r>
      <w:r>
        <w:rPr>
          <w:rFonts w:ascii="" w:hAnsi="" w:eastAsia=""/>
          <w:b w:val="0"/>
          <w:i w:val="0"/>
          <w:color w:val="000000"/>
          <w:sz w:val="24"/>
        </w:rPr>
        <w:t>Za tђ sђђ gђraama zah ya֊ go֊e.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Impôts.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Gђraa, gђrah: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kahe, su֊ ջo. Kpuu zahbel ah սђ֊ 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gђraa (gђrah) dђջ ka gak syee g֊ ya, a ջa֊ sol dђջջi.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Penché, couché, de côté. </w:t>
      </w:r>
    </w:p>
    <w:p>
      <w:pPr>
        <w:autoSpaceDN w:val="0"/>
        <w:autoSpaceDE w:val="0"/>
        <w:widowControl/>
        <w:spacing w:line="245" w:lineRule="auto" w:before="74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Gђraa: ս.</w:t>
      </w:r>
      <w:r>
        <w:rPr>
          <w:rFonts w:ascii="" w:hAnsi="" w:eastAsia=""/>
          <w:b w:val="0"/>
          <w:i w:val="0"/>
          <w:color w:val="000000"/>
          <w:sz w:val="24"/>
        </w:rPr>
        <w:t xml:space="preserve"> Mo ee kђջakke, ջtv yo. </w:t>
      </w:r>
      <w:r>
        <w:rPr>
          <w:rFonts w:ascii="" w:hAnsi="" w:eastAsia=""/>
          <w:b w:val="0"/>
          <w:i/>
          <w:color w:val="000000"/>
          <w:sz w:val="24"/>
        </w:rPr>
        <w:t xml:space="preserve">Petit filet de pêche.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Sorre. Sor gђra֊ pђyak pђlli. A zoo wol woya woya,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woye woye. Wol gђra֊ pђnjeere, za pђlli ka ’yahra wol gђra֊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Espece de mil.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Gђra֊ solle, gђrђђ solle: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 solle. Gђrђђ (gђra֊) sol ah ur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kђ֊kђ֊, wala kya֊kya֊. Gђrђђ sol juu yea pђ’manne. Mo tђ faa ջђ </w:t>
      </w:r>
      <w:r>
        <w:rPr>
          <w:rFonts w:ascii="" w:hAnsi="" w:eastAsia=""/>
          <w:b w:val="0"/>
          <w:i w:val="0"/>
          <w:color w:val="000000"/>
          <w:sz w:val="24"/>
        </w:rPr>
        <w:t>ջe, a saփ, wala fai gђrђђ (gђra֊) sol ne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Autour du cou. </w:t>
      </w:r>
    </w:p>
    <w:p>
      <w:pPr>
        <w:autoSpaceDN w:val="0"/>
        <w:autoSpaceDE w:val="0"/>
        <w:widowControl/>
        <w:spacing w:line="245" w:lineRule="auto" w:before="74" w:after="0"/>
        <w:ind w:left="0" w:right="38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Gђrսђ֊: ջmsջ.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Vђrkђndi֊, ryakryak, kpaa, tђђ sђ.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nyin pђ ’wah ջe gђrսђ֊. Ge lwaa mawin ah gђrսђ֊ cok jo֊ </w:t>
      </w:r>
      <w:r>
        <w:rPr>
          <w:rFonts w:ascii="" w:hAnsi="" w:eastAsia=""/>
          <w:b w:val="0"/>
          <w:i w:val="0"/>
          <w:color w:val="000000"/>
          <w:sz w:val="24"/>
        </w:rPr>
        <w:t>ջђђre.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flagrant délit.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Gђrgђlђ֊: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tђgђrri. Myah ge sђ֊ gђrgђlђ֊. A pђluu zahki </w:t>
      </w:r>
      <w:r>
        <w:rPr>
          <w:rFonts w:ascii="" w:hAnsi="" w:eastAsia=""/>
          <w:b w:val="0"/>
          <w:i w:val="0"/>
          <w:color w:val="000000"/>
          <w:sz w:val="24"/>
        </w:rPr>
        <w:t>gђrgђlђ֊.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boule, enroulé.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Gђrgђrri (coo):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swahe, ne սuu galle. Suu coo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gђrgђr ne cok me laa ջђ syem ahe. Sђr coo ne lii ah da֊ gђrgђrri.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Rђkra սul zah ki gђrgђr. Syem ջa֊ ջo tђ coo gђrgђr. Dђջ mo zya֊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ջђ ma ’nyah ah la֊ suu gak cuu dђջ gђrgђr ta. ’Yah ko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gђrgђrri.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Ebranlant, chancelant, violent tremblement.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232 </w:t>
      </w:r>
    </w:p>
    <w:p>
      <w:pPr>
        <w:sectPr>
          <w:pgSz w:w="8400" w:h="11900"/>
          <w:pgMar w:top="364" w:right="108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Gђrem: ս</w:t>
      </w:r>
      <w:r>
        <w:rPr>
          <w:rFonts w:ascii="" w:hAnsi="" w:eastAsia=""/>
          <w:b w:val="0"/>
          <w:i w:val="0"/>
          <w:color w:val="000000"/>
          <w:sz w:val="24"/>
        </w:rPr>
        <w:t xml:space="preserve">. Lee waa fai. Mo yak ջe, dђђ laa ren ah pђ’nyahre. </w:t>
      </w:r>
      <w:r>
        <w:rPr>
          <w:rFonts w:ascii="" w:hAnsi="" w:eastAsia=""/>
          <w:b w:val="0"/>
          <w:i/>
          <w:color w:val="000000"/>
          <w:sz w:val="24"/>
        </w:rPr>
        <w:t xml:space="preserve">Fruits des arbres épineux.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Gђrim: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ઞhђђre, gbelle mai mo jur fan ah ջo ka ryakryak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ઞhђђ mai lee gђrim ջo, dђջ ka tan zahvoo ah ne zahmђr ah ya. </w:t>
      </w:r>
      <w:r>
        <w:rPr>
          <w:rFonts w:ascii="" w:hAnsi="" w:eastAsia=""/>
          <w:b w:val="0"/>
          <w:i/>
          <w:color w:val="000000"/>
          <w:sz w:val="24"/>
        </w:rPr>
        <w:t xml:space="preserve">En faux.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Gђri֊: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Vփi, hai, tђyah, tђyai. Dђջ ah tђ ջђ ki ya, a gђri֊,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kaa gђri֊. Uu pђ cok ah gђri֊.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Emerveillé, étonnant, prodige, vision. </w:t>
      </w:r>
    </w:p>
    <w:p>
      <w:pPr>
        <w:autoSpaceDN w:val="0"/>
        <w:autoSpaceDE w:val="0"/>
        <w:widowControl/>
        <w:spacing w:line="245" w:lineRule="auto" w:before="7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Gђri֊ gђri֊, lђ֊gђri֊, vђri֊, hђ֊: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jo֊ fan gђri֊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gђri֊ mor feene? Fan jo֊ ma tђ gђri֊ gђri֊ (vђri֊, hђ֊, lђ֊gђri֊) </w:t>
      </w:r>
      <w:r>
        <w:rPr>
          <w:rFonts w:ascii="" w:hAnsi="" w:eastAsia=""/>
          <w:b w:val="0"/>
          <w:i w:val="0"/>
          <w:color w:val="000000"/>
          <w:sz w:val="24"/>
        </w:rPr>
        <w:t>ska pђsah ya. Gђri֊ gђri֊ ma ջe nyee me tђ yao.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Stupeur, étonnant.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Gђrlђ֊: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Caarփi, gђr ջo tђki. Tђwoo, wala tђwђђ a gђrlђ֊.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Tђtђlli, ֊gai dan mbђro, ֊hђђre da֊ a gђrlђ֊. Mo pђpaa ջe, dђջ </w:t>
      </w:r>
      <w:r>
        <w:rPr>
          <w:rFonts w:ascii="" w:hAnsi="" w:eastAsia=""/>
          <w:b w:val="0"/>
          <w:i w:val="0"/>
          <w:color w:val="000000"/>
          <w:sz w:val="24"/>
        </w:rPr>
        <w:t>faa: A gђrlђ֊ gђrlђ֊.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Spherique, rond.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Gђrmi, gђrmi gђrmi: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pђnyeere, mo pђpaare </w:t>
      </w:r>
      <w:r>
        <w:rPr>
          <w:rFonts w:ascii="" w:hAnsi="" w:eastAsia=""/>
          <w:b w:val="0"/>
          <w:i w:val="0"/>
          <w:color w:val="000000"/>
          <w:sz w:val="24"/>
        </w:rPr>
        <w:t xml:space="preserve">so baa zyil ջo, ka gђђ ya, mo gђr ջo gђrri.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Plein, rempli.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Gђrri, gђgђrri: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gђr vuuri ka vuu ya֊, gђr wolle (tђwaa).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gђr ya֊ ֊hoo ka a leere. Za gak gђr fanne,gђr kpuu (kuu).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Façonner, flôrer, s’adosser, appuyer contre.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Gђrtђ: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ॣђrtђ. Rђkra սul gђrtђ. Urra ne lii ջђђ gђrtђ da֊. </w:t>
      </w:r>
      <w:r>
        <w:rPr>
          <w:rFonts w:ascii="" w:hAnsi="" w:eastAsia=""/>
          <w:b w:val="0"/>
          <w:i/>
          <w:color w:val="000000"/>
          <w:sz w:val="24"/>
        </w:rPr>
        <w:t xml:space="preserve">Solidement.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Gђrtђ, gђrtђtђ: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Pђswahe, pђyakke. Vuu ah dђђ ge g֊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pђyak gђrtђ. Mo uu pђyak wala pђswah gђrtђ.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Fortement, solidement.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Gђrwui, gђr: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Gwari, bђ ma zoo cee dђջջi. Dђջ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nђnђm pђyђk ջe, dђջ mo gaiko ջe, a ur sђ֊ gђrwui (gђr). ॣђ ah </w:t>
      </w:r>
      <w:r>
        <w:rPr>
          <w:rFonts w:ascii="" w:hAnsi="" w:eastAsia=""/>
          <w:b w:val="0"/>
          <w:i w:val="0"/>
          <w:color w:val="000000"/>
          <w:sz w:val="24"/>
        </w:rPr>
        <w:t>jo֊ me zoo gђrwui (gђr).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Sursaut.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233 </w:t>
      </w:r>
    </w:p>
    <w:p>
      <w:pPr>
        <w:sectPr>
          <w:pgSz w:w="8400" w:h="11900"/>
          <w:pgMar w:top="364" w:right="37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baa wo suu ջwak. Fan baa ah ka kan sam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ah kom pђyakke kpa֊kpa֊. Gђryo jo֊ dђfuu ne faջal da֊. Pa </w:t>
      </w:r>
      <w:r>
        <w:rPr>
          <w:rFonts w:ascii="" w:hAnsi="" w:eastAsia=""/>
          <w:b w:val="0"/>
          <w:i w:val="0"/>
          <w:color w:val="000000"/>
          <w:sz w:val="24"/>
        </w:rPr>
        <w:t>ma tan ree suu gak nђђ gђryo ga lalle. Gђryo wo ջo no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Ganglion, bosse.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Gђrђջջi: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mai, wala ya֊ mai za gao moo taira woi֊,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wakke, sђђ, ci֊ ne fyah ջal nђђ mai mo ikra da֊ ga g֊. Me ga pђ </w:t>
      </w:r>
      <w:r>
        <w:rPr>
          <w:rFonts w:ascii="" w:hAnsi="" w:eastAsia=""/>
          <w:b w:val="0"/>
          <w:i w:val="0"/>
          <w:color w:val="000000"/>
          <w:sz w:val="24"/>
        </w:rPr>
        <w:t>gђrђջ սao.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Maison spéciale du chasseur. </w:t>
      </w:r>
    </w:p>
    <w:p>
      <w:pPr>
        <w:autoSpaceDN w:val="0"/>
        <w:autoSpaceDE w:val="0"/>
        <w:widowControl/>
        <w:spacing w:line="245" w:lineRule="auto" w:before="74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gђra֊ solle,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Le cou.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Gђrђђ gђrђђ: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gђђ fanne, garara. Ka mba֊ mba֊ ya,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mgbaa ki ya, cok kol pђzyil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Ecarté, distancé.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Gђrђђ gђrђђ, gђraa gђraa 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kahe, ka ջђrak ya. A 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gђrђђ gђrђђ (gђraa gђraa).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Penché, courbé. </w:t>
      </w:r>
    </w:p>
    <w:p>
      <w:pPr>
        <w:autoSpaceDN w:val="0"/>
        <w:autoSpaceDE w:val="0"/>
        <w:widowControl/>
        <w:spacing w:line="245" w:lineRule="auto" w:before="74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Gђrђђjii: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suu saa fanne, ջtv yo. </w:t>
      </w:r>
      <w:r>
        <w:rPr>
          <w:rFonts w:ascii="" w:hAnsi="" w:eastAsia=""/>
          <w:b w:val="0"/>
          <w:i/>
          <w:color w:val="000000"/>
          <w:sz w:val="24"/>
        </w:rPr>
        <w:t xml:space="preserve">Ficelle, brin.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Gђttђrik, kђttђrik: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Gђttђryak, pђ’manne, pђyђkki. Tђsal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a gђttђrik nai sђ.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Gђvђr: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Pђgwahe, pђtђtђђre. Dђջ ah ջoo ջo no ֊hoo gђvђr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yeջջe.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Léger.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Gђvak, gђvak: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pђswah ya, ջoo ջo gђvak (gђvak)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sђrri. We swaa jol ջii mai mo gђvak gђvak (gђvђk gђvђk). </w:t>
      </w:r>
      <w:r>
        <w:rPr>
          <w:rFonts w:ascii="" w:hAnsi="" w:eastAsia=""/>
          <w:b w:val="0"/>
          <w:i/>
          <w:color w:val="000000"/>
          <w:sz w:val="24"/>
        </w:rPr>
        <w:t xml:space="preserve">Faible, sans force.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Gђvђk: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cuuri, mai mo vђ֊ ջo vђ֊ na wakke. </w:t>
      </w:r>
      <w:r>
        <w:rPr>
          <w:rFonts w:ascii="" w:hAnsi="" w:eastAsia=""/>
          <w:b w:val="0"/>
          <w:i/>
          <w:color w:val="000000"/>
          <w:sz w:val="24"/>
        </w:rPr>
        <w:t xml:space="preserve">Souple.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Banne. Zahban gђwђђ kaara ջo sђr Cameroun kђ </w:t>
      </w:r>
      <w:r>
        <w:rPr>
          <w:rFonts w:ascii="" w:hAnsi="" w:eastAsia=""/>
          <w:b w:val="0"/>
          <w:i w:val="0"/>
          <w:color w:val="000000"/>
          <w:sz w:val="24"/>
        </w:rPr>
        <w:t xml:space="preserve">Guider kal sђr Tchad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Un des clans moundang.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234 </w:t>
      </w:r>
    </w:p>
    <w:p>
      <w:pPr>
        <w:sectPr>
          <w:pgSz w:w="8400" w:h="11900"/>
          <w:pgMar w:top="364" w:right="110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Coo zah ya. Zahfah gbђr ջo gђђ. ୚ђ zah gђђ kaa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ko. Fan ki ka tђl ah ya, a gђђ. Mor wu֊ ջo gђђ, ka mba֊ ya. </w:t>
      </w:r>
      <w:r>
        <w:rPr>
          <w:rFonts w:ascii="" w:hAnsi="" w:eastAsia=""/>
          <w:b w:val="0"/>
          <w:i/>
          <w:color w:val="000000"/>
          <w:sz w:val="24"/>
        </w:rPr>
        <w:t xml:space="preserve">Ouvert.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 ջђ. Me gђђ ջђ maki ah ջo no. Mo gђђ սah ջђ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սђne? Mo wa gђђ ջђ fan mai pahl?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Commencer.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Wo֊ ջo, ջђl ջo, jo֊ gaջ ջo. ॣђ ah so gђђ ջo no. Me tђ cii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 gee, soo gђђ ջo no: Wo֊ ջo gwa, koo sai, me cii makene me tђ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Diviser, partager.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Dahgbilli. Pђzyilli (kђsyilli). Gђђdђђ (pђzyil dђђ), gђђwaa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(pђzyil waa), gђђmorri (pђzyil morrփi), mai սii dahgbil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Quartier.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Gђђ: ջmff.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Dii? ॥ђne? Mo jo֊ nanaa սђ gђђ? Mo iko jo֊ fee gђђ?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 ’yah tai ki ne: ॥ii? ॥ђne? ॣђ ah սii gђђ? Jo֊ mor fee gђђ? </w:t>
      </w:r>
      <w:r>
        <w:rPr>
          <w:rFonts w:ascii="" w:hAnsi="" w:eastAsia=""/>
          <w:b w:val="0"/>
          <w:i/>
          <w:color w:val="000000"/>
          <w:sz w:val="24"/>
        </w:rPr>
        <w:t xml:space="preserve">Alors, comment?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 kђnda֊: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 ne kђnda֊ne. Wel ah pђkwal pђlli, me gђђ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kђnda֊ nyi zahlђ֊ gwa.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Coup de bâton. </w:t>
      </w:r>
    </w:p>
    <w:p>
      <w:pPr>
        <w:autoSpaceDN w:val="0"/>
        <w:autoSpaceDE w:val="0"/>
        <w:widowControl/>
        <w:spacing w:line="245" w:lineRule="auto" w:before="74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 tђtђsalle: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gan tђtђsalle,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Arbre (lotus).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 tђwonni: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Gђђr o, amma a ne waa, wala ջee wo suu pђlli,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pђrah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Gђђbana: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Sorre. Gђђbana jur vђr ջo. Gђђbana bya֊ tђtђl </w:t>
      </w:r>
      <w:r>
        <w:rPr>
          <w:rFonts w:ascii="" w:hAnsi="" w:eastAsia=""/>
          <w:b w:val="0"/>
          <w:i w:val="0"/>
          <w:color w:val="000000"/>
          <w:sz w:val="24"/>
        </w:rPr>
        <w:t xml:space="preserve">ջwolom, vђr mђ ah bya֊ tђtђl woye.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Mil.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Gђђfuu: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Sorre. Gђђzyo mai gђђ ah mo yea pђfuu. Naa ah pђfai, </w:t>
      </w:r>
      <w:r>
        <w:rPr>
          <w:rFonts w:ascii="" w:hAnsi="" w:eastAsia=""/>
          <w:b w:val="0"/>
          <w:i w:val="0"/>
          <w:color w:val="000000"/>
          <w:sz w:val="24"/>
        </w:rPr>
        <w:t xml:space="preserve">amma kun ah ne gђђ ah da֊ pђfuu.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Mil.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Gђђnyi֊: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 ma jo֊ gaini (gaire). Gђђ ah ka mor gban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da֊gai ya. ઞwђђ ջoora gђђnyi֊ sol na fai. Gђђnyi֊ sye fan gai yo. </w:t>
      </w:r>
      <w:r>
        <w:rPr>
          <w:rFonts w:ascii="" w:hAnsi="" w:eastAsia=""/>
          <w:b w:val="0"/>
          <w:i/>
          <w:color w:val="000000"/>
          <w:sz w:val="24"/>
        </w:rPr>
        <w:t xml:space="preserve">Chainette.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235 </w:t>
      </w:r>
    </w:p>
    <w:p>
      <w:pPr>
        <w:sectPr>
          <w:pgSz w:w="8400" w:h="11900"/>
          <w:pgMar w:top="364" w:right="38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Gђђ֊gelle: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(kuu). Gђђre֊gel yea tђ waare, suu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pђrwahe. Gђђ֊gel no sђr Cameroun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Gђђre, cuu tђսii fan camcam pђpaare. </w:t>
      </w:r>
      <w:r>
        <w:rPr>
          <w:rFonts w:ascii="" w:hAnsi="" w:eastAsia=""/>
          <w:b/>
          <w:i w:val="0"/>
          <w:color w:val="000000"/>
          <w:sz w:val="24"/>
        </w:rPr>
        <w:t>1. Gђђre.</w:t>
      </w:r>
      <w:r>
        <w:rPr>
          <w:rFonts w:ascii="" w:hAnsi="" w:eastAsia=""/>
          <w:b w:val="0"/>
          <w:i w:val="0"/>
          <w:color w:val="000000"/>
          <w:sz w:val="24"/>
        </w:rPr>
        <w:t xml:space="preserve"> Kpuu.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gђђ pђyakke. Mo ’yah kpuu maswah ah ջe, mo cee gђђre,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gђђ pђfai, a pђrwahe. Gђђ maki ah սii ne gђђ tђwonni. </w:t>
      </w:r>
      <w:r>
        <w:rPr>
          <w:rFonts w:ascii="" w:hAnsi="" w:eastAsia=""/>
          <w:b/>
          <w:i w:val="0"/>
          <w:color w:val="000000"/>
          <w:sz w:val="24"/>
        </w:rPr>
        <w:t xml:space="preserve">2. </w:t>
      </w:r>
      <w:r>
        <w:rPr>
          <w:rFonts w:ascii="" w:hAnsi="" w:eastAsia=""/>
          <w:b/>
          <w:i w:val="0"/>
          <w:color w:val="000000"/>
          <w:sz w:val="24"/>
        </w:rPr>
        <w:t>Gђђre.</w:t>
      </w:r>
      <w:r>
        <w:rPr>
          <w:rFonts w:ascii="" w:hAnsi="" w:eastAsia=""/>
          <w:b w:val="0"/>
          <w:i w:val="0"/>
          <w:color w:val="000000"/>
          <w:sz w:val="24"/>
        </w:rPr>
        <w:t xml:space="preserve"> Celeelu. Gђђ manyee ջoo sol no, gђђ maluu ka saa fan la֊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no ta. Za ջoo gђђ nyi da֊gai jolle, ջalle, koo solle ka mo սuuko </w:t>
      </w:r>
      <w:r>
        <w:rPr>
          <w:rFonts w:ascii="" w:hAnsi="" w:eastAsia=""/>
          <w:b w:val="0"/>
          <w:i w:val="0"/>
          <w:color w:val="000000"/>
          <w:sz w:val="24"/>
        </w:rPr>
        <w:t>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Anogeissus leicarpus, chaine.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Kunni. Sor yea pђ gђђr ahe, a pђyakke, a սii ne gђђ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sorre. Gђђ sor yea pђfai, pђfuu, koo pђsyee na sor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Son du mil.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Gђђ ci֊ ne zalle. Za ren kan gђђ ne syii ko֊lii. </w:t>
      </w:r>
      <w:r>
        <w:rPr>
          <w:rFonts w:ascii="" w:hAnsi="" w:eastAsia=""/>
          <w:b w:val="0"/>
          <w:i/>
          <w:color w:val="000000"/>
          <w:sz w:val="24"/>
        </w:rPr>
        <w:t xml:space="preserve">Racine arbuste.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kpuu mo dђђ ջo g֊ pђlli, kpuu ah yea wo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mba֊mba֊. Faջea camcam yea mor gђђ pђlli. Me ga cee kpuu kah </w:t>
      </w:r>
      <w:r>
        <w:rPr>
          <w:rFonts w:ascii="" w:hAnsi="" w:eastAsia=""/>
          <w:b w:val="0"/>
          <w:i w:val="0"/>
          <w:color w:val="000000"/>
          <w:sz w:val="24"/>
        </w:rPr>
        <w:t>gђђre.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 forêt.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mai dђջ mo vuu soջ zahfah ga kђlal ne kђpiicel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da֊. Gђђ mor kaa comme, mor ka gwђђ mo swђ g֊. Me ga ’yak </w:t>
      </w:r>
      <w:r>
        <w:rPr>
          <w:rFonts w:ascii="" w:hAnsi="" w:eastAsia=""/>
          <w:b w:val="0"/>
          <w:i w:val="0"/>
          <w:color w:val="000000"/>
          <w:sz w:val="24"/>
        </w:rPr>
        <w:t>mor gђђre.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Vestibule, anti-chambre.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Gђђre, magђђlii: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 ջal mai mo pђgo֊ mor tђջalmu֊gol mo ur </w:t>
      </w:r>
      <w:r>
        <w:rPr>
          <w:rFonts w:ascii="" w:hAnsi="" w:eastAsia=""/>
          <w:b w:val="0"/>
          <w:i w:val="0"/>
          <w:color w:val="000000"/>
          <w:sz w:val="24"/>
        </w:rPr>
        <w:t xml:space="preserve">gin tђջalmu֊gol dai zah sor ջalle. Sђђ malii mai սii ne magђђlii.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Magђђlii ko ye jo֊ ka dђջ mo gak ham ջal ge tђki, wala syel ջal </w:t>
      </w:r>
      <w:r>
        <w:rPr>
          <w:rFonts w:ascii="" w:hAnsi="" w:eastAsia=""/>
          <w:b w:val="0"/>
          <w:i w:val="0"/>
          <w:color w:val="000000"/>
          <w:sz w:val="24"/>
        </w:rPr>
        <w:t>ge lalle. Sђђ ջal nyee mo gomki ջe, dђջ ka gak syee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 muscle de la jambe. </w:t>
      </w:r>
    </w:p>
    <w:p>
      <w:pPr>
        <w:autoSpaceDN w:val="0"/>
        <w:autoSpaceDE w:val="0"/>
        <w:widowControl/>
        <w:spacing w:line="245" w:lineRule="auto" w:before="76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Gђђsuu: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fan ne swahe. Pee pђ fan da֊ mba֊. </w:t>
      </w:r>
      <w:r>
        <w:rPr>
          <w:rFonts w:ascii="" w:hAnsi="" w:eastAsia=""/>
          <w:b w:val="0"/>
          <w:i/>
          <w:color w:val="000000"/>
          <w:sz w:val="24"/>
        </w:rPr>
        <w:t xml:space="preserve">Se forcer.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Gђђzyii: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wo suu dђfuu ne faջalle mai mo ֊go֊ ջo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tђջђђsah ne solle ֊haa dai zahwoi֊ cuuri. Cok mai zahgbel </w:t>
      </w:r>
    </w:p>
    <w:p>
      <w:pPr>
        <w:autoSpaceDN w:val="0"/>
        <w:autoSpaceDE w:val="0"/>
        <w:widowControl/>
        <w:spacing w:line="266" w:lineRule="auto" w:before="51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236 </w:t>
      </w:r>
    </w:p>
    <w:p>
      <w:pPr>
        <w:sectPr>
          <w:pgSz w:w="8400" w:h="11900"/>
          <w:pgMar w:top="364" w:right="106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syimmi, zyiiri ne vovok mo g֊. Mђnjwaa dah gђђzyii ջo nyi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Gђђzyii syen 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Côtes.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Gђђzyii: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Pђswahe, ne suu swahe. Dђջ ah ջa֊ ջђ da֊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gђђzyii toto. Dђջ ah pђ gђzyii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Avec force, vigueur.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Gђђzyo, gђzeo, kђzeo: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Sorre. Gђђzyo pђfai. Gђђzyeo (kђzeo,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gђzeo) syee no ta. Gђђzyo ne սii camcam pђlli: Gђђzyo billi, </w:t>
      </w:r>
      <w:r>
        <w:rPr>
          <w:rFonts w:ascii="" w:hAnsi="" w:eastAsia=""/>
          <w:b w:val="0"/>
          <w:i w:val="0"/>
          <w:color w:val="000000"/>
          <w:sz w:val="24"/>
        </w:rPr>
        <w:t>mafai, gђђfuu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Mil blanc.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Gbaa: ջmsջ.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Pђram, ջe’ ye ji֊ syee. Me lwaa syi֊ pђlli </w:t>
      </w:r>
      <w:r>
        <w:rPr>
          <w:rFonts w:ascii="" w:hAnsi="" w:eastAsia=""/>
          <w:b w:val="0"/>
          <w:i w:val="0"/>
          <w:color w:val="000000"/>
          <w:sz w:val="24"/>
        </w:rPr>
        <w:t xml:space="preserve">ya, ka pђջe’ ya a gbaa. Ji֊ fan ah nyira ya, gbaa kal sya֊sya֊,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syee ջe. Me lwaa nanaa nje ջe, gbaa. Gbaa cuu fan mai mo </w:t>
      </w:r>
      <w:r>
        <w:rPr>
          <w:rFonts w:ascii="" w:hAnsi="" w:eastAsia=""/>
          <w:b w:val="0"/>
          <w:i w:val="0"/>
          <w:color w:val="000000"/>
          <w:sz w:val="24"/>
        </w:rPr>
        <w:t>ka սii marvђђ g֊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Mieux que rien. </w:t>
      </w:r>
    </w:p>
    <w:p>
      <w:pPr>
        <w:autoSpaceDN w:val="0"/>
        <w:autoSpaceDE w:val="0"/>
        <w:widowControl/>
        <w:spacing w:line="245" w:lineRule="auto" w:before="74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Gbaa֊gbaa֊: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gbo֊, gbo֊gbo֊, ջtv yo. </w:t>
      </w:r>
      <w:r>
        <w:rPr>
          <w:rFonts w:ascii="" w:hAnsi="" w:eastAsia=""/>
          <w:b w:val="0"/>
          <w:i/>
          <w:color w:val="000000"/>
          <w:sz w:val="24"/>
        </w:rPr>
        <w:t xml:space="preserve">Echos, bruits.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swahe. Zahfah coo ge tђ ki gbaջ. Waa cu֊ sђջal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wel gbaջ. Gbaջ cuu fan mai dђջ mo laa cii ahe. A cuu fan mai mo </w:t>
      </w:r>
      <w:r>
        <w:rPr>
          <w:rFonts w:ascii="" w:hAnsi="" w:eastAsia=""/>
          <w:b w:val="0"/>
          <w:i w:val="0"/>
          <w:color w:val="000000"/>
          <w:sz w:val="24"/>
        </w:rPr>
        <w:t>jo֊ ne swah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Avec force.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Gbaջgbaջ: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Pђfai nje nje. Me lee zyim mafai tђ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gbaջgbaջ ջo. Fan ma tђ gbaջgbaջ ka yea pђsah ya. Gbaջgbaջ a tђ </w:t>
      </w:r>
      <w:r>
        <w:rPr>
          <w:rFonts w:ascii="" w:hAnsi="" w:eastAsia=""/>
          <w:b w:val="0"/>
          <w:i w:val="0"/>
          <w:color w:val="000000"/>
          <w:sz w:val="24"/>
        </w:rPr>
        <w:t>gђђ fai ne fuu. Bii el mai ka pђsah ya, a gbaջgbaջ.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Tâcheté, rayé.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Gbagboro: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Pђluuri, pђ’wahe, gbororo. Zahwii ah a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gbagboro tђkolle, ka dan wii ya. Rђk nђn ջo gbagboro tђ ee cokki. 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୚ђ mai zee սђ ya a gbagboro ’wa. Gbaboro a cuu fan mai mo </w:t>
      </w:r>
      <w:r>
        <w:rPr>
          <w:rFonts w:ascii="" w:hAnsi="" w:eastAsia=""/>
          <w:b w:val="0"/>
          <w:i w:val="0"/>
          <w:color w:val="000000"/>
          <w:sz w:val="24"/>
        </w:rPr>
        <w:t>pђluuri, mo so yea pђyakke.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 et rugueux. </w:t>
      </w:r>
    </w:p>
    <w:p>
      <w:pPr>
        <w:autoSpaceDN w:val="0"/>
        <w:autoSpaceDE w:val="0"/>
        <w:widowControl/>
        <w:spacing w:line="266" w:lineRule="auto" w:before="12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237 </w:t>
      </w:r>
    </w:p>
    <w:p>
      <w:pPr>
        <w:sectPr>
          <w:pgSz w:w="8400" w:h="11900"/>
          <w:pgMar w:top="364" w:right="41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Gbahdђђ: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ઞwђђmђ֊gai ma tђ sai mo lђђ ջo mor ki, so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manyeeki ah mo kah ջђђra. Gbahdђђ pђ cok mai mo սee ջo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fahlii. Za Munda֊ keera cok ne ko. Mo tђ gbahdђђ ya ջe, mo fii za </w:t>
      </w:r>
      <w:r>
        <w:rPr>
          <w:rFonts w:ascii="" w:hAnsi="" w:eastAsia=""/>
          <w:b w:val="0"/>
          <w:i w:val="0"/>
          <w:color w:val="000000"/>
          <w:sz w:val="24"/>
        </w:rPr>
        <w:t>ma tan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Grande ourse.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Kpak fanne. Gbah makulli, gbah ջeekahe, gbah syi֊juu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camcam. Gbah fan a gbђђ suu, a gbђђ kya֊. Gbah fan kђђ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fan ne swahe. Gbah yeջ kђђ za jo֊ yeջ pђlli. Fan mo ka pђ </w:t>
      </w:r>
      <w:r>
        <w:rPr>
          <w:rFonts w:ascii="" w:hAnsi="" w:eastAsia=""/>
          <w:b w:val="0"/>
          <w:i w:val="0"/>
          <w:color w:val="000000"/>
          <w:sz w:val="24"/>
        </w:rPr>
        <w:t>gbah yao ջe, ka wuu ջe, dђջ ka laa gbah ah yao.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Piquant, aromate. </w:t>
      </w:r>
    </w:p>
    <w:p>
      <w:pPr>
        <w:autoSpaceDN w:val="0"/>
        <w:autoSpaceDE w:val="0"/>
        <w:widowControl/>
        <w:spacing w:line="245" w:lineRule="auto" w:before="76" w:after="0"/>
        <w:ind w:left="0" w:right="254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Gbahe: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lwђђ tђrփi (tђrђnni), moo cur nђnni.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ॣeekah ne su֊wii da֊ pђgbahe. Syi֊juu ne kul la֊ pђgbah ta. Za </w:t>
      </w:r>
      <w:r>
        <w:rPr>
          <w:rFonts w:ascii="" w:hAnsi="" w:eastAsia=""/>
          <w:b w:val="0"/>
          <w:i w:val="0"/>
          <w:color w:val="000000"/>
          <w:sz w:val="24"/>
        </w:rPr>
        <w:t>ki ka renra fan gbah ya. Fan gbah nyi fasyen nyi dђջջi.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Acre, piquant.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Gbahgbahսђ: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Wahl balle, wahl tђnyeere. Fan mai dђջ moo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za bђђ bal, wala սahtђnyee mo ira zahe. Za gak faa ջђ wo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ջђђra, wahl ra ga lalle. Dђջ bai jo֊ gbahgbahսђ kan nђn wo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ջoջo, wala taa. Za ki ka ’yahra gbahgbahսђ ya, za ki a ’yahra. </w:t>
      </w:r>
      <w:r>
        <w:rPr>
          <w:rFonts w:ascii="" w:hAnsi="" w:eastAsia=""/>
          <w:b w:val="0"/>
          <w:i/>
          <w:color w:val="000000"/>
          <w:sz w:val="24"/>
        </w:rPr>
        <w:t xml:space="preserve">Séparateur, protecteur, défenseur.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Gbahkђkђђ: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Fan ma gbah da֊ yea gbahkђkђ, ka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pђ’nyahr a. Gbahkђkђ cuu laa fu֊ fanne. Gbanrђrђђ cuu fan ma laa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zahe, wala wo suu. Mђr goo fu֊ gbakђkђ, ջeekah gbђ kya֊ ջo </w:t>
      </w:r>
      <w:r>
        <w:rPr>
          <w:rFonts w:ascii="" w:hAnsi="" w:eastAsia=""/>
          <w:b w:val="0"/>
          <w:i w:val="0"/>
          <w:color w:val="000000"/>
          <w:sz w:val="24"/>
        </w:rPr>
        <w:t>nyi me gbanrђrђђ.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Très piquand, démangeant.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Gbahni, gbahe: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Lakke. Gbah faa ջђ ne fahlii camcam pђlli.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Man ki. </w:t>
      </w:r>
      <w:r>
        <w:rPr>
          <w:rFonts w:ascii="" w:hAnsi="" w:eastAsia=""/>
          <w:b/>
          <w:i w:val="0"/>
          <w:color w:val="000000"/>
          <w:sz w:val="24"/>
        </w:rPr>
        <w:t>1. Gban fan ne jolle.</w:t>
      </w:r>
      <w:r>
        <w:rPr>
          <w:rFonts w:ascii="" w:hAnsi="" w:eastAsia=""/>
          <w:b w:val="0"/>
          <w:i w:val="0"/>
          <w:color w:val="000000"/>
          <w:sz w:val="24"/>
        </w:rPr>
        <w:t xml:space="preserve"> Gbah cuu pђpaare. Me gbah syi֊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 ka ga luma. Sooje gbah za da֊gai ջo pђpaare. Mo va֊no ջe, </w:t>
      </w:r>
      <w:r>
        <w:rPr>
          <w:rFonts w:ascii="" w:hAnsi="" w:eastAsia=""/>
          <w:b w:val="0"/>
          <w:i w:val="0"/>
          <w:color w:val="000000"/>
          <w:sz w:val="24"/>
        </w:rPr>
        <w:t>dђջ faa gbђ. Jeertђ ahe: Soջջe.</w:t>
      </w:r>
      <w:r>
        <w:rPr>
          <w:rFonts w:ascii="" w:hAnsi="" w:eastAsia=""/>
          <w:b/>
          <w:i w:val="0"/>
          <w:color w:val="000000"/>
          <w:sz w:val="24"/>
        </w:rPr>
        <w:t xml:space="preserve"> 2. Gbah fanne, zyeջ fanne.</w:t>
      </w:r>
      <w:r>
        <w:rPr>
          <w:rFonts w:ascii="" w:hAnsi="" w:eastAsia=""/>
          <w:b w:val="0"/>
          <w:i w:val="0"/>
          <w:color w:val="000000"/>
          <w:sz w:val="24"/>
        </w:rPr>
        <w:t xml:space="preserve">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vuu ya֊ gbah ջo gwa ջe. Zђmai gbahra jul ջo lalle. Za fuu ’yahra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gbah tal pђlli. </w:t>
      </w:r>
      <w:r>
        <w:rPr>
          <w:rFonts w:ascii="" w:hAnsi="" w:eastAsia=""/>
          <w:b/>
          <w:i w:val="0"/>
          <w:color w:val="000000"/>
          <w:sz w:val="24"/>
        </w:rPr>
        <w:t>3. Gbah zahe, gbah jolle,</w:t>
      </w:r>
      <w:r>
        <w:rPr>
          <w:rFonts w:ascii="" w:hAnsi="" w:eastAsia=""/>
          <w:b w:val="0"/>
          <w:i w:val="0"/>
          <w:color w:val="000000"/>
          <w:sz w:val="24"/>
        </w:rPr>
        <w:t xml:space="preserve"> kaiki, manki: Syen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jo֊ yeջջe. Ru gbah zah ջo ka ru jo֊ yeջ tђki. Za gak gbahra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gak dai dappe, jemma, koo kal ta. We yea va֊no va֊no ka, we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gbah ki gwa gwa. A pђsah ka na gbah jol ki ne ջђ da֊, ne fan da֊. </w:t>
      </w:r>
      <w:r>
        <w:rPr>
          <w:rFonts w:ascii="" w:hAnsi="" w:eastAsia=""/>
          <w:b/>
          <w:i w:val="0"/>
          <w:color w:val="000000"/>
          <w:sz w:val="24"/>
        </w:rPr>
        <w:t>4. Gbah fan ga sђ֊,</w:t>
      </w:r>
      <w:r>
        <w:rPr>
          <w:rFonts w:ascii="" w:hAnsi="" w:eastAsia=""/>
          <w:b w:val="0"/>
          <w:i w:val="0"/>
          <w:color w:val="000000"/>
          <w:sz w:val="24"/>
        </w:rPr>
        <w:t xml:space="preserve"> ջa֊ fan ga sђ֊. Za ma ne tutuwol jol woora </w:t>
      </w:r>
    </w:p>
    <w:p>
      <w:pPr>
        <w:autoSpaceDN w:val="0"/>
        <w:autoSpaceDE w:val="0"/>
        <w:widowControl/>
        <w:spacing w:line="266" w:lineRule="auto" w:before="15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238 </w:t>
      </w:r>
    </w:p>
    <w:p>
      <w:pPr>
        <w:sectPr>
          <w:pgSz w:w="8400" w:h="11900"/>
          <w:pgMar w:top="364" w:right="106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gbah ge sђ֊. Mo gbah jol ge sђ֊ ka cuu mo ka ne ջђ ki ya. Jeertђ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ahe: ॣoo ge sђ֊, rђk ge sђ֊. </w:t>
      </w:r>
      <w:r>
        <w:rPr>
          <w:rFonts w:ascii="" w:hAnsi="" w:eastAsia=""/>
          <w:b/>
          <w:i w:val="0"/>
          <w:color w:val="000000"/>
          <w:sz w:val="24"/>
        </w:rPr>
        <w:t>5. Gbahe.</w:t>
      </w:r>
      <w:r>
        <w:rPr>
          <w:rFonts w:ascii="" w:hAnsi="" w:eastAsia=""/>
          <w:b w:val="0"/>
          <w:i w:val="0"/>
          <w:color w:val="000000"/>
          <w:sz w:val="24"/>
        </w:rPr>
        <w:t xml:space="preserve"> Dђջ mo soջ wo֊ pђgbel </w:t>
      </w:r>
      <w:r>
        <w:rPr>
          <w:rFonts w:ascii="" w:hAnsi="" w:eastAsia=""/>
          <w:b w:val="0"/>
          <w:i w:val="0"/>
          <w:color w:val="000000"/>
          <w:sz w:val="24"/>
        </w:rPr>
        <w:t>taa ջe, a gbahe (gbahni).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Attraper, s’entendre, tenir haut, coaguler du sang, cailler du lait.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Gbah, gbђm: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Taa. Pa ջe jo֊ yeջ pђ ’wah tђnah dai su֊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gbah (gbђm). ॣђ ah cii ge me sok gbah (gbђm).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Jusqu’à.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Gbah, gbah gbah: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swahe, pђlli. Zwђђ zah va֊no gbah.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Dђђ fal ah so zwђђ zah gbah gbah. Gbah gbah cuu fan ma jo֊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swahe, so mo yea pђlli. Zah ջa֊ko zwђђ gbah gbah. Jeertђ ahe: </w:t>
      </w:r>
      <w:r>
        <w:rPr>
          <w:rFonts w:ascii="" w:hAnsi="" w:eastAsia=""/>
          <w:b w:val="0"/>
          <w:i w:val="0"/>
          <w:color w:val="000000"/>
          <w:sz w:val="24"/>
        </w:rPr>
        <w:t>Guguu.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 d’un jet d’eau de vomissement.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’ahe. Gbai cuu cok mai mo zahki pђsahe, mo so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’ah ta. Me tђ kyeջ cok matђ gbai ahe. Mo kan pђ cok matђ gbai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mo mu֊ ka. Me ga er bii zahbii matђ gbai. Gbai cuu gwari ta. </w:t>
      </w:r>
      <w:r>
        <w:rPr>
          <w:rFonts w:ascii="" w:hAnsi="" w:eastAsia=""/>
          <w:b w:val="0"/>
          <w:i w:val="0"/>
          <w:color w:val="000000"/>
          <w:sz w:val="24"/>
        </w:rPr>
        <w:t>Jeertђ ahe: Pђla֊ne, pђջeare, wereree.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Dégagé, claire, en plein air.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Gbaigbai: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ka syee pђsah ya, a syee gbaigbai. Bam </w:t>
      </w:r>
      <w:r>
        <w:rPr>
          <w:rFonts w:ascii="" w:hAnsi="" w:eastAsia=""/>
          <w:b w:val="0"/>
          <w:i w:val="0"/>
          <w:color w:val="000000"/>
          <w:sz w:val="24"/>
        </w:rPr>
        <w:t xml:space="preserve">sah mor gbaigbai, wala haihai, tђ yah syiini.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Chancelant, étincellant.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Gbaigbai, gbaigbai: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’ah pђlli, haihai. Me lwaa cok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no gbaigbai, a kah ya֊ za gwa. Za ki faara gbaigbai. Dђջ ah i cok </w:t>
      </w:r>
      <w:r>
        <w:rPr>
          <w:rFonts w:ascii="" w:hAnsi="" w:eastAsia=""/>
          <w:b w:val="0"/>
          <w:i w:val="0"/>
          <w:color w:val="000000"/>
          <w:sz w:val="24"/>
        </w:rPr>
        <w:t>ge ջo lal gbaigbai. Bam sah mor gbaigbai, tђ yah syiini.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Très vaste, large, claire.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Weakke, hwakke. Jo֊ dah sor, wala swaa ga lalle.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gbak sor pђ saa֊ne wala za masyin. Me tђ ga gbak sor zah saa֊ne. </w:t>
      </w:r>
      <w:r>
        <w:rPr>
          <w:rFonts w:ascii="" w:hAnsi="" w:eastAsia=""/>
          <w:b w:val="0"/>
          <w:i w:val="0"/>
          <w:color w:val="000000"/>
          <w:sz w:val="24"/>
        </w:rPr>
        <w:t>Mah ya֊ tђ gbak swaa no ya֊ piicelle.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Auter l’écorce, le son, décortiquer.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Gbal: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॥ђ. Me tђ֊ mor ah me faa me ga ya, me so zyii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gbal. Gbal cuu ջђ mai mo ’yahe, mo ’yah ya da֊ ka mo jo֊ ջe. Sai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jo֊ gbal. ॣђ manyeeki ah ’yah ka pah ah mo yea g֊ gbal. </w:t>
      </w:r>
      <w:r>
        <w:rPr>
          <w:rFonts w:ascii="" w:hAnsi="" w:eastAsia=""/>
          <w:b w:val="0"/>
          <w:i/>
          <w:color w:val="000000"/>
          <w:sz w:val="24"/>
        </w:rPr>
        <w:t xml:space="preserve">De même, aussi. </w:t>
      </w:r>
    </w:p>
    <w:p>
      <w:pPr>
        <w:autoSpaceDN w:val="0"/>
        <w:autoSpaceDE w:val="0"/>
        <w:widowControl/>
        <w:spacing w:line="266" w:lineRule="auto" w:before="6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239 </w:t>
      </w:r>
    </w:p>
    <w:p>
      <w:pPr>
        <w:sectPr>
          <w:pgSz w:w="8400" w:h="11900"/>
          <w:pgMar w:top="364" w:right="37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Gballao: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Tђyah, tђyai. Dђջ ah tђ ջђ ki ya, kaa ջo gballao.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ђђ zah gballao ջe, tђsђђ սuu ga sђ֊. Mo ђђ zah ջo gballao, </w:t>
      </w:r>
      <w:r>
        <w:rPr>
          <w:rFonts w:ascii="" w:hAnsi="" w:eastAsia=""/>
          <w:b w:val="0"/>
          <w:i w:val="0"/>
          <w:color w:val="000000"/>
          <w:sz w:val="24"/>
        </w:rPr>
        <w:t>fee kya֊ ջo ne? Gballao cuu gђђ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Bouche bée.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Gballao gballao: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Gbalgbal, pђlo֊ nje nje, lo֊ tђmmi.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gballao gballao (gbalgbal). Bii pђlak manyee ki ah a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gballao gballao (gbalgbal). Za ki ka laara fan ma tђ gballao </w:t>
      </w:r>
      <w:r>
        <w:rPr>
          <w:rFonts w:ascii="" w:hAnsi="" w:eastAsia=""/>
          <w:b w:val="0"/>
          <w:i w:val="0"/>
          <w:color w:val="000000"/>
          <w:sz w:val="24"/>
        </w:rPr>
        <w:t>gballao pђ’nyahr 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Natronné, salé.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Gballe, gbelle: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fan jo֊ yeջ mai dђջ moo maa kee, wala kђr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g֊. Pacwak coo kpahe, kђlaջջe, gwђђ da֊ ne gballe (gbelle);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manyeeki ah la֊ a yea bai gballe, a yea ne farre (fђrre). Gbal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yeջ mo ka pђsah ya ջe, a gaջ dђջջi. Za ջaa gbal (gbel) fan yeջ ne </w:t>
      </w:r>
      <w:r>
        <w:rPr>
          <w:rFonts w:ascii="" w:hAnsi="" w:eastAsia=""/>
          <w:b w:val="0"/>
          <w:i w:val="0"/>
          <w:color w:val="000000"/>
          <w:sz w:val="24"/>
        </w:rPr>
        <w:t>valle, ka mo gbel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 de la manche de houe, hache.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Gballo֊: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Ta֊ra֊, sђ֊. Me uu tђ gee gballo֊ me ee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pђsahe. Dђջ vuu ya֊ ջo tђ gee sђ֊ gballo֊. Dђջ mo yee 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mawah ah gballo֊ ջe, mo kwan cok pђsahe. Cok da֊ kwan ga </w:t>
      </w:r>
      <w:r>
        <w:rPr>
          <w:rFonts w:ascii="" w:hAnsi="" w:eastAsia=""/>
          <w:b w:val="0"/>
          <w:i w:val="0"/>
          <w:color w:val="000000"/>
          <w:sz w:val="24"/>
        </w:rPr>
        <w:t>gballo֊.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Lieu découvert, dégagé.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Gbamme, gbamgbamme, pђratpђrat: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 dђђ me gbam,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ur sђ. ॣђr tђ syen me gbamgbam (pђratpђrat). ॣђr mo ka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syen dђջ gbamgbam ya ջe, ka tђ rwaa dђջ kpyokpyo (byobyo). </w:t>
      </w:r>
      <w:r>
        <w:rPr>
          <w:rFonts w:ascii="" w:hAnsi="" w:eastAsia=""/>
          <w:b w:val="0"/>
          <w:i w:val="0"/>
          <w:color w:val="000000"/>
          <w:sz w:val="24"/>
        </w:rPr>
        <w:t>Gbamgbam (pђratpђrat) cuu syen ne swahe, pђ’manne.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Douleur intense.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 ne jolle, gbђ tђtђl fan ga g֊.. Za tђ gbanra dђђ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ko ֊haano. Gban cuu fan va֊no, gbah cuu fan pђpaare. Goo </w:t>
      </w:r>
      <w:r>
        <w:rPr>
          <w:rFonts w:ascii="" w:hAnsi="" w:eastAsia=""/>
          <w:b w:val="0"/>
          <w:i w:val="0"/>
          <w:color w:val="000000"/>
          <w:sz w:val="24"/>
        </w:rPr>
        <w:t>mai ka gban fan a. Za gban tђtђl talle, gban julli.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Attraper par la main, mettre une toiture en paille.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Gbanrђrђђ: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gbahe, a gbђђ kya֊. Me laa fah kya֊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gbanrђrђђ. Fah voo ջe da֊, me laa gbanrђrђђ.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Piquant.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Gbanzah Mataa ne Mafuu: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սerewol mai mo wo֊ ջo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camcam gwa pђ Bibel. Gbanzah Mataa ne սerewol g֊ 39, Gbanzah </w:t>
      </w:r>
    </w:p>
    <w:p>
      <w:pPr>
        <w:autoSpaceDN w:val="0"/>
        <w:autoSpaceDE w:val="0"/>
        <w:widowControl/>
        <w:spacing w:line="266" w:lineRule="auto" w:before="4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240 </w:t>
      </w:r>
    </w:p>
    <w:p>
      <w:pPr>
        <w:sectPr>
          <w:pgSz w:w="8400" w:h="11900"/>
          <w:pgMar w:top="364" w:right="105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Mafuu ne 27, tai da֊ 66. ॥erewol Gbanzah ma tђ gwa mo taira ge </w:t>
      </w:r>
      <w:r>
        <w:rPr>
          <w:rFonts w:ascii="" w:hAnsi="" w:eastAsia=""/>
          <w:b w:val="0"/>
          <w:i w:val="0"/>
          <w:color w:val="000000"/>
          <w:sz w:val="24"/>
        </w:rPr>
        <w:t>tђki ջe, a սii ne Bibel.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Ancienne et Nouvelle Alliance.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Gbanzahe: jf.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Gbanzah cuu jo֊ fan camcam pђpaare: </w:t>
      </w:r>
      <w:r>
        <w:rPr>
          <w:rFonts w:ascii="" w:hAnsi="" w:eastAsia=""/>
          <w:b/>
          <w:i w:val="0"/>
          <w:color w:val="000000"/>
          <w:sz w:val="24"/>
        </w:rPr>
        <w:t xml:space="preserve">1. </w:t>
      </w: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Gbanzah tђ fanne: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ջђ kђsyil ki, faa ջђ ah faa, wala ֊wђђ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֊wђђre. Ru ga jo֊ ջђ gbanzah ջuuru. Gbanzah ջuu syel ջe. </w:t>
      </w:r>
      <w:r>
        <w:rPr>
          <w:rFonts w:ascii="" w:hAnsi="" w:eastAsia=""/>
          <w:b/>
          <w:i w:val="0"/>
          <w:color w:val="000000"/>
          <w:sz w:val="24"/>
        </w:rPr>
        <w:t xml:space="preserve">2. 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Gbanzah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wor ne mђla֊ winni. Byak ki ջђђ ֊haa cok kanki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ջђђra. Gbanzah ջђђ gak ջeջ comki ta. Gbanzah ջђђ ge pђwah սђ </w:t>
      </w:r>
      <w:r>
        <w:rPr>
          <w:rFonts w:ascii="" w:hAnsi="" w:eastAsia=""/>
          <w:b w:val="0"/>
          <w:i w:val="0"/>
          <w:color w:val="000000"/>
          <w:sz w:val="24"/>
        </w:rPr>
        <w:t>ya, wo֊ra ki sђ.</w:t>
      </w:r>
      <w:r>
        <w:rPr>
          <w:rFonts w:ascii="" w:hAnsi="" w:eastAsia=""/>
          <w:b/>
          <w:i w:val="0"/>
          <w:color w:val="000000"/>
          <w:sz w:val="24"/>
        </w:rPr>
        <w:t xml:space="preserve"> 3. Gbanzahe:</w:t>
      </w:r>
      <w:r>
        <w:rPr>
          <w:rFonts w:ascii="" w:hAnsi="" w:eastAsia=""/>
          <w:b w:val="0"/>
          <w:i w:val="0"/>
          <w:color w:val="000000"/>
          <w:sz w:val="24"/>
        </w:rPr>
        <w:t xml:space="preserve"> Fok dђջ ne kpahe, ֊wookya֊,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dokzahe. Za gwa mo tђ jo֊ra fan ah da֊ ջe, ka tђ gbanra zah ki.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mo tђ gbanra zah ki ջe, ka faara ջђ nyi ki ya, ka zyiira ջђ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ya, ka ’yahra fan jol ki ya ta. Me ’yah dђջ mo gbђ zah ջe ya. </w:t>
      </w:r>
      <w:r>
        <w:rPr>
          <w:rFonts w:ascii="" w:hAnsi="" w:eastAsia=""/>
          <w:b w:val="0"/>
          <w:i w:val="0"/>
          <w:color w:val="000000"/>
          <w:sz w:val="24"/>
        </w:rPr>
        <w:t>Dђջ va֊no gak gban zah dђջ ki no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S’accorder, décider, s’entendre, s’organiser, s’arranger, s’allier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Gbanne, gbђni, gbahni: ս.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Za֊ fanne, jo֊ mor ki, mor dђջջi.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gban dђջ ka pђgaջ ya. Gban dђջ ah gaջ me ya. Zah’nan gban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ge ya ba. Gban ah ka ne mor a. Gbah jol ki, gbђ gee. Za rao </w:t>
      </w:r>
      <w:r>
        <w:rPr>
          <w:rFonts w:ascii="" w:hAnsi="" w:eastAsia=""/>
          <w:b w:val="0"/>
          <w:i w:val="0"/>
          <w:color w:val="000000"/>
          <w:sz w:val="24"/>
        </w:rPr>
        <w:t>gbђra ki pђsah. Gbђko pam ջo pђsah no cam.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Attraper, prendre, collaborer, contribuer, coopérer, entretenir.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Gbandai, gbandi֊: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pђgo֊e. ॣoo ջo gbandai </w:t>
      </w:r>
      <w:r>
        <w:rPr>
          <w:rFonts w:ascii="" w:hAnsi="" w:eastAsia=""/>
          <w:b w:val="0"/>
          <w:i w:val="0"/>
          <w:color w:val="000000"/>
          <w:sz w:val="24"/>
        </w:rPr>
        <w:t xml:space="preserve">(gbandi֊) na kpuu sa֊ne. A gbandai na ջwak սuu fanne. Jeertђ </w:t>
      </w:r>
      <w:r>
        <w:rPr>
          <w:rFonts w:ascii="" w:hAnsi="" w:eastAsia=""/>
          <w:b w:val="0"/>
          <w:i w:val="0"/>
          <w:color w:val="000000"/>
          <w:sz w:val="24"/>
        </w:rPr>
        <w:t>ahe: Pђla֊ne.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Gbandi֊: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gbandai, ջtv yo. </w:t>
      </w:r>
      <w:r>
        <w:rPr>
          <w:rFonts w:ascii="" w:hAnsi="" w:eastAsia=""/>
          <w:b w:val="0"/>
          <w:i/>
          <w:color w:val="000000"/>
          <w:sz w:val="24"/>
        </w:rPr>
        <w:t xml:space="preserve">Gros.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Juu, nje. Bii lђђ ջo ka kah kah ya, ka pђwok ya, a gba֊. </w:t>
      </w:r>
      <w:r>
        <w:rPr>
          <w:rFonts w:ascii="" w:hAnsi="" w:eastAsia=""/>
          <w:b w:val="0"/>
          <w:i/>
          <w:color w:val="000000"/>
          <w:sz w:val="24"/>
        </w:rPr>
        <w:t xml:space="preserve">Tiède.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Gba֊, gba֊gba֊: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cii pђyakke, pђ’manne.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 fan gba֊ ջe, juu zwђђra kalle. Za mo tђ nփira juu pђ ’wah ջe, a </w:t>
      </w:r>
      <w:r>
        <w:rPr>
          <w:rFonts w:ascii="" w:hAnsi="" w:eastAsia=""/>
          <w:b w:val="0"/>
          <w:i w:val="0"/>
          <w:color w:val="000000"/>
          <w:sz w:val="24"/>
        </w:rPr>
        <w:t>kђђra fan gba֊gba֊.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 qu’on entend sonner dur.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Gba֊gba֊, gbaigbai: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Gђgba֊ gђgba֊, tђkolle, pђսak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pђսak. Wii syee cok ջo gba֊gba֊ (gђgba֊ gђgba֊). Bii rwaջ faa </w:t>
      </w:r>
    </w:p>
    <w:p>
      <w:pPr>
        <w:autoSpaceDN w:val="0"/>
        <w:autoSpaceDE w:val="0"/>
        <w:widowControl/>
        <w:spacing w:line="266" w:lineRule="auto" w:before="29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241 </w:t>
      </w:r>
    </w:p>
    <w:p>
      <w:pPr>
        <w:sectPr>
          <w:pgSz w:w="8400" w:h="11900"/>
          <w:pgMar w:top="364" w:right="39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pee ջo gba֊gba֊. Gba֊gba֊ (gbaigbai)  cuu pђ ’ah ta. Cok ah soջ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gba֊gba֊ ’wa.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Large, vaste.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Gbaotal (pђfai):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Yerri suu ջe fai gbaotal, ka pђswah yo. </w:t>
      </w:r>
      <w:r>
        <w:rPr>
          <w:rFonts w:ascii="" w:hAnsi="" w:eastAsia=""/>
          <w:b w:val="0"/>
          <w:i/>
          <w:color w:val="000000"/>
          <w:sz w:val="24"/>
        </w:rPr>
        <w:t xml:space="preserve">Usé, fané, épuisé.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Gbar: ջmsջ. Cii fan yakke.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ջaa zahfah ge g֊ gbar, ka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gbђr a. ॣaa ջo g֊ gbar. Haa tђtђl nyi ne jol gbar.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Dur.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Gbaroi gbaroi: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Pђswahe, pђyђkki. Cii mai gbaroi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gbaroi, ka dah gwari ya. Wel ah ka pђ tђjok ya, a gbaroi gbaroi. </w:t>
      </w:r>
    </w:p>
    <w:p>
      <w:pPr>
        <w:autoSpaceDN w:val="0"/>
        <w:autoSpaceDE w:val="0"/>
        <w:widowControl/>
        <w:spacing w:line="245" w:lineRule="auto" w:before="0" w:after="0"/>
        <w:ind w:left="0" w:right="86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Zyim ah mo gbaroi gbaroi ջe, ka ջeջ gwari ya. Jeertђ ahe: </w:t>
      </w:r>
      <w:r>
        <w:rPr>
          <w:rFonts w:ascii="" w:hAnsi="" w:eastAsia=""/>
          <w:b w:val="0"/>
          <w:i w:val="0"/>
          <w:color w:val="000000"/>
          <w:sz w:val="24"/>
        </w:rPr>
        <w:t>Pђtђjokri.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Lourd, épais.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Gbaroro: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Pђluuri. Gbaroro cuu fan ma na keesyerre,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kђsyiiri. Keesyer pђluu gbaroro. Mo woo kђsyii ma tђ gbaroro ahe. 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Dђջ gak faa: we ci֊ syel ջo gbaroro no ta. Jeertђ ahe: Pђnyi֊, </w:t>
      </w:r>
      <w:r>
        <w:rPr>
          <w:rFonts w:ascii="" w:hAnsi="" w:eastAsia=""/>
          <w:b w:val="0"/>
          <w:i w:val="0"/>
          <w:color w:val="000000"/>
          <w:sz w:val="24"/>
        </w:rPr>
        <w:t>pђnyeere.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 gros.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Gbat: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Zђrai. Dђջ wai wii ne su֊ gbat ee cok ne ko. Wii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sah ge pђ’man gbat. me kyeջ fai mai mo pђ’man gbat.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Gros, éclatant.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Gbattu gbattu, gbuttu gbuttu: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suu lii. Wel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gbattu gbattu na mataa. Dђջ ah a gbattu gbattu (gbuttu gbuttu). </w:t>
      </w:r>
      <w:r>
        <w:rPr>
          <w:rFonts w:ascii="" w:hAnsi="" w:eastAsia=""/>
          <w:b w:val="0"/>
          <w:i w:val="0"/>
          <w:color w:val="000000"/>
          <w:sz w:val="24"/>
        </w:rPr>
        <w:t>Jeertђ ahe: Pђnyi֊, pђla֊ne, pђtђjokri.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Potelé.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Gbawoo, gbahyo: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yo, zah ah pђfuu, suu ah pђgbђђ, nђn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pђsyee. Gbahwoo (gbahyo) a tђki va֊no ne ֊golo֊. Gbahwoo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pђnyeere, a ren sor pђlli, a ջeջra fan pђlli. Tђba֊ ջђђ va֊no kii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ջeջ ’wah jer pal. Me ha֊ gbahwoo (gbahyo) pђ ’wahe.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Oiseau jaune.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swahe, pђ’manne. Cii fan mai dђջ moo laani.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Azu fi֊ mђnjwaa gbee ne? Me laa ge ջe. Dђfuu ne faջal manyeeki </w:t>
      </w:r>
      <w:r>
        <w:rPr>
          <w:rFonts w:ascii="" w:hAnsi="" w:eastAsia=""/>
          <w:b w:val="0"/>
          <w:i w:val="0"/>
          <w:color w:val="000000"/>
          <w:sz w:val="24"/>
        </w:rPr>
        <w:t>ah a fi֊ra mђnjwaa gbee. Mo fi֊ mђnjwaa ge lal gbeegbee.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Jet de rhume. </w:t>
      </w: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242 </w:t>
      </w:r>
    </w:p>
    <w:p>
      <w:pPr>
        <w:sectPr>
          <w:pgSz w:w="8400" w:h="11900"/>
          <w:pgMar w:top="364" w:right="10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Gbee: ջmcd.f. </w:t>
      </w:r>
      <w:r>
        <w:rPr>
          <w:rFonts w:ascii="" w:hAnsi="" w:eastAsia=""/>
          <w:b w:val="0"/>
          <w:i w:val="0"/>
          <w:color w:val="000000"/>
          <w:sz w:val="24"/>
        </w:rPr>
        <w:t>Yii tђsal ma pђ bii. Syi֊ dan ջo</w:t>
      </w:r>
      <w:r>
        <w:rPr>
          <w:rFonts w:ascii="" w:hAnsi="" w:eastAsia=""/>
          <w:b w:val="0"/>
          <w:i w:val="0"/>
          <w:color w:val="000000"/>
          <w:sz w:val="24"/>
        </w:rPr>
        <w:t xml:space="preserve">gbee. Me maa jol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gbee, me zyak gbђ masoo ne jolle.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(trou de caillou dans l’eau). </w:t>
      </w:r>
    </w:p>
    <w:p>
      <w:pPr>
        <w:autoSpaceDN w:val="0"/>
        <w:autoSpaceDE w:val="0"/>
        <w:widowControl/>
        <w:spacing w:line="245" w:lineRule="auto" w:before="76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Gbal, dђ to. Me ga gbee սђ, ko me kaa ba. </w:t>
      </w:r>
      <w:r>
        <w:rPr>
          <w:rFonts w:ascii="" w:hAnsi="" w:eastAsia=""/>
          <w:b w:val="0"/>
          <w:i/>
          <w:color w:val="000000"/>
          <w:sz w:val="24"/>
        </w:rPr>
        <w:t xml:space="preserve">Lui arriver.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Gbeegbee: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Gbanne, byakke, pђlli, pђgaջջe. Za ki ka jo֊ra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kyem ne fan a, a ђ֊ra gbeegbee. Me ђ֊ nah swaa ջe ջo gbeegbee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mo vђr ka. Za gak faara la֊ dђջ ah a gbeegbee ka nyi fan a. Za </w:t>
      </w:r>
      <w:r>
        <w:rPr>
          <w:rFonts w:ascii="" w:hAnsi="" w:eastAsia=""/>
          <w:b w:val="0"/>
          <w:i w:val="0"/>
          <w:color w:val="000000"/>
          <w:sz w:val="24"/>
        </w:rPr>
        <w:t>սii dђջ ma tђ gbeegbee ne pa ’nahmme.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Economiste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Gbeegbee, kpeekpee: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Kpaakpaa, pђlli. Mo coo gbeegbee </w:t>
      </w:r>
      <w:r>
        <w:rPr>
          <w:rFonts w:ascii="" w:hAnsi="" w:eastAsia=""/>
          <w:b w:val="0"/>
          <w:i w:val="0"/>
          <w:color w:val="000000"/>
          <w:sz w:val="24"/>
        </w:rPr>
        <w:t xml:space="preserve">(kpeekpee) cel wuu pђlli ne? Dђջ ah mo lwaa fan ջe, a coo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gbeegbee (kpeekpee). Gbeegbee cuu bai kaa tђ ’wa ta. Lwaa fan </w:t>
      </w:r>
      <w:r>
        <w:rPr>
          <w:rFonts w:ascii="" w:hAnsi="" w:eastAsia=""/>
          <w:b w:val="0"/>
          <w:i w:val="0"/>
          <w:color w:val="000000"/>
          <w:sz w:val="24"/>
        </w:rPr>
        <w:t>ջe coo suu gbeegbee (kpeekpee) kal ne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Tremblant.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Gbee, gђlђk: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Mba֊. Mo dan ջo ya֊ gbee (gђlђk) mo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feene? Me byak ko ge gbee սђ. Dђջ ah dan ջo pђ cok lђђ gbee a </w:t>
      </w:r>
      <w:r>
        <w:rPr>
          <w:rFonts w:ascii="" w:hAnsi="" w:eastAsia=""/>
          <w:b w:val="0"/>
          <w:i w:val="0"/>
          <w:color w:val="000000"/>
          <w:sz w:val="24"/>
        </w:rPr>
        <w:t>yea ma ne yeջջe.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Longtemps.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Gbel tђtђlli, bil tђtђlli: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fah kђ tђtђl o. Gbel tђtђl ye </w:t>
      </w:r>
      <w:r>
        <w:rPr>
          <w:rFonts w:ascii="" w:hAnsi="" w:eastAsia=""/>
          <w:b w:val="0"/>
          <w:i w:val="0"/>
          <w:color w:val="000000"/>
          <w:sz w:val="24"/>
        </w:rPr>
        <w:t xml:space="preserve">woi֊ mai mo golok golok kpekpem moo kaa g֊. Dђջ gak kwan </w:t>
      </w:r>
      <w:r>
        <w:rPr>
          <w:rFonts w:ascii="" w:hAnsi="" w:eastAsia=""/>
          <w:b w:val="0"/>
          <w:i w:val="0"/>
          <w:color w:val="000000"/>
          <w:sz w:val="24"/>
        </w:rPr>
        <w:t>gbel tђtђl faջea ma wul moo ջaa ma no.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 crâne.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Lakre, ’wђђשe. Lak gbel yea pђ cok dam pђlli. Mo 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pђsahe, mo maa ջal ga pђ gbelle. Lak gbel yea pђ cok manyeeki </w:t>
      </w:r>
      <w:r>
        <w:rPr>
          <w:rFonts w:ascii="" w:hAnsi="" w:eastAsia=""/>
          <w:b w:val="0"/>
          <w:i w:val="0"/>
          <w:color w:val="000000"/>
          <w:sz w:val="24"/>
        </w:rPr>
        <w:t>ah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Trou.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Gbelle: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Nђђni, ’wal ge lalle. Dђջ gak gbel fan mai mo gaa ջo: </w:t>
      </w:r>
      <w:r>
        <w:rPr>
          <w:rFonts w:ascii="" w:hAnsi="" w:eastAsia=""/>
          <w:b w:val="0"/>
          <w:i w:val="0"/>
          <w:color w:val="000000"/>
          <w:sz w:val="24"/>
        </w:rPr>
        <w:t xml:space="preserve">Gbel kђlaջջe, kpahe, gwђђre. Mo gbel gaa pђ ki. Fan yeջ mo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gbel gwari gwari ջe, yeջ ka syee ya. Mo jo֊ yeջ ne kђlaջ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pђsahe, gbal ah pђ’manne, a gbegbelle. Gbel gak cuu fan mai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nђђ ne swahe. Mo gbel zahfah ge lalle. Mo gbel tђsal mai mo </w:t>
      </w:r>
      <w:r>
        <w:rPr>
          <w:rFonts w:ascii="" w:hAnsi="" w:eastAsia=""/>
          <w:b w:val="0"/>
          <w:i w:val="0"/>
          <w:color w:val="000000"/>
          <w:sz w:val="24"/>
        </w:rPr>
        <w:t>dan ջo sђ֊ ge lalle.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détacher, sortir, tomber. </w:t>
      </w:r>
    </w:p>
    <w:p>
      <w:pPr>
        <w:autoSpaceDN w:val="0"/>
        <w:autoSpaceDE w:val="0"/>
        <w:widowControl/>
        <w:spacing w:line="266" w:lineRule="auto" w:before="4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243 </w:t>
      </w:r>
    </w:p>
    <w:p>
      <w:pPr>
        <w:sectPr>
          <w:pgSz w:w="8400" w:h="11900"/>
          <w:pgMar w:top="364" w:right="38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Gbelle, billi: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Gbelle (billi) a lee na ֊hђђre, a yea ne ջђr ne sol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da֊ne. Zahban gbel (bil) camcam pђpaare. Ara ne yeջ ջђђ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 ta. </w:t>
      </w:r>
      <w:r>
        <w:rPr>
          <w:rFonts w:ascii="" w:hAnsi="" w:eastAsia=""/>
          <w:b/>
          <w:i w:val="0"/>
          <w:color w:val="000000"/>
          <w:sz w:val="24"/>
        </w:rPr>
        <w:t xml:space="preserve">1. Gbel bii (bil) bii.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Gbel mai dђջ mo bee bii zwan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ko. Gbel bee bii lea ջo me ’wahe. Gbel zwan bii ne ջђr ne sol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da֊ne. </w:t>
      </w:r>
      <w:r>
        <w:rPr>
          <w:rFonts w:ascii="" w:hAnsi="" w:eastAsia=""/>
          <w:b/>
          <w:i w:val="0"/>
          <w:color w:val="000000"/>
          <w:sz w:val="24"/>
        </w:rPr>
        <w:t xml:space="preserve">2. Gbel ruu fanne (bil) ruu fanne.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Gbel ah lee pђwah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swaսսe (swakle), dђջ man (dђђ) sor g֊ cyo ka ruuni. Dђջ mo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ruu sor ne gbel ջe, ka myah (wah) ya. </w:t>
      </w:r>
      <w:r>
        <w:rPr>
          <w:rFonts w:ascii="" w:hAnsi="" w:eastAsia=""/>
          <w:b/>
          <w:i w:val="0"/>
          <w:color w:val="000000"/>
          <w:sz w:val="24"/>
        </w:rPr>
        <w:t xml:space="preserve">3. Gbel pђsah.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Gbel mai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wo֊ra ga zah tђnju֊ni. « njoknjok dah gbel pђsah ». Za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wo֊ra haihai ջe, a dah gwari, dђջ ka so tan pa dah ah ya. ॣђ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jo֊ ne patђtђl yea nai ta. </w:t>
      </w:r>
      <w:r>
        <w:rPr>
          <w:rFonts w:ascii="" w:hAnsi="" w:eastAsia=""/>
          <w:b/>
          <w:i w:val="0"/>
          <w:color w:val="000000"/>
          <w:sz w:val="24"/>
        </w:rPr>
        <w:t xml:space="preserve">4. Gbel samme (bil) samme.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Gbel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za moo rђkra sam g֊ ka pђђni. Gbel sam mor ka byak sam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myah ka. Gbel sam yea pђla֊ tђroo. Za faa: Mo dђђ syim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gbel (bil) ne?( galle). </w:t>
      </w:r>
      <w:r>
        <w:rPr>
          <w:rFonts w:ascii="" w:hAnsi="" w:eastAsia=""/>
          <w:b/>
          <w:i w:val="0"/>
          <w:color w:val="000000"/>
          <w:sz w:val="24"/>
        </w:rPr>
        <w:t>5. Gbel rolle.</w:t>
      </w:r>
      <w:r>
        <w:rPr>
          <w:rFonts w:ascii="" w:hAnsi="" w:eastAsia=""/>
          <w:b w:val="0"/>
          <w:i w:val="0"/>
          <w:color w:val="000000"/>
          <w:sz w:val="24"/>
        </w:rPr>
        <w:t xml:space="preserve"> ॣђ mai za moo gee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ne yella ’ya֊. Dђջ mo tђ faa ջђ, koo mo tђ jo֊ fanne da֊ a </w:t>
      </w:r>
      <w:r>
        <w:rPr>
          <w:rFonts w:ascii="" w:hAnsi="" w:eastAsia=""/>
          <w:b w:val="0"/>
          <w:i w:val="0"/>
          <w:color w:val="000000"/>
          <w:sz w:val="24"/>
        </w:rPr>
        <w:t>yea pђzyil ջђ ahe. Mo gee gbel rol ջo mor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Gourde.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Gbelsyimmi, bilsyimmi: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pђzyil dђfuu, wala faջale. Cok kal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syimmi. Za սii ne zahgbelsyim (zahbilsyim) ta. Za Torrock ne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Elle սiira ne bilsyimmi. Zahgbelsyim kaa ջo kђsyil vovok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wo֊ ջo gwa. Ako ye myah syim ga wo suu da֊. Bilsyim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(gbelsyim), mo ne syem ջe, tђ’yak baa dђջջi.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Coeur.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Gbem pђrri: ս. </w:t>
      </w:r>
      <w:r>
        <w:rPr>
          <w:rFonts w:ascii="" w:hAnsi="" w:eastAsia=""/>
          <w:b w:val="0"/>
          <w:i w:val="0"/>
          <w:color w:val="000000"/>
          <w:sz w:val="24"/>
        </w:rPr>
        <w:t>Kpuu. Gbem pђr dђr (jur) kpuu</w:t>
      </w:r>
      <w:r>
        <w:rPr>
          <w:rFonts w:ascii="" w:hAnsi="" w:eastAsia=""/>
          <w:b w:val="0"/>
          <w:i w:val="0"/>
          <w:color w:val="000000"/>
          <w:sz w:val="24"/>
        </w:rPr>
        <w:t xml:space="preserve">gbemme, amma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gi֊ pђ’man na gbem ya, a ne kpem pђlli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Gbemma gbemma: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Haihai, camcam, pђ’manne,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Taira ջo kђnah ka ջeջ fanne, za nփira myah սul gbemma gbemma. 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ॣђ ma nђn ren gal mo ge ջe, dђfuu myahra gbemma gbemma, </w:t>
      </w:r>
      <w:r>
        <w:rPr>
          <w:rFonts w:ascii="" w:hAnsi="" w:eastAsia=""/>
          <w:b w:val="0"/>
          <w:i w:val="0"/>
          <w:color w:val="000000"/>
          <w:sz w:val="24"/>
        </w:rPr>
        <w:t>wala va֊no va֊no.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désordre, partout. </w:t>
      </w:r>
    </w:p>
    <w:p>
      <w:pPr>
        <w:autoSpaceDN w:val="0"/>
        <w:autoSpaceDE w:val="0"/>
        <w:widowControl/>
        <w:spacing w:line="266" w:lineRule="auto" w:before="14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244 </w:t>
      </w:r>
    </w:p>
    <w:p>
      <w:pPr>
        <w:sectPr>
          <w:pgSz w:w="8400" w:h="11900"/>
          <w:pgMar w:top="364" w:right="10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 (kpuu). Gbem jur (dђr) mђђliսokri, wala tђսaori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ջo. Gbem jo֊ pђ’man kal tђսaori ne mђђliսokri ջe. Gbem fu֊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a yee mփi pђfai (pђpai), a syen wii pђsahe. Za tђђra gbem ya֊ </w:t>
      </w:r>
      <w:r>
        <w:rPr>
          <w:rFonts w:ascii="" w:hAnsi="" w:eastAsia=""/>
          <w:b w:val="0"/>
          <w:i w:val="0"/>
          <w:color w:val="000000"/>
          <w:sz w:val="24"/>
        </w:rPr>
        <w:t>mor fu֊ ah ka nփi faջeare.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 à parfum.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Gbem, gbemgbem, (gbђm, gbђmgbђm):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Birim birim,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gђri֊ gђri֊. Bai kwo cok pђsahe. Ne mփi nahnђn gbђmgbђm. </w:t>
      </w:r>
      <w:r>
        <w:rPr>
          <w:rFonts w:ascii="" w:hAnsi="" w:eastAsia=""/>
          <w:b w:val="0"/>
          <w:i/>
          <w:color w:val="000000"/>
          <w:sz w:val="24"/>
        </w:rPr>
        <w:t xml:space="preserve">Tatonant.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Gben: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Inni, daa. Gben nђnni. In nђn watwat. Mo gben nђn tђ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ne? Laa ջђ ah nai kal tђ gben nђn tђ ջe. Gben nђn tђ dђջ cuu syea </w:t>
      </w:r>
      <w:r>
        <w:rPr>
          <w:rFonts w:ascii="" w:hAnsi="" w:eastAsia=""/>
          <w:b w:val="0"/>
          <w:i w:val="0"/>
          <w:color w:val="000000"/>
          <w:sz w:val="24"/>
        </w:rPr>
        <w:t>dђջջi, wala kan lђ֊ ջђ dђջ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Clin d’oeil.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Gberwen, beren: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Bi֊, pђ’manne ta (pђ luuri). Tђm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gberwen ka kii naa ya. Ka pђlli ya a gberwen, wala beren.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Gberwen cuu fan ma na tђmmi, tђsalle, so fan ah gђr ջo tђki. Tђm </w:t>
      </w:r>
      <w:r>
        <w:rPr>
          <w:rFonts w:ascii="" w:hAnsi="" w:eastAsia=""/>
          <w:b w:val="0"/>
          <w:i w:val="0"/>
          <w:color w:val="000000"/>
          <w:sz w:val="24"/>
        </w:rPr>
        <w:t xml:space="preserve">er bii co֊ ջoo ջo gberwen nyee sye. Za faa: mђmbai, wala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madђђre soo ջo pђluu gberwen gberwen.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Très petit, ou gros gros.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Gbiջ: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’wa. Yeջ ah vђr ya ba, swђ ջo sђ֊ gbiջ.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swђ ջo gbiջ mo ka ne suu ya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Couché sans rien faire.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Gbih: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Njimah, tђgwփi. Wel ah gbih ջo. Dђջ ah gbih ջo. </w:t>
      </w:r>
      <w:r>
        <w:rPr>
          <w:rFonts w:ascii="" w:hAnsi="" w:eastAsia=""/>
          <w:b w:val="0"/>
          <w:i w:val="0"/>
          <w:color w:val="000000"/>
          <w:sz w:val="24"/>
        </w:rPr>
        <w:t>Jeertђ ahe: Belbelle.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Fou, mou, cinglé, imbécile.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Gbim: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gђջ. Me lwaa wom ne tђgah jol gbim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ջe. Tђsal maluu yea pђyђk gbim. Mo foo bii pђ zah gbim sђђ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lalle. Mo foo sum ne jol gbimgbim gwa. Jeertђ ahe: Nje, bi֊. </w:t>
      </w:r>
      <w:r>
        <w:rPr>
          <w:rFonts w:ascii="" w:hAnsi="" w:eastAsia=""/>
          <w:b w:val="0"/>
          <w:i/>
          <w:color w:val="000000"/>
          <w:sz w:val="24"/>
        </w:rPr>
        <w:t xml:space="preserve">Gros. </w:t>
      </w:r>
    </w:p>
    <w:p>
      <w:pPr>
        <w:autoSpaceDN w:val="0"/>
        <w:autoSpaceDE w:val="0"/>
        <w:widowControl/>
        <w:spacing w:line="247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Gbo֊ni: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(tok) taa. Gbo֊ cuu fan ne fahlii camcam gwa: </w:t>
      </w:r>
      <w:r>
        <w:rPr>
          <w:rFonts w:ascii="" w:hAnsi="" w:eastAsia=""/>
          <w:b/>
          <w:i w:val="0"/>
          <w:color w:val="000000"/>
          <w:sz w:val="24"/>
        </w:rPr>
        <w:t xml:space="preserve">1. </w:t>
      </w:r>
      <w:r>
        <w:rPr>
          <w:rFonts w:ascii="" w:hAnsi="" w:eastAsia=""/>
          <w:b/>
          <w:i w:val="0"/>
          <w:color w:val="000000"/>
          <w:sz w:val="24"/>
        </w:rPr>
        <w:t>Gbo֊ni:</w:t>
      </w:r>
      <w:r>
        <w:rPr>
          <w:rFonts w:ascii="" w:hAnsi="" w:eastAsia=""/>
          <w:b w:val="0"/>
          <w:i w:val="0"/>
          <w:color w:val="000000"/>
          <w:sz w:val="24"/>
        </w:rPr>
        <w:t xml:space="preserve"> Ya֊ swul mai dђfuu mo ka yea g֊ yao. Ya֊ ah tђkolle. </w:t>
      </w:r>
    </w:p>
    <w:p>
      <w:pPr>
        <w:autoSpaceDN w:val="0"/>
        <w:autoSpaceDE w:val="0"/>
        <w:widowControl/>
        <w:spacing w:line="240" w:lineRule="auto" w:before="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Dђջ ah mo ee ջe, wala dђջ ah mo wђ ջe, ya֊ ah a ci֊ gbo֊ni. </w:t>
      </w:r>
    </w:p>
    <w:p>
      <w:pPr>
        <w:autoSpaceDN w:val="0"/>
        <w:tabs>
          <w:tab w:pos="3222" w:val="left"/>
        </w:tabs>
        <w:autoSpaceDE w:val="0"/>
        <w:widowControl/>
        <w:spacing w:line="252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Faջea baa ma ya֊ gbo֊ gђջ. Ya֊ gbo֊ gak yea dahgbilli, wala </w:t>
      </w:r>
      <w:r>
        <w:rPr>
          <w:rFonts w:ascii="" w:hAnsi="" w:eastAsia=""/>
          <w:b w:val="0"/>
          <w:i w:val="0"/>
          <w:color w:val="000000"/>
          <w:sz w:val="24"/>
        </w:rPr>
        <w:t>piicelle. Za faa: Fan sah, wala tђsoo yea pђ cel gbo֊ni (kђђre).</w:t>
      </w:r>
      <w:r>
        <w:rPr>
          <w:rFonts w:ascii="" w:hAnsi="" w:eastAsia=""/>
          <w:b/>
          <w:i w:val="0"/>
          <w:color w:val="000000"/>
          <w:sz w:val="24"/>
        </w:rPr>
        <w:t xml:space="preserve"> 2. </w:t>
      </w:r>
      <w:r>
        <w:rPr>
          <w:rFonts w:ascii="" w:hAnsi="" w:eastAsia=""/>
          <w:b/>
          <w:i w:val="0"/>
          <w:color w:val="000000"/>
          <w:sz w:val="24"/>
        </w:rPr>
        <w:t>Gbo֊ni:</w:t>
      </w:r>
      <w:r>
        <w:rPr>
          <w:rFonts w:ascii="" w:hAnsi="" w:eastAsia=""/>
          <w:b w:val="0"/>
          <w:i w:val="0"/>
          <w:color w:val="000000"/>
          <w:sz w:val="24"/>
        </w:rPr>
        <w:t xml:space="preserve"> Fђlli (pђlli). Cok (tok) ya֊ mataa. Ya֊ mai mo zolra gin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245 </w:t>
      </w:r>
    </w:p>
    <w:p>
      <w:pPr>
        <w:sectPr>
          <w:pgSz w:w="8400" w:h="11900"/>
          <w:pgMar w:top="364" w:right="37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g֊ kal ge cok ki ջe, eera fettђ ջe, ya֊ va֊no ka g֊ yao. A cuu 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zan ah mo ge kaara ջo fahfal zaki. Pђl (fђl) Balani,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Tђfђltђranne (tђpultђrene). Me yea kal ջo Fђlgouin, fђlkwaare, </w:t>
      </w:r>
      <w:r>
        <w:rPr>
          <w:rFonts w:ascii="" w:hAnsi="" w:eastAsia=""/>
          <w:b w:val="0"/>
          <w:i w:val="0"/>
          <w:color w:val="000000"/>
          <w:sz w:val="24"/>
        </w:rPr>
        <w:t>Fђlmђmbare.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Demeure lambrisée.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Gbo֊, gbo֊gbo֊, gbaa֊gbaa֊: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 cii fan ջal va֊no,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zahlђ֊ pђpaare. Me laa cii fan ge sok ջe gbo֊. Me laa fan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gbo֊ ya. Yu֊ tђ cii gin gbo֊gbo֊ (gbaa֊gbaa֊) zah ya֊ go֊e. 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Me laa gbo֊ ah, wala gbo֊gbo֊ (gbaa֊gbaa֊) ah ya sya֊sya֊. </w:t>
      </w:r>
      <w:r>
        <w:rPr>
          <w:rFonts w:ascii="" w:hAnsi="" w:eastAsia=""/>
          <w:b w:val="0"/>
          <w:i/>
          <w:color w:val="000000"/>
          <w:sz w:val="24"/>
        </w:rPr>
        <w:t xml:space="preserve">Echos, bruit.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Gbo֊gbo֊: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Bђђre, ջђ sahe. Fan sah mai dђջ mo jo֊ wo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mai mo ye jo֊ wo dђջջi. Dђջ ah a pђ gbo֊gbo֊. A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gbo֊gbo֊ pђlli. Mo jo֊ gbo֊gbo֊ wo dђջ taa ջe ne? 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gbo֊gbo֊ ye gbah jolle, kwansyakke. Masђ֊ jo֊ gbo֊gbo֊ mor </w:t>
      </w:r>
      <w:r>
        <w:rPr>
          <w:rFonts w:ascii="" w:hAnsi="" w:eastAsia=""/>
          <w:b w:val="0"/>
          <w:i w:val="0"/>
          <w:color w:val="000000"/>
          <w:sz w:val="24"/>
        </w:rPr>
        <w:t>dђfuu ne zyeջ ջђ ђђ ջђђra.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Bienveillance, bienfait, grâce, générosité, bonté, indulgence. </w:t>
      </w:r>
    </w:p>
    <w:p>
      <w:pPr>
        <w:autoSpaceDN w:val="0"/>
        <w:autoSpaceDE w:val="0"/>
        <w:widowControl/>
        <w:spacing w:line="245" w:lineRule="auto" w:before="72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Gbo֊gi: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Ho֊gu. pђ’manne, gbђlak. Mbђro mai pђ’man </w:t>
      </w:r>
      <w:r>
        <w:rPr>
          <w:rFonts w:ascii="" w:hAnsi="" w:eastAsia=""/>
          <w:b w:val="0"/>
          <w:i w:val="0"/>
          <w:color w:val="000000"/>
          <w:sz w:val="24"/>
        </w:rPr>
        <w:t xml:space="preserve">gbo֊gi (ho֊gu) kal tђ ջo ջe. Dђջ ah vuu cel ջo pђ’man gbo֊gi.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dan ge kaa ջo ya֊ gbo֊gi mo jo֊ feene? Gee ђђ lak ջo ya֊ </w:t>
      </w:r>
      <w:r>
        <w:rPr>
          <w:rFonts w:ascii="" w:hAnsi="" w:eastAsia=""/>
          <w:b w:val="0"/>
          <w:i w:val="0"/>
          <w:color w:val="000000"/>
          <w:sz w:val="24"/>
        </w:rPr>
        <w:t>gbo֊gi gbo֊gi. Jeertђ ahe: Bi֊, pђla֊ne.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Large, ample.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Gboo: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॥oroo, gbђllo֊. Kђlaջ gbel jol ջe, gboo. Gboo 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jo֊ ջo ryak ryak.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S’enlevé.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Gboo: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ॣeջջe. Cokwok gboo fanne. Sum mo nђn ջe a gbooni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a gbђ tђgboo. Tђwaa gboo ջe, mo re kao. Mombai syik </w:t>
      </w:r>
      <w:r>
        <w:rPr>
          <w:rFonts w:ascii="" w:hAnsi="" w:eastAsia=""/>
          <w:b w:val="0"/>
          <w:i w:val="0"/>
          <w:color w:val="000000"/>
          <w:sz w:val="24"/>
        </w:rPr>
        <w:t>rimmi, mombai kђђ gbooni.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Moisir, rouiller.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Gboo: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Bђrri. Gboo mor sђђ ah ջe, ik lal, wala vђr tђսe’ tђսe’ </w:t>
      </w:r>
      <w:r>
        <w:rPr>
          <w:rFonts w:ascii="" w:hAnsi="" w:eastAsia=""/>
          <w:b w:val="0"/>
          <w:i w:val="0"/>
          <w:color w:val="000000"/>
          <w:sz w:val="24"/>
        </w:rPr>
        <w:t>to֊, wala co֊ va֊no ya.</w:t>
      </w:r>
    </w:p>
    <w:p>
      <w:pPr>
        <w:autoSpaceDN w:val="0"/>
        <w:autoSpaceDE w:val="0"/>
        <w:widowControl/>
        <w:spacing w:line="245" w:lineRule="auto" w:before="358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Gboro֊: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Bel da֊, tђսe’. Wee tђbanna, we laa, we jo֊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 pel ջe ya ջe, me ga nփi we gin nyee kal gboro֊ da֊.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Tout, sans exeption. </w:t>
      </w:r>
    </w:p>
    <w:p>
      <w:pPr>
        <w:autoSpaceDN w:val="0"/>
        <w:autoSpaceDE w:val="0"/>
        <w:widowControl/>
        <w:spacing w:line="266" w:lineRule="auto" w:before="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246 </w:t>
      </w:r>
    </w:p>
    <w:p>
      <w:pPr>
        <w:sectPr>
          <w:pgSz w:w="8400" w:h="11900"/>
          <w:pgMar w:top="364" w:right="105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Gbuu: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Tђսe’, ջoo bii zah dђջջi, bai jo֊ fan ki. Tђ֊ra tai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za mgbaira ra gbuu. Kaara luma ya tђ֊jwђђ mgbai ra gbuu.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Mђnnђђ mo yak tђ kpuu ջe, a ջuu gin sђ֊ gbuu. Farel mgbai za </w:t>
      </w:r>
      <w:r>
        <w:rPr>
          <w:rFonts w:ascii="" w:hAnsi="" w:eastAsia=""/>
          <w:b w:val="0"/>
          <w:i w:val="0"/>
          <w:color w:val="000000"/>
          <w:sz w:val="24"/>
        </w:rPr>
        <w:t>gbuu.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Séparer, détacher.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Gbwakke, gbyakke: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Hwakke. Zyi֊ ga lalle. Gbwak tђzee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(tђzђђ) kuu ma za֊ ah ge lalle. Gbwak (gbyak) tђzee (tђzђђ) swaa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swa֊ni. ઞwђђ manyeeki ah gbyakra sor սђ ko la֊ra sum ah ba. </w:t>
      </w:r>
      <w:r>
        <w:rPr>
          <w:rFonts w:ascii="" w:hAnsi="" w:eastAsia=""/>
          <w:b w:val="0"/>
          <w:i/>
          <w:color w:val="000000"/>
          <w:sz w:val="24"/>
        </w:rPr>
        <w:t xml:space="preserve">Oter l’ecorce, le son.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Gbyah kpi֊, tђndi֊ pii: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Faa ah ne waa njaaram (jwaaram)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syi֊ kahzah kpi֊. A faara (pwaara) za ne ko, mor mo ge kya֊ </w:t>
      </w:r>
      <w:r>
        <w:rPr>
          <w:rFonts w:ascii="" w:hAnsi="" w:eastAsia=""/>
          <w:b w:val="0"/>
          <w:i w:val="0"/>
          <w:color w:val="000000"/>
          <w:sz w:val="24"/>
        </w:rPr>
        <w:t>ne ջђr ջe, a cur ne syimmi, a in dђջջi.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Gbyahe: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Kahfђnni, cok mai syi֊ mo i tђ’yak ne ko. Gbyah syi֊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’wahe, pђsyee. Gbyah nђђ ma pђ bii da֊ jo֊ yeջ pђ cok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vђvokki (vovokki).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Lombes.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Gbyahe, kpyahe: jf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Saa֊ni, pђsahe. Pah nwah gbyah (kpyah) </w:t>
      </w:r>
      <w:r>
        <w:rPr>
          <w:rFonts w:ascii="" w:hAnsi="" w:eastAsia=""/>
          <w:b w:val="0"/>
          <w:i w:val="0"/>
          <w:color w:val="000000"/>
          <w:sz w:val="24"/>
        </w:rPr>
        <w:t xml:space="preserve">nwah mai mo lwaa dai woi֊ ջo. Gbyah (kpyah) nwah a ne bone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Za gbyah (kpyah) nwah nyi mo taa ջe ne? Mo tђ ga gbyahra </w:t>
      </w:r>
      <w:r>
        <w:rPr>
          <w:rFonts w:ascii="" w:hAnsi="" w:eastAsia=""/>
          <w:b w:val="0"/>
          <w:i w:val="0"/>
          <w:color w:val="000000"/>
          <w:sz w:val="24"/>
        </w:rPr>
        <w:t xml:space="preserve">nwah ջe, a lwaa woi֊. Za faa: sor ah zye nahnђn ջo gbyah gbyah </w:t>
      </w:r>
      <w:r>
        <w:rPr>
          <w:rFonts w:ascii="" w:hAnsi="" w:eastAsia=""/>
          <w:b w:val="0"/>
          <w:i w:val="0"/>
          <w:color w:val="000000"/>
          <w:sz w:val="24"/>
        </w:rPr>
        <w:t>no ta, ’yah faa zye nђn pђsahe.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Soigner de plaie profonde, plaie bénigne, bien mûr.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Gbyakke: ս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Kahe, gbyak ya֊. Gbyak, wala kah gbyak ya֊, gbyak </w:t>
      </w:r>
      <w:r>
        <w:rPr>
          <w:rFonts w:ascii="" w:hAnsi="" w:eastAsia=""/>
          <w:b w:val="0"/>
          <w:i w:val="0"/>
          <w:color w:val="000000"/>
          <w:sz w:val="24"/>
        </w:rPr>
        <w:t xml:space="preserve">celle. Wo ya֊, pђ cok matђwelekke. A cuu cok mai nyah ya֊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zya֊ ki ջo g֊ ta. Mo kan ge nђn gbyakke. A kah gbyak ya֊ gwari. </w:t>
      </w:r>
      <w:r>
        <w:rPr>
          <w:rFonts w:ascii="" w:hAnsi="" w:eastAsia=""/>
          <w:b w:val="0"/>
          <w:i w:val="0"/>
          <w:color w:val="000000"/>
          <w:sz w:val="24"/>
        </w:rPr>
        <w:t>Za rђkra fakpahpђђ pђ tђgolle (sђgulli).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Coin, angle. </w:t>
      </w:r>
    </w:p>
    <w:p>
      <w:pPr>
        <w:autoSpaceDN w:val="0"/>
        <w:autoSpaceDE w:val="0"/>
        <w:widowControl/>
        <w:spacing w:line="245" w:lineRule="auto" w:before="76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Gbyakke: jf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hwakke, gbwakke, ջtv yo. </w:t>
      </w:r>
      <w:r>
        <w:rPr>
          <w:rFonts w:ascii="" w:hAnsi="" w:eastAsia=""/>
          <w:b w:val="0"/>
          <w:i/>
          <w:color w:val="000000"/>
          <w:sz w:val="24"/>
        </w:rPr>
        <w:t xml:space="preserve">Oter, écorcher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Gbyahn: ս.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Byah, pђlli, haihai, gbemma gbemma. Sor </w:t>
      </w:r>
      <w:r>
        <w:rPr>
          <w:rFonts w:ascii="" w:hAnsi="" w:eastAsia=""/>
          <w:b w:val="0"/>
          <w:i w:val="0"/>
          <w:color w:val="000000"/>
          <w:sz w:val="24"/>
        </w:rPr>
        <w:t xml:space="preserve">myah ջo gbyahn ne lii ah da֊. ॣђ ah ka pђ mu֊ ya, myah zya֊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ջo gbyahn da֊. Gbyan (byahn) gak cuu dђfuu ne fan da֊. </w:t>
      </w:r>
      <w:r>
        <w:rPr>
          <w:rFonts w:ascii="" w:hAnsi="" w:eastAsia=""/>
          <w:b w:val="0"/>
          <w:i/>
          <w:color w:val="000000"/>
          <w:sz w:val="24"/>
        </w:rPr>
        <w:t xml:space="preserve">Partout, un peu partout. </w:t>
      </w:r>
    </w:p>
    <w:p>
      <w:pPr>
        <w:autoSpaceDN w:val="0"/>
        <w:autoSpaceDE w:val="0"/>
        <w:widowControl/>
        <w:spacing w:line="266" w:lineRule="auto" w:before="4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247 </w:t>
      </w:r>
    </w:p>
    <w:p>
      <w:pPr>
        <w:sectPr>
          <w:pgSz w:w="8400" w:h="11900"/>
          <w:pgMar w:top="364" w:right="39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Kya֊. ॣђ mai dђջ moo laani. Za tan dђջ ne gbya֊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(kya֊) ahe. Mo faa ջђ ah ջo ne gbya֊ ki cam. Dђջ mo tђ kee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 ne gbya֊ (kya֊) ah ջe, a laa mor pђsahe, mo ka ne gbya֊ </w:t>
      </w:r>
      <w:r>
        <w:rPr>
          <w:rFonts w:ascii="" w:hAnsi="" w:eastAsia=""/>
          <w:b w:val="0"/>
          <w:i w:val="0"/>
          <w:color w:val="000000"/>
          <w:sz w:val="24"/>
        </w:rPr>
        <w:t>ah ya ջe, ka laa mor 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Voix.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Gbya֊ne: ս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Tђgђђ waare, gђђre. Tђgђђ waa mai wel moo yea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 so kpuu ne faa da֊ moo yea g֊ tђnji֊. Gbya֊ pђgaջջe, za ka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 haihai ya. Ya֊ da֊ mo kaa ջo ne gbya֊ ջђђ no. Mo ge gbya֊ </w:t>
      </w:r>
      <w:r>
        <w:rPr>
          <w:rFonts w:ascii="" w:hAnsi="" w:eastAsia=""/>
          <w:b w:val="0"/>
          <w:i w:val="0"/>
          <w:color w:val="000000"/>
          <w:sz w:val="24"/>
        </w:rPr>
        <w:t>taa ջe ne? Gbya֊ sye cok tђ balbal ye ka.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Ruisseau, rigole.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Gbyoni: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Rooni. Jo֊ ջe’. In dђջ ’ya֊ ka za ki mo tђ ka. 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maluu gbyora (roora) wee manyeere. Gbyo dђջ ko ye in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pђ’manne, rwaa weere, cuu syak nyi za ki ne yella camcam.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da֊ ah wee maluu gbyora wee manyee zah ya֊, wala cok pii </w:t>
      </w:r>
      <w:r>
        <w:rPr>
          <w:rFonts w:ascii="" w:hAnsi="" w:eastAsia=""/>
          <w:b w:val="0"/>
          <w:i w:val="0"/>
          <w:color w:val="000000"/>
          <w:sz w:val="24"/>
        </w:rPr>
        <w:t>fanne.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Pincer.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 kђ jolle. Mo gbђ mba֊. Gbђ faa ջђ camcam na gban </w:t>
      </w:r>
      <w:r>
        <w:rPr>
          <w:rFonts w:ascii="" w:hAnsi="" w:eastAsia=""/>
          <w:b w:val="0"/>
          <w:i w:val="0"/>
          <w:color w:val="000000"/>
          <w:sz w:val="24"/>
        </w:rPr>
        <w:t xml:space="preserve">ta. Dђջ gbђ dђђ, gbђ gwii, mai cuu gbђ pђ jolle. Gbђ fanne, byak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fanne, kan fanne, Mo gbђ we nyee pђsahe, mo soջ ko kyah ka.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lak ma jol ջo mba֊. Mo gbђ ne swah ka, a dah fahlii. Mo gbђ </w:t>
      </w:r>
      <w:r>
        <w:rPr>
          <w:rFonts w:ascii="" w:hAnsi="" w:eastAsia=""/>
          <w:b w:val="0"/>
          <w:i w:val="0"/>
          <w:color w:val="000000"/>
          <w:sz w:val="24"/>
        </w:rPr>
        <w:t>suu ջo pђsahe. Gbђ ջђ faani.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Prendre, saisir, attraper, tenir, s'emparer, arrêter, capturer.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 ջilli, ջa֊ ջilli: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Dђwor mo tai ne madђwin ջe, a gbђ (ջa֊) </w:t>
      </w:r>
      <w:r>
        <w:rPr>
          <w:rFonts w:ascii="" w:hAnsi="" w:eastAsia=""/>
          <w:b w:val="0"/>
          <w:i w:val="0"/>
          <w:color w:val="000000"/>
          <w:sz w:val="24"/>
        </w:rPr>
        <w:t>ջilli.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Enceinter, tomber enceinte, être en grossesse.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 dђջ ge sђ֊: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Ro֊ dђջ ahe, dђջ mala֊ so gbђ dђջ malii ջoo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sђ֊. Mo gbђ ko ջoo ge sђ֊ o. Syem gak gbђ ko na mataa ya. </w:t>
      </w:r>
      <w:r>
        <w:rPr>
          <w:rFonts w:ascii="" w:hAnsi="" w:eastAsia=""/>
          <w:b w:val="0"/>
          <w:i w:val="0"/>
          <w:color w:val="000000"/>
          <w:sz w:val="24"/>
        </w:rPr>
        <w:t>Tђgbփi ye gbђ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Terrasser, rabaisser, abaisser.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 dђջ jo֊ fanne: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Waa dђջ jo֊ fanne. Me gbђ ko jo֊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swahe. Mo ’yah dђջ mo gbђ mo սao ne? Dђջ mo gbђ me ne swah </w:t>
      </w:r>
      <w:r>
        <w:rPr>
          <w:rFonts w:ascii="" w:hAnsi="" w:eastAsia=""/>
          <w:b w:val="0"/>
          <w:i w:val="0"/>
          <w:color w:val="000000"/>
          <w:sz w:val="24"/>
        </w:rPr>
        <w:t>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Obliger quelqu’un à, serrer, convaincre. </w:t>
      </w:r>
    </w:p>
    <w:p>
      <w:pPr>
        <w:autoSpaceDN w:val="0"/>
        <w:autoSpaceDE w:val="0"/>
        <w:widowControl/>
        <w:spacing w:line="266" w:lineRule="auto" w:before="4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248 </w:t>
      </w:r>
    </w:p>
    <w:p>
      <w:pPr>
        <w:sectPr>
          <w:pgSz w:w="8400" w:h="11900"/>
          <w:pgMar w:top="364" w:right="106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 dђջ ne ջђrri: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ya֊ ջђջe’ dђջ ki. Gbђ me ջo ne ջђrri,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sah ne me kpee ya. Mo gbђ dђջ ne ջђr ջe, ka mo syi֊ pah </w:t>
      </w:r>
      <w:r>
        <w:rPr>
          <w:rFonts w:ascii="" w:hAnsi="" w:eastAsia=""/>
          <w:b w:val="0"/>
          <w:i w:val="0"/>
          <w:color w:val="000000"/>
          <w:sz w:val="24"/>
        </w:rPr>
        <w:t>ah ջo. Za mo ki֊ra fan ջo la֊, mo gban dђջ ki ne ջђrri.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Etre contre qqn, être hostile à.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 dђջջi: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ॣya֊ ki, waa dђջջi. Mbђro mai gbђ mo ջe.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Dђջ mo faa fan mai waa mo ya ջe, ka fan ah gbђ mo ya. Fagai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mo pђlli bai. Mo maa sђlђђ fuu ջo, gbђ mo ջe. Fan mai mo tђ </w:t>
      </w:r>
      <w:r>
        <w:rPr>
          <w:rFonts w:ascii="" w:hAnsi="" w:eastAsia=""/>
          <w:b w:val="0"/>
          <w:i w:val="0"/>
          <w:color w:val="000000"/>
          <w:sz w:val="24"/>
        </w:rPr>
        <w:t>jo֊ gbђ mo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Convenir.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 tђ gboo: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Tђwaa ah gbђ tђ gboo ջe, ka nђn re yao. </w:t>
      </w:r>
      <w:r>
        <w:rPr>
          <w:rFonts w:ascii="" w:hAnsi="" w:eastAsia=""/>
          <w:b w:val="0"/>
          <w:i/>
          <w:color w:val="000000"/>
          <w:sz w:val="24"/>
        </w:rPr>
        <w:t xml:space="preserve">Moisissure.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 tђջђђ ka, gbђ tђfoo ka: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’Yak kao, pee fahfal pђlli kao.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ջe mo gbђ foo fal ջe kao, mo hђђ ge gwari.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Ne pas s’attarder, persister à retenir.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Gbђgbyahe: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 talle (celle). Za vuu tal (cel) ջoora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gbђgbyah ah da֊ սђ, ko tђ֊ ru֊ra tђtђl ah ba. Cok tђ kya֊kya֊ mo </w:t>
      </w:r>
      <w:r>
        <w:rPr>
          <w:rFonts w:ascii="" w:hAnsi="" w:eastAsia=""/>
          <w:b w:val="0"/>
          <w:i w:val="0"/>
          <w:color w:val="000000"/>
          <w:sz w:val="24"/>
        </w:rPr>
        <w:t>sol tal fah kђ tђl ah ko ye սii ne gbђgbyah talle.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Chainage.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Gbђgbyahe, lwaamolii: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Nwah ma bai ro֊ni, wala ka ro֊ gwari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Ulcère, cancer.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Gbђgbђlli, gogwuջջi, jee gogwulli: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Gbђgbђl jur jee ne waa ah,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pwam (fam) ah da֊. Amma jee za pea ya֊, gbђgbђl mђ ah yea </w:t>
      </w:r>
      <w:r>
        <w:rPr>
          <w:rFonts w:ascii="" w:hAnsi="" w:eastAsia=""/>
          <w:b w:val="0"/>
          <w:i w:val="0"/>
          <w:color w:val="000000"/>
          <w:sz w:val="24"/>
        </w:rPr>
        <w:t>cok hai, za ka pђpђђ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Euphorbiacee, (euphorbe candelabre), plante médicinale.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Gbђi, gbђigbђi: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ne swahe. Dђջ ah lee ge sђ֊ gbђi so </w:t>
      </w:r>
      <w:r>
        <w:rPr>
          <w:rFonts w:ascii="" w:hAnsi="" w:eastAsia=""/>
          <w:b w:val="0"/>
          <w:i w:val="0"/>
          <w:color w:val="000000"/>
          <w:sz w:val="24"/>
        </w:rPr>
        <w:t xml:space="preserve">hђr tђ sђr gbђi gbђi. A fee ye jo֊ ko hђr tђ sђr gbђi gbђi ne? </w:t>
      </w:r>
      <w:r>
        <w:rPr>
          <w:rFonts w:ascii="" w:hAnsi="" w:eastAsia=""/>
          <w:b w:val="0"/>
          <w:i/>
          <w:color w:val="000000"/>
          <w:sz w:val="24"/>
        </w:rPr>
        <w:t xml:space="preserve">Partout.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Gbђjђ֊: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Pђcoo, gbђl, goolom. Mo cu֊ yerri ջo gbђjђ֊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pђwah ya. Zah kuu soջ ջo pђcoo, gbђjђ֊. Za cuu gbђjђ֊ ga wo fan </w:t>
      </w:r>
      <w:r>
        <w:rPr>
          <w:rFonts w:ascii="" w:hAnsi="" w:eastAsia=""/>
          <w:b w:val="0"/>
          <w:i w:val="0"/>
          <w:color w:val="000000"/>
          <w:sz w:val="24"/>
        </w:rPr>
        <w:t>kal dђfuu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Qui est court et gros.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249 </w:t>
      </w:r>
    </w:p>
    <w:p>
      <w:pPr>
        <w:sectPr>
          <w:pgSz w:w="8400" w:h="11900"/>
          <w:pgMar w:top="364" w:right="40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Gbђlgbђl, mgbђlmgbђl: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swahe. Me gaջ ne cii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gbђlgbђl (mgbђlmgbђl). Gbђlgbђl cuu cok ma gaջջe. Ne kal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cii vuu gbђlgbђl ka sah bii ba. Gbђlgbђl cuu tђսe’ tђսe’. Nyin </w:t>
      </w:r>
      <w:r>
        <w:rPr>
          <w:rFonts w:ascii="" w:hAnsi="" w:eastAsia=""/>
          <w:b w:val="0"/>
          <w:i w:val="0"/>
          <w:color w:val="000000"/>
          <w:sz w:val="24"/>
        </w:rPr>
        <w:t>cii mombai ջe gbђlgbђl (mgbђlmgbђl) kal ne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Creuser ou arracher avec force.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Gbђlli, gbyakke: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Zahsolle. Cok ma tђ gђђ sol ne suu. Gbђl syen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pђlli. Me սђ֊ liilii ֊haa gbђl syee me. Dђջ ah lee gin tђ kpuu </w:t>
      </w:r>
      <w:r>
        <w:rPr>
          <w:rFonts w:ascii="" w:hAnsi="" w:eastAsia=""/>
          <w:b w:val="0"/>
          <w:i w:val="0"/>
          <w:color w:val="000000"/>
          <w:sz w:val="24"/>
        </w:rPr>
        <w:t>gbђl dan tђri֊, wala hao gbђlli.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Bas du cou.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Gbђllo֊, gbђllo֊ gbђllo֊: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Gwari. Kђlaջ gbel gbђllo֊. Vam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gbel ge zahki gbђllo֊. Woi֊ mo ci֊ taa ջe, a gbel gin zahki </w:t>
      </w:r>
      <w:r>
        <w:rPr>
          <w:rFonts w:ascii="" w:hAnsi="" w:eastAsia=""/>
          <w:b w:val="0"/>
          <w:i w:val="0"/>
          <w:color w:val="000000"/>
          <w:sz w:val="24"/>
        </w:rPr>
        <w:t>gbђllo֊ gbђllo֊. Gbђllo֊ faa ջђ tђ fan ma gbel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Détachable.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Gbђlya֊: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Gbђt. Kun sor zoo tђ bii gbђlya֊. Bii ջa֊ zaa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gbђlya֊ kal ne ko. Ru kaa ջo fђrai ba, bii ge ջa֊ ru gbђlya֊. 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Gbђlya֊ cuu ջђ ma jo֊ tђ gwari. Gwii gbђr zah cii gbђlya֊.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Gbђlya֊ gbђlya֊ cuu ջђ mai mo ka pђ mu֊ ya. ॣђ ah za laa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gbђlya֊ gbђlya֊. Juu syii sђ֊ gbђlya֊ gbђlya֊ fee ye jo֊ ջo ne? </w:t>
      </w:r>
      <w:r>
        <w:rPr>
          <w:rFonts w:ascii="" w:hAnsi="" w:eastAsia=""/>
          <w:b w:val="0"/>
          <w:i w:val="0"/>
          <w:color w:val="000000"/>
          <w:sz w:val="24"/>
        </w:rPr>
        <w:t>Jeertђ ahe: Rђrђђ, pђ mu֊ni.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Etre en émoi.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Gbђm, gbђm gbђm: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Ryakryak. Wela֊ syee ge dai ne 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gbђm. Me ga dai ko ne suu ջe gbђm սђ. Na syee o, na ga dai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gbђm. Gbђm swaa ջђ ga dai cok fanne. Gbђm gbђm cuu bai kwo </w:t>
      </w:r>
      <w:r>
        <w:rPr>
          <w:rFonts w:ascii="" w:hAnsi="" w:eastAsia=""/>
          <w:b w:val="0"/>
          <w:i w:val="0"/>
          <w:color w:val="000000"/>
          <w:sz w:val="24"/>
        </w:rPr>
        <w:t>cok pђsahe.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Jusqu’à.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Gbђmgbea: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ne swahe, nyi֊ fasyen nyi dђջջi. Me kyeջko </w:t>
      </w:r>
      <w:r>
        <w:rPr>
          <w:rFonts w:ascii="" w:hAnsi="" w:eastAsia=""/>
          <w:b w:val="0"/>
          <w:i w:val="0"/>
          <w:color w:val="000000"/>
          <w:sz w:val="24"/>
        </w:rPr>
        <w:t>ge gbђmgbea.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Attraper ou arracher avec force.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Gbђmgbea: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Lwaamolii. Nwah kya֊. Nwah mai mo ka ru֊ kpee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Gbђmgbea սђђ me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Cancer, ulcere. </w:t>
      </w:r>
    </w:p>
    <w:p>
      <w:pPr>
        <w:autoSpaceDN w:val="0"/>
        <w:autoSpaceDE w:val="0"/>
        <w:widowControl/>
        <w:spacing w:line="266" w:lineRule="auto" w:before="9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250 </w:t>
      </w:r>
    </w:p>
    <w:p>
      <w:pPr>
        <w:sectPr>
          <w:pgSz w:w="8400" w:h="11900"/>
          <w:pgMar w:top="364" w:right="10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1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Gbђnђk: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 ’ahe. Mo cu֊ mbђro matђ gbђnђk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ॣђr ya֊ ah gbђnђk. Makah ju֊ cok ջo gbђnђk gbђnђk ka ջoo </w:t>
      </w:r>
      <w:r>
        <w:rPr>
          <w:rFonts w:ascii="" w:hAnsi="" w:eastAsia=""/>
          <w:b w:val="0"/>
          <w:i w:val="0"/>
          <w:color w:val="000000"/>
          <w:sz w:val="24"/>
        </w:rPr>
        <w:t>paare. Jeertђ ahe: Wereree, pђla֊ne. Za ki faara gbђnik.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Large, élargie.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Gbђr: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Tђri֊, cwђt. Gaa zahfah ge g֊ gbђr. Me haa ջal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waa gbђr. Me ջaa ge g֊ ne guu gbђrgbђr.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Avec force.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Gbђren: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Gbђren cuu fan ma in ga wo ki, mo so oo wii,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dђջ mo laa cii ahe. Me i tђsal ge wo ki gbђren wii waini. ॣol </w:t>
      </w:r>
      <w:r>
        <w:rPr>
          <w:rFonts w:ascii="" w:hAnsi="" w:eastAsia=""/>
          <w:b w:val="0"/>
          <w:i w:val="0"/>
          <w:color w:val="000000"/>
          <w:sz w:val="24"/>
        </w:rPr>
        <w:t>mo tђ ee cok ջe, a in nђn gbђren gbђren.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Clignotant des yeux, étincelle ou bruit de ce qui brille.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Gbђrgbђlђ֊: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ॣђђջђђ, ֊ga֊ga֊. Fan ma ne tђ gђr pђluuri.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Rђk jurpi֊ pђluu gbђrgbђlђ֊. Mawin woo kwaa pђluu gbђrgbђlђ֊ </w:t>
      </w:r>
      <w:r>
        <w:rPr>
          <w:rFonts w:ascii="" w:hAnsi="" w:eastAsia=""/>
          <w:b w:val="0"/>
          <w:i w:val="0"/>
          <w:color w:val="000000"/>
          <w:sz w:val="24"/>
        </w:rPr>
        <w:t>kal ne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Gros, potelé.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Gbђrgbђr: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swahe, gwari gwari. Mo kђђ me gbђrgbђr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ka. Dђջ ah jo֊ fan ne swah gbђrgbђr. Mo tђ jo֊ fan gbђrgbђr pђlli,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kaa ’wa. Ge kaa սђ ya kal ne pel gbђrgbђr. Jeertђ ahe: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Pђwokki.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Vacillant, chancelant.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Gbђri֊, gberya֊: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tђսe’, njurnjur, njwad njwad.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Mah ah սђ֊ tђtђl ջo sђ֊ gbђri֊ (gberya֊). Me lee ge sђ֊ gbђri֊. </w:t>
      </w:r>
    </w:p>
    <w:p>
      <w:pPr>
        <w:autoSpaceDN w:val="0"/>
        <w:autoSpaceDE w:val="0"/>
        <w:widowControl/>
        <w:spacing w:line="245" w:lineRule="auto" w:before="0" w:after="0"/>
        <w:ind w:left="0" w:right="86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Ka tђ zyii syee ya, za waara morgom nyi ko gbђri֊ gbђri֊. </w:t>
      </w:r>
      <w:r>
        <w:rPr>
          <w:rFonts w:ascii="" w:hAnsi="" w:eastAsia=""/>
          <w:b w:val="0"/>
          <w:i/>
          <w:color w:val="000000"/>
          <w:sz w:val="24"/>
        </w:rPr>
        <w:t xml:space="preserve">Etre forcé,  poussé.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Gbђrlђ֊: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Pђluuri, gbђrgbђlђ֊. ॣђ tђki va֊no ne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kђpelle. Mo woo lee voo ջo gbђrlђ֊ mo ga jo֊ fee ne ne? Gbђrlђ֊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fan mai mo pђ’manne, mo pђyђk ta. Dђջ hђr fii ne bii gbђrlђ֊ </w:t>
      </w:r>
      <w:r>
        <w:rPr>
          <w:rFonts w:ascii="" w:hAnsi="" w:eastAsia=""/>
          <w:b w:val="0"/>
          <w:i w:val="0"/>
          <w:color w:val="000000"/>
          <w:sz w:val="24"/>
        </w:rPr>
        <w:t>gbђrlђ֊ ga ne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Gros, mais qui bouge.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Gbђrmgbii: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pђgo֊ne. Kpuu mai ջoo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gbђrmgbii tђkolle. Kђlaջ mai coo ջo gbђrmgbii ka ne yeջ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Gbђrmgbii cuu fan mai mo pђgo֊ne, mo pђ’manne, mo pђyђk ta. </w:t>
      </w:r>
      <w:r>
        <w:rPr>
          <w:rFonts w:ascii="" w:hAnsi="" w:eastAsia=""/>
          <w:b w:val="0"/>
          <w:i w:val="0"/>
          <w:color w:val="000000"/>
          <w:sz w:val="24"/>
        </w:rPr>
        <w:t>Jeertђ ahe: Pђla֊ne, pђgwahe.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Lourd et gros. </w:t>
      </w:r>
    </w:p>
    <w:p>
      <w:pPr>
        <w:autoSpaceDN w:val="0"/>
        <w:autoSpaceDE w:val="0"/>
        <w:widowControl/>
        <w:spacing w:line="266" w:lineRule="auto" w:before="4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251 </w:t>
      </w:r>
    </w:p>
    <w:p>
      <w:pPr>
        <w:sectPr>
          <w:pgSz w:w="8400" w:h="11900"/>
          <w:pgMar w:top="364" w:right="39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Gbђrolle, gbђrulli: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tђtђlli, jo֊ fan pђwokki. Mo gbђrol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 geo, ma ջe me kal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Lent, nochalent.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Bђփi. Gbђr zahfah ya֊ ge lalle. Mo gbђr zah cii ka.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gbђr zah faa ջђ ki ya. Za gak faara fahlii gbђr, wala ջђփi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 dђջ mo gbђr a ջe, ka laa mor ջђ gwari ya. Jeertђ ahe: Coo, </w:t>
      </w:r>
      <w:r>
        <w:rPr>
          <w:rFonts w:ascii="" w:hAnsi="" w:eastAsia=""/>
          <w:b w:val="0"/>
          <w:i w:val="0"/>
          <w:color w:val="000000"/>
          <w:sz w:val="24"/>
        </w:rPr>
        <w:t>cwaa.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Ouvrir.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Gbђrul: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Ryakryak, kpaa, ђђ ya. Me nփi nyin gbђ gbђrul.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soջ ko ka, mo gbђ gbђrul. Gbђ wel ah gbђrul cuu fan nyi ko. </w:t>
      </w:r>
      <w:r>
        <w:rPr>
          <w:rFonts w:ascii="" w:hAnsi="" w:eastAsia=""/>
          <w:b w:val="0"/>
          <w:i/>
          <w:color w:val="000000"/>
          <w:sz w:val="24"/>
        </w:rPr>
        <w:t xml:space="preserve">Juste, net.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Gbђru֊: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Tђսe’, da֊, jђttђtђ, co֊ ya. Dђջ ah woo fan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 da֊ gbђru֊. We woo gbђru֊, we co֊ ka. Ya֊ ah lee ge 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gbђru֊. Zolra kal gbђru֊ gbђru֊. Me taira ge ջo tђki gbђru֊. </w:t>
      </w:r>
      <w:r>
        <w:rPr>
          <w:rFonts w:ascii="" w:hAnsi="" w:eastAsia=""/>
          <w:b w:val="0"/>
          <w:i/>
          <w:color w:val="000000"/>
          <w:sz w:val="24"/>
        </w:rPr>
        <w:t xml:space="preserve">Tout, ensemble.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Gbђrwak: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tђսe’, tђroջ. Gbђrwak cuu fan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 mo ka g֊ ya, syi֊ mo ka g֊ ya. Pђroջջe. Dђջ ah lee zo֊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gbђrwak. Mo ջoo ge pђ biicwak ka rwaջ gbђrwak. Lee ge tђwii </w:t>
      </w:r>
      <w:r>
        <w:rPr>
          <w:rFonts w:ascii="" w:hAnsi="" w:eastAsia=""/>
          <w:b w:val="0"/>
          <w:i w:val="0"/>
          <w:color w:val="000000"/>
          <w:sz w:val="24"/>
        </w:rPr>
        <w:t>zwam suu gbђrwak gbђrwak.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Egratignure.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Gbђrya֊: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Pak ջo ne kahe, soi. Cok maki ah ka yea zahki </w:t>
      </w:r>
      <w:r>
        <w:rPr>
          <w:rFonts w:ascii="" w:hAnsi="" w:eastAsia=""/>
          <w:b w:val="0"/>
          <w:i w:val="0"/>
          <w:color w:val="000000"/>
          <w:sz w:val="24"/>
        </w:rPr>
        <w:t xml:space="preserve">ya, a yea gbђrya֊. Fan mo ka ja֊ja֊ ya ջe, ka a gbђrya֊. Mo kan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ne kah gbђrya֊ a leere. Cok ah gbђrya֊ gbђrya֊. Jeertђ ahe: </w:t>
      </w:r>
      <w:r>
        <w:rPr>
          <w:rFonts w:ascii="" w:hAnsi="" w:eastAsia=""/>
          <w:b w:val="0"/>
          <w:i w:val="0"/>
          <w:color w:val="000000"/>
          <w:sz w:val="24"/>
        </w:rPr>
        <w:t>Ja֊ja֊, fertђ.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Penché, courbé.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Gbђzahe: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alkawal, ջtv yo. </w:t>
      </w:r>
      <w:r>
        <w:rPr>
          <w:rFonts w:ascii="" w:hAnsi="" w:eastAsia=""/>
          <w:b w:val="0"/>
          <w:i/>
          <w:color w:val="000000"/>
          <w:sz w:val="24"/>
        </w:rPr>
        <w:t xml:space="preserve">Alliance.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Sum sђrri. Gbђђ pђsah pђlli, pђsyemme. Za սeera gbђђ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go֊ ne go֊lii mo tђ gara ya֊ syak ջђђ o. Gbђђ tђgbana nђm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syee tђ dђջջi. Go֊ mai mo սee gbђђ ջe da֊, a սii ne go֊ gbђђ.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fan ma ne gbђђ da֊ a սii ne gbђђ ta. Gbђђ maսalle (maralle), </w:t>
      </w:r>
      <w:r>
        <w:rPr>
          <w:rFonts w:ascii="" w:hAnsi="" w:eastAsia=""/>
          <w:b w:val="0"/>
          <w:i w:val="0"/>
          <w:color w:val="000000"/>
          <w:sz w:val="24"/>
        </w:rPr>
        <w:t>gbђђ ֊golo֊. Tђzyee la֊ a pђgbђђ.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Oxyde de fer, kaolin jaune. </w:t>
      </w:r>
    </w:p>
    <w:p>
      <w:pPr>
        <w:autoSpaceDN w:val="0"/>
        <w:autoSpaceDE w:val="0"/>
        <w:widowControl/>
        <w:spacing w:line="266" w:lineRule="auto" w:before="3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252 </w:t>
      </w:r>
    </w:p>
    <w:p>
      <w:pPr>
        <w:sectPr>
          <w:pgSz w:w="8400" w:h="11900"/>
          <w:pgMar w:top="364" w:right="106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Gbђђgbђђ: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tђսe’. Nyin woo fan ya֊ ջe, gbђђgbђђ.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Gbђђgbђђ cuu co֊ fan ki ya, tђgbana tah ne talle. Woo gbђђgbђђ; </w:t>
      </w:r>
      <w:r>
        <w:rPr>
          <w:rFonts w:ascii="" w:hAnsi="" w:eastAsia=""/>
          <w:b w:val="0"/>
          <w:i w:val="0"/>
          <w:color w:val="000000"/>
          <w:sz w:val="24"/>
        </w:rPr>
        <w:t>kaa gbђђgbђђ.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Totalement, entièrement, tout.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Gbђђgbђђ: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mgbђrփi mgbђrփi (gbђrgbђr), ջtv yo. </w:t>
      </w:r>
      <w:r>
        <w:rPr>
          <w:rFonts w:ascii="" w:hAnsi="" w:eastAsia=""/>
          <w:b w:val="0"/>
          <w:i/>
          <w:color w:val="000000"/>
          <w:sz w:val="24"/>
        </w:rPr>
        <w:t xml:space="preserve">Amèrement.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Taini, wooni. Mo gbђђ cok ge lalle. Me tђ gbђђ ya֊.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woo, co֊ g֊ ka, mo gbђђ tђսe’. We gջђђ belbelle. Bii gջђђ </w:t>
      </w:r>
      <w:r>
        <w:rPr>
          <w:rFonts w:ascii="" w:hAnsi="" w:eastAsia=""/>
          <w:b w:val="0"/>
          <w:i w:val="0"/>
          <w:color w:val="000000"/>
          <w:sz w:val="24"/>
        </w:rPr>
        <w:t>cok kal ne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Balayer, nettoyer.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Rփi mai dђջ mo ci֊ kahfђnni. Gbђђ yea kahfђn gwa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da֊. Gbђђ gak zya֊ ki ne pya֊ne. Gbђђ gban za ki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Poils du tempe. </w:t>
      </w:r>
    </w:p>
    <w:p>
      <w:pPr>
        <w:autoSpaceDN w:val="0"/>
        <w:autoSpaceDE w:val="0"/>
        <w:widowControl/>
        <w:spacing w:line="245" w:lineRule="auto" w:before="76" w:after="0"/>
        <w:ind w:left="0" w:right="236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Gbђђre: jf. zmmf.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Kђђni, rooni. Afee ye gbђђ mo ka mo ge ne?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ye gbђђ mo tђ fan ah ne? Jol mo gbђђ mo la֊, mo juu fan ah </w:t>
      </w:r>
      <w:r>
        <w:rPr>
          <w:rFonts w:ascii="" w:hAnsi="" w:eastAsia=""/>
          <w:b w:val="0"/>
          <w:i w:val="0"/>
          <w:color w:val="000000"/>
          <w:sz w:val="24"/>
        </w:rPr>
        <w:t>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Démanger, piquer, abassourdi.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Gbђђre, gbђђni: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Lwђђni, syenne. Suu gbђђ me ne lii ah da֊.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juu fan gbah ջe, a gbђђ suu. Syem manyeeki ah gbђђ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Mo gbђђ ka a cee nwahe. Mo gbђђ lђђ nyi me ka, ջђ ma gaջ </w:t>
      </w:r>
      <w:r>
        <w:rPr>
          <w:rFonts w:ascii="" w:hAnsi="" w:eastAsia=""/>
          <w:b w:val="0"/>
          <w:i w:val="0"/>
          <w:color w:val="000000"/>
          <w:sz w:val="24"/>
        </w:rPr>
        <w:t>ki. Za ka faa nyi dђջ mo gbђђ suu ջo ya (mo ee suu ջo).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Démanger, se gratter, piquer.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Gbђђrփi gbђђrփi, gbђђgbђђ, mgbђrփi mgbђrփi: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We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yeyee gbђђrփi gbђђrփi. Yeyee gbђђrփi gbђђrփi (mgbђrփi mgbђrփi,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gbђђgbђђ) cuu yee mai dђջ moo yim ne ko kpiսkpiսa (piջpiջ). </w:t>
      </w:r>
      <w:r>
        <w:rPr>
          <w:rFonts w:ascii="" w:hAnsi="" w:eastAsia=""/>
          <w:b w:val="0"/>
          <w:i w:val="0"/>
          <w:color w:val="000000"/>
          <w:sz w:val="24"/>
        </w:rPr>
        <w:t>Yee mai cuu mђ wee nyee moo yimra ne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Amèrement. </w:t>
      </w:r>
    </w:p>
    <w:p>
      <w:pPr>
        <w:autoSpaceDN w:val="0"/>
        <w:autoSpaceDE w:val="0"/>
        <w:widowControl/>
        <w:spacing w:line="266" w:lineRule="auto" w:before="214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253 </w:t>
      </w:r>
    </w:p>
    <w:p>
      <w:pPr>
        <w:sectPr>
          <w:pgSz w:w="8400" w:h="11900"/>
          <w:pgMar w:top="364" w:right="45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40"/>
        </w:rPr>
        <w:t xml:space="preserve">H </w:t>
      </w:r>
    </w:p>
    <w:p>
      <w:pPr>
        <w:autoSpaceDN w:val="0"/>
        <w:autoSpaceDE w:val="0"/>
        <w:widowControl/>
        <w:spacing w:line="245" w:lineRule="auto" w:before="20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(10) syel masyin fan֊wђђ zah Munda֊. Dђջ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սii ջe, mo ђђ zah nje, yђl (yil) tђrփi (tђrђn) juu lђђ ma sђ֊ soջ </w:t>
      </w:r>
      <w:r>
        <w:rPr>
          <w:rFonts w:ascii="" w:hAnsi="" w:eastAsia=""/>
          <w:b w:val="0"/>
          <w:i w:val="0"/>
          <w:color w:val="000000"/>
          <w:sz w:val="24"/>
        </w:rPr>
        <w:t>tђ’yak pђђ ge lalle. h.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10èm lettre d’alphabet moundang. </w:t>
      </w:r>
    </w:p>
    <w:p>
      <w:pPr>
        <w:autoSpaceDN w:val="0"/>
        <w:autoSpaceDE w:val="0"/>
        <w:widowControl/>
        <w:spacing w:line="245" w:lineRule="auto" w:before="74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Awai. Zyii ջђ zah dђջջi. Ha, mo faa սii? </w:t>
      </w:r>
      <w:r>
        <w:rPr>
          <w:rFonts w:ascii="" w:hAnsi="" w:eastAsia=""/>
          <w:b w:val="0"/>
          <w:i/>
          <w:color w:val="000000"/>
          <w:sz w:val="24"/>
        </w:rPr>
        <w:t xml:space="preserve">Répondre à un appel.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fan ma jo֊ jur ne սii ahe: Zwђђ zah haa. Me laa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zwђђ zah gin haa haa.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Bruit de vomissement.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Haa tђtђlli: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tђtђl ga sђ֊ gin sђ֊. Dђջ mo laa ջђ ma’nyah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a haa tђtђlli ka cuuni ջђ ah ’nyah suu ’min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Agiter, ou secouer la tête. </w:t>
      </w:r>
    </w:p>
    <w:p>
      <w:pPr>
        <w:autoSpaceDN w:val="0"/>
        <w:autoSpaceDE w:val="0"/>
        <w:widowControl/>
        <w:spacing w:line="245" w:lineRule="auto" w:before="76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Haa yee: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yeyee,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Pleurer.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Gaani, maa ne swahe. Mo haa ge g֊ ne fanne. Waa haa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ջal ջo nyi me. Haa zahfah ge g֊ gbђr, ’yah faa: Coo mba֊.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Enfoncer, clouer. </w:t>
      </w:r>
    </w:p>
    <w:p>
      <w:pPr>
        <w:autoSpaceDN w:val="0"/>
        <w:autoSpaceDE w:val="0"/>
        <w:widowControl/>
        <w:spacing w:line="245" w:lineRule="auto" w:before="74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Haaram ս. </w:t>
      </w:r>
      <w:r>
        <w:rPr>
          <w:rFonts w:ascii="" w:hAnsi="" w:eastAsia=""/>
          <w:b w:val="0"/>
          <w:i w:val="0"/>
          <w:color w:val="000000"/>
          <w:sz w:val="24"/>
        </w:rPr>
        <w:t>Mo</w:t>
      </w:r>
      <w:r>
        <w:rPr>
          <w:rFonts w:ascii="" w:hAnsi="" w:eastAsia=""/>
          <w:b w:val="0"/>
          <w:i w:val="0"/>
          <w:color w:val="000000"/>
          <w:sz w:val="24"/>
        </w:rPr>
        <w:t xml:space="preserve">ee kalgii,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(kuu) yo. Tђzyee (tђzee) ah a pђzwakke, za so֊,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kђђ zwan ne ջђ ջђr syenne. Zwak haare. Kai, dђջ ka gak ren </w:t>
      </w:r>
      <w:r>
        <w:rPr>
          <w:rFonts w:ascii="" w:hAnsi="" w:eastAsia=""/>
          <w:b w:val="0"/>
          <w:i w:val="0"/>
          <w:color w:val="000000"/>
          <w:sz w:val="24"/>
        </w:rPr>
        <w:t>a, a na haare, a pђzwak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Amer, mauvais gout.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Haara֊: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sђ֊, hai. Nahnђn ah ka pђsah ya, a ee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haara֊. Me ee cok haara֊.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Sans connaissance.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Haarao: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Laaro, bai ’nyahre. Nђђ ah a haaro, ka pђ’nyah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ya, a kђ zah haaro (laaro).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Sans gout, ou mauvais gout. </w:t>
      </w:r>
    </w:p>
    <w:p>
      <w:pPr>
        <w:autoSpaceDN w:val="0"/>
        <w:autoSpaceDE w:val="0"/>
        <w:widowControl/>
        <w:spacing w:line="266" w:lineRule="auto" w:before="27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254 </w:t>
      </w:r>
    </w:p>
    <w:p>
      <w:pPr>
        <w:sectPr>
          <w:pgSz w:w="8400" w:h="11900"/>
          <w:pgMar w:top="542" w:right="105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Haare, haaram: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Haa sye, kpuu mayak lii ah yo, a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bђrђmmi (pђbђmmi). Kpuu mai pђyak na haare. Yakwii haa ’men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Za Torrock faara kpuu haa a camcam gwa, ara pђyakke,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pђbђmmi da֊, amma goo ջђђ a camcam. </w:t>
      </w:r>
      <w:r>
        <w:rPr>
          <w:rFonts w:ascii="" w:hAnsi="" w:eastAsia=""/>
          <w:b/>
          <w:i w:val="0"/>
          <w:color w:val="000000"/>
          <w:sz w:val="24"/>
        </w:rPr>
        <w:t>1. Haa mђka,</w:t>
      </w:r>
      <w:r>
        <w:rPr>
          <w:rFonts w:ascii="" w:hAnsi="" w:eastAsia=""/>
          <w:b w:val="0"/>
          <w:i w:val="0"/>
          <w:color w:val="000000"/>
          <w:sz w:val="24"/>
        </w:rPr>
        <w:t xml:space="preserve"> goo ah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’ahe, jur goo swaa. </w:t>
      </w:r>
      <w:r>
        <w:rPr>
          <w:rFonts w:ascii="" w:hAnsi="" w:eastAsia=""/>
          <w:b/>
          <w:i w:val="0"/>
          <w:color w:val="000000"/>
          <w:sz w:val="24"/>
        </w:rPr>
        <w:t>2. Haa munda֊.</w:t>
      </w:r>
      <w:r>
        <w:rPr>
          <w:rFonts w:ascii="" w:hAnsi="" w:eastAsia=""/>
          <w:b w:val="0"/>
          <w:i w:val="0"/>
          <w:color w:val="000000"/>
          <w:sz w:val="24"/>
        </w:rPr>
        <w:t xml:space="preserve"> Goo haa munda֊ (haaram),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pђnyi֊. Gwii (gii) ’yahra re lee haa da֊ pђlli. Za kђ Lђђre սiira </w:t>
      </w:r>
      <w:r>
        <w:rPr>
          <w:rFonts w:ascii="" w:hAnsi="" w:eastAsia=""/>
          <w:b w:val="0"/>
          <w:i w:val="0"/>
          <w:color w:val="000000"/>
          <w:sz w:val="24"/>
        </w:rPr>
        <w:t>haa mђka ne gora֊.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Prosopis africana.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Haջջe: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 vam solai ma tђ bi֊ ahe. Haջ gwa kii kara֊ga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va֊no. Haջ ka ne yeջ zђzђђko yao. Mo ga soo haջ ah da֊ ka co֊ </w:t>
      </w:r>
      <w:r>
        <w:rPr>
          <w:rFonts w:ascii="" w:hAnsi="" w:eastAsia=""/>
          <w:b w:val="0"/>
          <w:i w:val="0"/>
          <w:color w:val="000000"/>
          <w:sz w:val="24"/>
        </w:rPr>
        <w:t>ya, tђgbana faa: Mo soo da֊ ka co֊ fan ki bi֊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Ancienne monaie, dernière pièce d’argent.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Haջջe: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Lђђ suu, cwah zahe. ॣeekah (mђndereo) a haջ zahe.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fok ջeekah nahnђn ջe, a cwahe.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Brûler, piquer, chauffer.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Haջջe: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Yeeni, cakke, wala սii dђջջi. Za haջ dђջ ne jolle, haջ </w:t>
      </w:r>
      <w:r>
        <w:rPr>
          <w:rFonts w:ascii="" w:hAnsi="" w:eastAsia=""/>
          <w:b w:val="0"/>
          <w:i w:val="0"/>
          <w:color w:val="000000"/>
          <w:sz w:val="24"/>
        </w:rPr>
        <w:t>ne nahnђnni. Mo haջ zah ah ka.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Gesticuler, faire les signes de la main.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Haջջe, happe: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Ren ne swahe, gwari gwari. Mo ջoo nђђ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ջe, a hђhaջջe. Dђջ ah haջ (hap) tђwaa mђ ah vђr ջe. Ur sђ֊ </w:t>
      </w:r>
      <w:r>
        <w:rPr>
          <w:rFonts w:ascii="" w:hAnsi="" w:eastAsia=""/>
          <w:b w:val="0"/>
          <w:i w:val="0"/>
          <w:color w:val="000000"/>
          <w:sz w:val="24"/>
        </w:rPr>
        <w:t>haջ (hap).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Rapidement.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Haջջe, hђջջe: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Kanne, gbђni. Haջ (hђջ) nђђ, wala kah tђ wii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cwahe. Nђђ ջo cwah pђsah ya ջe, mo jin haջ tђ wii bi֊ սao. </w:t>
      </w:r>
      <w:r>
        <w:rPr>
          <w:rFonts w:ascii="" w:hAnsi="" w:eastAsia=""/>
          <w:b w:val="0"/>
          <w:i w:val="0"/>
          <w:color w:val="000000"/>
          <w:sz w:val="24"/>
        </w:rPr>
        <w:t>Cel tђ wuuni, mo haջ jol tђ wii սђ.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Brûler, se chauffer, se rechauffer..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Haջջe, hђջջe: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Kђђni. Him (yim) jol nփi gwii, wala kђђ gwii.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Haջ (hђջ) juu ne jol ka mo zoo ko kalle. Za hђջ fan ne jolle, </w:t>
      </w:r>
      <w:r>
        <w:rPr>
          <w:rFonts w:ascii="" w:hAnsi="" w:eastAsia=""/>
          <w:b w:val="0"/>
          <w:i w:val="0"/>
          <w:color w:val="000000"/>
          <w:sz w:val="24"/>
        </w:rPr>
        <w:t>nahnђnni. Hђջ nyah tђ wii.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Gesticuler, faire signe de la main, chasser, faire fuir, désinfecter, </w:t>
      </w:r>
      <w:r>
        <w:rPr>
          <w:rFonts w:ascii="" w:hAnsi="" w:eastAsia=""/>
          <w:b w:val="0"/>
          <w:i/>
          <w:color w:val="000000"/>
          <w:sz w:val="24"/>
        </w:rPr>
        <w:t xml:space="preserve">stériliser.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Hah սii, sah սii: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॥iսii ne suu swahe. Mo hah (sah) սii ah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geko sa. Azu ye tђ hah (sah) սii moo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Appeler avec force, rapidité. </w:t>
      </w:r>
    </w:p>
    <w:p>
      <w:pPr>
        <w:autoSpaceDN w:val="0"/>
        <w:autoSpaceDE w:val="0"/>
        <w:widowControl/>
        <w:spacing w:line="266" w:lineRule="auto" w:before="3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255 </w:t>
      </w:r>
    </w:p>
    <w:p>
      <w:pPr>
        <w:sectPr>
          <w:pgSz w:w="8400" w:h="11900"/>
          <w:pgMar w:top="364" w:right="45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Hahe, hahni: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ॣeջ fanne, ֊gom fanne. Va֊no ջe, za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Hao.  Me ga hah zahwii. Mo ge hah keesyer ge ne ko. Tђ hah ya֊ </w:t>
      </w:r>
      <w:r>
        <w:rPr>
          <w:rFonts w:ascii="" w:hAnsi="" w:eastAsia=""/>
          <w:b w:val="0"/>
          <w:i w:val="0"/>
          <w:color w:val="000000"/>
          <w:sz w:val="24"/>
        </w:rPr>
        <w:t>mataa ga sђ֊. Gwii tђ hah korre.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Casser, faire tomber, malaise.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Hahkke, hahk hahkke: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Mgbaa dђջ ne ջђ, soջ cok ’yak nyi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cuu fasyenne ta. Kahlaa hahk ko ջo. Gђђzyii hahk ջo hahkke, </w:t>
      </w:r>
      <w:r>
        <w:rPr>
          <w:rFonts w:ascii="" w:hAnsi="" w:eastAsia=""/>
          <w:b w:val="0"/>
          <w:i w:val="0"/>
          <w:color w:val="000000"/>
          <w:sz w:val="24"/>
        </w:rPr>
        <w:t>ka tђ soջ cok (tok) it tђ’yak nyi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Importuner, déranger, douleur.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Hahkђkђђ: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Pђzwakke. Kpuu bah a pђzwak hahkђkђђ. </w:t>
      </w:r>
      <w:r>
        <w:rPr>
          <w:rFonts w:ascii="" w:hAnsi="" w:eastAsia=""/>
          <w:b w:val="0"/>
          <w:i/>
          <w:color w:val="000000"/>
          <w:sz w:val="24"/>
        </w:rPr>
        <w:t xml:space="preserve">Beaucoup  amère. </w:t>
      </w:r>
    </w:p>
    <w:p>
      <w:pPr>
        <w:autoSpaceDN w:val="0"/>
        <w:autoSpaceDE w:val="0"/>
        <w:widowControl/>
        <w:spacing w:line="245" w:lineRule="auto" w:before="74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Hahmabuuri: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bahmasђluuri, ջtv yo. </w:t>
      </w:r>
      <w:r>
        <w:rPr>
          <w:rFonts w:ascii="" w:hAnsi="" w:eastAsia=""/>
          <w:b w:val="0"/>
          <w:i/>
          <w:color w:val="000000"/>
          <w:sz w:val="24"/>
        </w:rPr>
        <w:t xml:space="preserve">Sot de joie, de froid.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Hahre, hђђre: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Gwahe. Jo֊ fan gwari gwari. Dђջ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pђhahre (pђgwahe). Za wђђ jo֊ fan pђhahre (pђgwahe), ma ջo mo </w:t>
      </w:r>
      <w:r>
        <w:rPr>
          <w:rFonts w:ascii="" w:hAnsi="" w:eastAsia=""/>
          <w:b w:val="0"/>
          <w:i w:val="0"/>
          <w:color w:val="000000"/>
          <w:sz w:val="24"/>
        </w:rPr>
        <w:t>ka pђ hah (gwah)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Rapidité, agile.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Hahro: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pђsah ya. Nahnђn jo֊ me ջo hahro. Nђm tђ waa </w:t>
      </w:r>
      <w:r>
        <w:rPr>
          <w:rFonts w:ascii="" w:hAnsi="" w:eastAsia=""/>
          <w:b w:val="0"/>
          <w:i w:val="0"/>
          <w:color w:val="000000"/>
          <w:sz w:val="24"/>
        </w:rPr>
        <w:t>me, nђn ջe da֊ hahro. Jeertђ ahe: ॣelջel.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Somnolent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ॣwakke. Dђջ ah ge dai me hai me foo ջђ ah սђ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ga ֊hoo ya֊ ջii hai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Sans attente, plus tard.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Zђzђђko sor jo֊ hai ջe. Hai cuu ka pђgaջ ya </w:t>
      </w:r>
      <w:r>
        <w:rPr>
          <w:rFonts w:ascii="" w:hAnsi="" w:eastAsia=""/>
          <w:b w:val="0"/>
          <w:i w:val="0"/>
          <w:color w:val="000000"/>
          <w:sz w:val="24"/>
        </w:rPr>
        <w:t xml:space="preserve">ta. Mo lwaa lee ah ջo hai.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Partout, moins cher.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Haփ: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cokki. Haփ jur nђђmin ջo, amma haփ pђla֊ne. Haփ ren </w:t>
      </w:r>
      <w:r>
        <w:rPr>
          <w:rFonts w:ascii="" w:hAnsi="" w:eastAsia=""/>
          <w:b w:val="0"/>
          <w:i w:val="0"/>
          <w:color w:val="000000"/>
          <w:sz w:val="24"/>
        </w:rPr>
        <w:t>ђђ pђlli na pђpђђ.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Ourebi, cobbe de roseau (redunca redunca).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Haihai: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bai jo֊ fan sahe. Fan ge ջo haihai. Mo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 nђђ manyeeki ah haihai ya. Mawin ma tђ haihai, tђgbana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a jo֊ tђkoi. ॣђ ah ka hai ya, ane morrփi. Syem ah pђ’manne a faa </w:t>
      </w:r>
      <w:r>
        <w:rPr>
          <w:rFonts w:ascii="" w:hAnsi="" w:eastAsia=""/>
          <w:b w:val="0"/>
          <w:i w:val="0"/>
          <w:color w:val="000000"/>
          <w:sz w:val="24"/>
        </w:rPr>
        <w:t>ջђ haihai.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Beaucoup, partout, de tout côté, irréflèchie, en désordre, désordonné.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256 </w:t>
      </w:r>
    </w:p>
    <w:p>
      <w:pPr>
        <w:sectPr>
          <w:pgSz w:w="8400" w:h="11900"/>
          <w:pgMar w:top="364" w:right="108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Hailuu: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jo֊ fan sahe. Dђջ jo֊ fan hailuu. </w:t>
      </w:r>
      <w:r>
        <w:rPr>
          <w:rFonts w:ascii="" w:hAnsi="" w:eastAsia=""/>
          <w:b w:val="0"/>
          <w:i/>
          <w:color w:val="000000"/>
          <w:sz w:val="24"/>
        </w:rPr>
        <w:t xml:space="preserve">Mauvaise habitude.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Haini: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Kaani. Va֊no ջe, dђջ faa: </w:t>
      </w:r>
      <w:r>
        <w:rPr>
          <w:rFonts w:ascii="" w:hAnsi="" w:eastAsia=""/>
          <w:b/>
          <w:i w:val="0"/>
          <w:color w:val="000000"/>
          <w:sz w:val="24"/>
        </w:rPr>
        <w:t>Kaani</w:t>
      </w:r>
      <w:r>
        <w:rPr>
          <w:rFonts w:ascii="" w:hAnsi="" w:eastAsia=""/>
          <w:b w:val="0"/>
          <w:i w:val="0"/>
          <w:color w:val="000000"/>
          <w:sz w:val="24"/>
        </w:rPr>
        <w:t xml:space="preserve">. Dђջ kaa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֊haano. Pp. Za </w:t>
      </w:r>
      <w:r>
        <w:rPr>
          <w:rFonts w:ascii="" w:hAnsi="" w:eastAsia=""/>
          <w:b/>
          <w:i w:val="0"/>
          <w:color w:val="000000"/>
          <w:sz w:val="24"/>
        </w:rPr>
        <w:t xml:space="preserve">haira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mor kpuu ֊haano. We hai ջo nyee tђkol </w:t>
      </w:r>
      <w:r>
        <w:rPr>
          <w:rFonts w:ascii="" w:hAnsi="" w:eastAsia=""/>
          <w:b w:val="0"/>
          <w:i w:val="0"/>
          <w:color w:val="000000"/>
          <w:sz w:val="24"/>
        </w:rPr>
        <w:t>’wel jo֊ feene? Mo haira ge sђ֊.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de s’assoir.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Haփni: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Zyi֊ ge lalle, syee zah ah ge lalle. Mo haփ zah ah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lalle. We haփ ge lal pђlli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Ecarter, s’écarter.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Haփni: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jo֊ ge ne fah koo ko o. ॣђ bai saa֊ dђջ ki. Mo haփ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ko. ॣђ ma sa֊ ջe ka g֊ ya, mo haփ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Cela ne me regarde pas, va avec.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Hakilo: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ॣђfooni, ջђtanne, tan suu. Dђջ ah ka ne hakilo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Hakilo ջe ge ya ba. Mo jo֊ fan bai hakilo, ’yah faa bai foo ջђ. </w:t>
      </w:r>
      <w:r>
        <w:rPr>
          <w:rFonts w:ascii="" w:hAnsi="" w:eastAsia=""/>
          <w:b w:val="0"/>
          <w:i/>
          <w:color w:val="000000"/>
          <w:sz w:val="24"/>
        </w:rPr>
        <w:t xml:space="preserve">Sagesse, connaissance.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Hal tђսee: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Vђr tђսee pђђ. Ru pђpђђ hal tђսee ջo gwa ջe. Tђսee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pђwahe, ka hal gwari ya. Me hal tђսee pђђ mai ջe, me ga ya֊ </w:t>
      </w:r>
      <w:r>
        <w:rPr>
          <w:rFonts w:ascii="" w:hAnsi="" w:eastAsia=""/>
          <w:b w:val="0"/>
          <w:i w:val="0"/>
          <w:color w:val="000000"/>
          <w:sz w:val="24"/>
        </w:rPr>
        <w:t>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Finir de labourer le sillon d’une portion de terre.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Halbai: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Fagaini. ઞwђђ za taa maara halbai voo (boo) ջђђra,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tђ kpuu zah kђsђ֊. A maara ndђfђri pђ tђ kpuu zah ma kђsђ֊.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Halbai pђfai, a pђ wahlle. Ndђfђri a pђcoo, tђtђl ah pђ ’ahe. Ge pel </w:t>
      </w:r>
      <w:r>
        <w:rPr>
          <w:rFonts w:ascii="" w:hAnsi="" w:eastAsia=""/>
          <w:b w:val="0"/>
          <w:i w:val="0"/>
          <w:color w:val="000000"/>
          <w:sz w:val="24"/>
        </w:rPr>
        <w:t xml:space="preserve">nje o ջe, fan ma սii ne majamlee ge nyi֊ cok ջђђra. Majamlee </w:t>
      </w:r>
      <w:r>
        <w:rPr>
          <w:rFonts w:ascii="" w:hAnsi="" w:eastAsia=""/>
          <w:b w:val="0"/>
          <w:i w:val="0"/>
          <w:color w:val="000000"/>
          <w:sz w:val="24"/>
        </w:rPr>
        <w:t>pђsyee, ֊wђђ maara voo (boo) ko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Parure des femmes.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Mgbai ge sђ֊, ’wal ge lalle. Mo hal korvuu ge sђ֊.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hal no ne? Oho, me gak halle. Mo hal ge sђ֊ kpђrlo֊.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Zahvahlbii (zahbalbii) tђ hal ga pelle ga pelle.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Elargir, déborder.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Halle, hђlli: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jo֊ kђnda֊ne, wala tђsal mai za kђnda֊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eera kђnda֊ ne ko. Kaa ջo tђ halle (hђlli). Tђ lђђ tђsal tђ halle. Tђ </w:t>
      </w:r>
      <w:r>
        <w:rPr>
          <w:rFonts w:ascii="" w:hAnsi="" w:eastAsia=""/>
          <w:b w:val="0"/>
          <w:i w:val="0"/>
          <w:color w:val="000000"/>
          <w:sz w:val="24"/>
        </w:rPr>
        <w:t>keera zah halle. Hal faa սђne?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Lieu de dévination, voyant. </w:t>
      </w:r>
    </w:p>
    <w:p>
      <w:pPr>
        <w:autoSpaceDN w:val="0"/>
        <w:autoSpaceDE w:val="0"/>
        <w:widowControl/>
        <w:spacing w:line="266" w:lineRule="auto" w:before="2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257 </w:t>
      </w:r>
    </w:p>
    <w:p>
      <w:pPr>
        <w:sectPr>
          <w:pgSz w:w="8400" w:h="11900"/>
          <w:pgMar w:top="364" w:right="41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Halle, hђlli, hille: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rђk fan maջea ahe, fataa. Cok tai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ka ne yeջ yao. ’Nahmme, sahe, fataa da֊ mor rђk ga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halle (hђlli, hille). Mo gbђ hal ah kah ya֊ gwari ka. Za ma bai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 fyahra fan tђ halle (hђlli, hille). Za faa: Dђջlii sye hal o, za </w:t>
      </w:r>
      <w:r>
        <w:rPr>
          <w:rFonts w:ascii="" w:hAnsi="" w:eastAsia=""/>
          <w:b w:val="0"/>
          <w:i w:val="0"/>
          <w:color w:val="000000"/>
          <w:sz w:val="24"/>
        </w:rPr>
        <w:t>rђk fan da֊ ga tђl ahe (dђworre).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Tas d’ordures, fumier.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Ham: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tai ge tђki, cee ge tђki, fer zah fanne. Mo ham </w:t>
      </w:r>
      <w:r>
        <w:rPr>
          <w:rFonts w:ascii="" w:hAnsi="" w:eastAsia=""/>
          <w:b w:val="0"/>
          <w:i w:val="0"/>
          <w:color w:val="000000"/>
          <w:sz w:val="24"/>
        </w:rPr>
        <w:t xml:space="preserve">daagol ge tђki. Me ka gak ham zah pђr ya. ॣal ջe ka gak ham ya. </w:t>
      </w: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Mo ham suu nђn ki gwa koo sai. Dђջ gak faa ham ge tђki ta. </w:t>
      </w:r>
      <w:r>
        <w:rPr>
          <w:rFonts w:ascii="" w:hAnsi="" w:eastAsia=""/>
          <w:b w:val="0"/>
          <w:i/>
          <w:color w:val="000000"/>
          <w:sz w:val="24"/>
        </w:rPr>
        <w:t xml:space="preserve">Rentrer, retourner.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Ham jolle: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Jin i dђջ ta. Me ham jol ne ki սђ ya, me so jin i ko </w:t>
      </w:r>
      <w:r>
        <w:rPr>
          <w:rFonts w:ascii="" w:hAnsi="" w:eastAsia=""/>
          <w:b w:val="0"/>
          <w:i w:val="0"/>
          <w:color w:val="000000"/>
          <w:sz w:val="24"/>
        </w:rPr>
        <w:t xml:space="preserve">ta ya. Wel ka ham jol ne pam, wala mam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Taper.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Ham syakke: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syakke, ջoo syakke. </w:t>
      </w:r>
      <w:r>
        <w:rPr>
          <w:rFonts w:ascii="" w:hAnsi="" w:eastAsia=""/>
          <w:b w:val="0"/>
          <w:i/>
          <w:color w:val="000000"/>
          <w:sz w:val="24"/>
        </w:rPr>
        <w:t xml:space="preserve">Sourire.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Han ջђ, faa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han ջђ ջo nyi zu sye ne gerre (veսսe)?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 han (faa) zah tai man nyi ko ջe ne? A’a, me han (faa) ya </w:t>
      </w:r>
      <w:r>
        <w:rPr>
          <w:rFonts w:ascii="" w:hAnsi="" w:eastAsia=""/>
          <w:b w:val="0"/>
          <w:i w:val="0"/>
          <w:color w:val="000000"/>
          <w:sz w:val="24"/>
        </w:rPr>
        <w:t>ba. Mo ya֊ ka, mo ge han ջђ nyee nyi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Parler, dire.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Han kya֊: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kya֊. Mo han kya֊ lђ֊ pђsahe. Dђջ ul tђsol han </w:t>
      </w:r>
      <w:r>
        <w:rPr>
          <w:rFonts w:ascii="" w:hAnsi="" w:eastAsia=""/>
          <w:b w:val="0"/>
          <w:i w:val="0"/>
          <w:color w:val="000000"/>
          <w:sz w:val="24"/>
        </w:rPr>
        <w:t>pђraa pђraa.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Faire entendre la voix.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Han tђђre: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 tђђre, ur tђђre, kal ne tђђre. Mo waa han tђђ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nai sђ. Mo han tђђ ջe zahlђ֊ pђpaare, me zyii ջђ ki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Insulter.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Nփi juu, nђђ pђpaare. Me ge ha֊ juu tђ sor kalle. Me ha֊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loo pђ ’wah ջo. Dђђ ha֊ սul kal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Chasser.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Swaa, yeryerre. Wel ah ha֊ ջo no cam. Dђջ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faa: me ye ha֊ ko ջo ta. Amo sye mo ha֊ ya ba. A ga ha֊ ne </w:t>
      </w:r>
      <w:r>
        <w:rPr>
          <w:rFonts w:ascii="" w:hAnsi="" w:eastAsia=""/>
          <w:b w:val="0"/>
          <w:i w:val="0"/>
          <w:color w:val="000000"/>
          <w:sz w:val="24"/>
        </w:rPr>
        <w:t>kene?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Devenir fort, solide.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258 </w:t>
      </w:r>
    </w:p>
    <w:p>
      <w:pPr>
        <w:sectPr>
          <w:pgSz w:w="8400" w:h="11900"/>
          <w:pgMar w:top="364" w:right="111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Ha֊ bamme: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Yee, tђbee, ջђ faa bamme. Bam tђ ha֊ pђlli սii </w:t>
      </w:r>
      <w:r>
        <w:rPr>
          <w:rFonts w:ascii="" w:hAnsi="" w:eastAsia=""/>
          <w:b w:val="0"/>
          <w:i w:val="0"/>
          <w:color w:val="000000"/>
          <w:sz w:val="24"/>
        </w:rPr>
        <w:t>nai ne? Bam tђ ha֊ pђlli mo uu lal ka.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Tonnerre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dђfuu ma kђsyil sah ne gђђzyii. ॣђr a kђsyil ha֊ne.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saa fan ge sah ya ta, mo so saa ge ha֊ne. Gal mo tђ ren mo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gbђ ha֊ ahe. Ha֊ ah sa֊ neo, ka pђ ’ah ya. Mђla֊ ah lee ha֊ </w:t>
      </w:r>
      <w:r>
        <w:rPr>
          <w:rFonts w:ascii="" w:hAnsi="" w:eastAsia=""/>
          <w:b w:val="0"/>
          <w:i w:val="0"/>
          <w:color w:val="000000"/>
          <w:sz w:val="24"/>
        </w:rPr>
        <w:t>pђsah tђgbana zyeջra ko ջo ne jolle.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Hanches.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Kђsyil fanne. Syee ge uu ha֊ gai. Ha֊ a cuu sђ֊ ta.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ee ge mor ha֊ tal sђ֊. Bee bii baa ya, a ne ha֊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 milieu.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wii pђ’manne, pђlli mor ka vam mo yea pђsyee.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Ha֊ vam mor wii cwah me ne ko. Suu we mai ha֊ wii ջo սi nai </w:t>
      </w:r>
      <w:r>
        <w:rPr>
          <w:rFonts w:ascii="" w:hAnsi="" w:eastAsia=""/>
          <w:b w:val="0"/>
          <w:i w:val="0"/>
          <w:color w:val="000000"/>
          <w:sz w:val="24"/>
        </w:rPr>
        <w:t>ne? Com ha֊ suu nyi me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Chauffer (soleil, feu)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Haoջelle: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Dђndi֊. Haoջel pђ ’ah kabђram. Dђջ mo gbђ haoջel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jol ջe, sol ah la֊ ջel, ջel, ջeջelle. Fan jo֊ ah nyi tђսii nyi ko </w:t>
      </w:r>
      <w:r>
        <w:rPr>
          <w:rFonts w:ascii="" w:hAnsi="" w:eastAsia=""/>
          <w:b w:val="0"/>
          <w:i w:val="0"/>
          <w:color w:val="000000"/>
          <w:sz w:val="24"/>
        </w:rPr>
        <w:t>sђ.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Insecte.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ॣelle, gwolle. Va֊no ջe, za faa: Hao. Mo pђpaa ջe,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faa: Hahni (hahe). Mo ee ջђ tђ hahe. Me hao kpuu jol va֊no,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hah zahwii jolle. Kpuu tђl ya֊ hao ջe. Kђlaջ ђђ me hao ջe. Mo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mo hao solle. Cwaa jol nyi ko ֊haa haoni. Za gak hao jolle, hao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syii fanne, za hao daa. Hao daa, hao syii, haozah wolli, se saluer. </w:t>
      </w:r>
      <w:r>
        <w:rPr>
          <w:rFonts w:ascii="" w:hAnsi="" w:eastAsia=""/>
          <w:b w:val="0"/>
          <w:i/>
          <w:color w:val="000000"/>
          <w:sz w:val="24"/>
        </w:rPr>
        <w:t xml:space="preserve">Casser, briser, se fracturer, rompre, louer, geste de danse.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Haore, mahaore: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Dђndi֊. Hao pђђ ne zalle. Paa ah nђn mor sђr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syii pђpaare ko syer ba. A ջeջ sђђ fan pђlli. Haore (mahaore) </w:t>
      </w:r>
      <w:r>
        <w:rPr>
          <w:rFonts w:ascii="" w:hAnsi="" w:eastAsia=""/>
          <w:b w:val="0"/>
          <w:i w:val="0"/>
          <w:color w:val="000000"/>
          <w:sz w:val="24"/>
        </w:rPr>
        <w:t>fyeah dђջ ne sol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Hanneton.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Haozah pђ cok wulli: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haozah nyi dђջ mai zum ah, wala bai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mo wђ ջo. Me ga haozah nyi Pabame pђ cok wul pamme. </w:t>
      </w:r>
      <w:r>
        <w:rPr>
          <w:rFonts w:ascii="" w:hAnsi="" w:eastAsia=""/>
          <w:b w:val="0"/>
          <w:i/>
          <w:color w:val="000000"/>
          <w:sz w:val="24"/>
        </w:rPr>
        <w:t xml:space="preserve">Rendre condoléances. </w:t>
      </w:r>
    </w:p>
    <w:p>
      <w:pPr>
        <w:autoSpaceDN w:val="0"/>
        <w:autoSpaceDE w:val="0"/>
        <w:widowControl/>
        <w:spacing w:line="266" w:lineRule="auto" w:before="6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259 </w:t>
      </w:r>
    </w:p>
    <w:p>
      <w:pPr>
        <w:sectPr>
          <w:pgSz w:w="8400" w:h="11900"/>
          <w:pgMar w:top="364" w:right="37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Haozah wolli: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Haozahe. Faa (han) ջђ nyi dђջ ne ’yahe. Mo սah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o me tђ haozah wol ba, wala haozah nyi gwђђ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Saluer, se saluer. </w:t>
      </w:r>
    </w:p>
    <w:p>
      <w:pPr>
        <w:autoSpaceDN w:val="0"/>
        <w:autoSpaceDE w:val="0"/>
        <w:widowControl/>
        <w:spacing w:line="245" w:lineRule="auto" w:before="76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Happe: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haջջe,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Rapidement.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Har: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Limmi. Za har zah dђђ, wala lim ko ka mo laako zahe.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ki gak har zah dђջ maki ah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Domter, éduquer. </w:t>
      </w:r>
    </w:p>
    <w:p>
      <w:pPr>
        <w:autoSpaceDN w:val="0"/>
        <w:autoSpaceDE w:val="0"/>
        <w:widowControl/>
        <w:spacing w:line="245" w:lineRule="auto" w:before="7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Haraջ, hђraջ: ջmcd.f.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ॣeջջe, rooni. Tђsal haraջ (hђraջ) syel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kpah ջe ջo, me ga yee syel ah mor cwakke. Boore, leemu֊ ne </w:t>
      </w:r>
      <w:r>
        <w:rPr>
          <w:rFonts w:ascii="" w:hAnsi="" w:eastAsia=""/>
          <w:b w:val="0"/>
          <w:i w:val="0"/>
          <w:color w:val="000000"/>
          <w:sz w:val="24"/>
        </w:rPr>
        <w:t>baare a haraջra syelle.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Abimé, non éguisé.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Harջee, kђrջeջ: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Tђսe’, gwari. Me nyi tђker nyi ko zwђ </w:t>
      </w:r>
      <w:r>
        <w:rPr>
          <w:rFonts w:ascii="" w:hAnsi="" w:eastAsia=""/>
          <w:b w:val="0"/>
          <w:i w:val="0"/>
          <w:color w:val="000000"/>
          <w:sz w:val="24"/>
        </w:rPr>
        <w:t xml:space="preserve">harջee (kђrջeջ). Co֊ g֊ սђ ya zwђ ne pel harջee.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Tout, rapidement.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Harhar: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nahmme. Kwaa mai zee ya a harhar. Fan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mo zee ya ջe, a yea pђ zah harhar, wala hao hao. Jeertђ ahe: </w:t>
      </w:r>
      <w:r>
        <w:rPr>
          <w:rFonts w:ascii="" w:hAnsi="" w:eastAsia=""/>
          <w:b w:val="0"/>
          <w:i w:val="0"/>
          <w:color w:val="000000"/>
          <w:sz w:val="24"/>
        </w:rPr>
        <w:t>Tђջђt tђջђt.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Non cuit.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Har֊ga֊: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Pђkpeere. Da֊ dah co֊ ջo har֊ga֊, zah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har֊ga֊. Mo ջa֊ tђ co֊ har֊ga֊ ge ne ko. Jeertђ ahe: Rentђtђ. </w:t>
      </w:r>
      <w:r>
        <w:rPr>
          <w:rFonts w:ascii="" w:hAnsi="" w:eastAsia=""/>
          <w:b w:val="0"/>
          <w:i/>
          <w:color w:val="000000"/>
          <w:sz w:val="24"/>
        </w:rPr>
        <w:t xml:space="preserve">Inégal.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Hartђ: ջmcd.f. pp.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Zahki, pђswahe, pђyakke. Ara pђluu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zahki hartђ. A jo֊ra fan zahki da֊ hartђ. Ara pђswah hartђ. Wee </w:t>
      </w:r>
      <w:r>
        <w:rPr>
          <w:rFonts w:ascii="" w:hAnsi="" w:eastAsia=""/>
          <w:b w:val="0"/>
          <w:i w:val="0"/>
          <w:color w:val="000000"/>
          <w:sz w:val="24"/>
        </w:rPr>
        <w:t>loo swaara hartђ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habile, bien éveillé.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Hazahe: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ne kpahe. Dђջ ma hazah a faa nyi Masђ֊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jo֊ fan maino, ko zye jo֊ fan ah ya ջe, ka Masђ֊ mo ֊go֊ kiita </w:t>
      </w:r>
      <w:r>
        <w:rPr>
          <w:rFonts w:ascii="" w:hAnsi="" w:eastAsia=""/>
          <w:b w:val="0"/>
          <w:i w:val="0"/>
          <w:color w:val="000000"/>
          <w:sz w:val="24"/>
        </w:rPr>
        <w:t>tђ ’minni. Za hazah ne fanne, pђ tђսii fanne.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Jurer, prêter serment.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Heakri, hyakri: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Wul matђfђn mai mo yea pђ bii, a ֊gom 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dђջջi.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Moule.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260 </w:t>
      </w:r>
    </w:p>
    <w:p>
      <w:pPr>
        <w:sectPr>
          <w:pgSz w:w="8400" w:h="11900"/>
          <w:pgMar w:top="364" w:right="106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Heare: ս. </w:t>
      </w:r>
      <w:r>
        <w:rPr>
          <w:rFonts w:ascii="" w:hAnsi="" w:eastAsia=""/>
          <w:b w:val="0"/>
          <w:i w:val="0"/>
          <w:color w:val="000000"/>
          <w:sz w:val="24"/>
        </w:rPr>
        <w:t>Mo ee geere, ջtv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Colline.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Heere: ս. </w:t>
      </w:r>
      <w:r>
        <w:rPr>
          <w:rFonts w:ascii="" w:hAnsi="" w:eastAsia=""/>
          <w:b w:val="0"/>
          <w:i w:val="0"/>
          <w:color w:val="000000"/>
          <w:sz w:val="24"/>
        </w:rPr>
        <w:t>Tђkaa mai mo syer pђ fansoo, a yea ne syi֊ wo suu.</w:t>
      </w:r>
    </w:p>
    <w:p>
      <w:pPr>
        <w:autoSpaceDN w:val="0"/>
        <w:autoSpaceDE w:val="0"/>
        <w:widowControl/>
        <w:spacing w:line="264" w:lineRule="auto" w:before="0" w:after="0"/>
        <w:ind w:left="0" w:right="288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Chenille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Heere, yeere: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Fer, ferre. Hee (yee) kwaare. Hee tђmbarka ka </w:t>
      </w:r>
      <w:r>
        <w:rPr>
          <w:rFonts w:ascii="" w:hAnsi="" w:eastAsia=""/>
          <w:b w:val="0"/>
          <w:i w:val="0"/>
          <w:color w:val="000000"/>
          <w:sz w:val="24"/>
        </w:rPr>
        <w:t>renne. Hee (yee) kђrkpah, kђrkђlaջջe.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Enlever l’écorce avec qqc, éplucher.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Heere, yeere: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॥ok syel kpah, nyahe, gwђђre, wala kђlalջջe ka </w:t>
      </w:r>
      <w:r>
        <w:rPr>
          <w:rFonts w:ascii="" w:hAnsi="" w:eastAsia=""/>
          <w:b w:val="0"/>
          <w:i w:val="0"/>
          <w:color w:val="000000"/>
          <w:sz w:val="24"/>
        </w:rPr>
        <w:t>mo ’nђђ ko pђsahe. Mo ee yee.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Aiguiser, rendre tranchant.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Hel sђgwai: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Paa (faa). Paa ah սђr ki ne paa ma սii ne helle, </w:t>
      </w:r>
      <w:r>
        <w:rPr>
          <w:rFonts w:ascii="" w:hAnsi="" w:eastAsia=""/>
          <w:b w:val="0"/>
          <w:i w:val="0"/>
          <w:color w:val="000000"/>
          <w:sz w:val="24"/>
        </w:rPr>
        <w:t>amma, hel sђgwai pђnyi֊, ka pђluu na hel 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(paa). Za ka֊ zahfah ya֊, korre ne helle. Faa hel սђr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makђpђrփi, a pђswahe. Paa ah a fu֊ni, faջea ka ջeջra kor ah ya. </w:t>
      </w:r>
      <w:r>
        <w:rPr>
          <w:rFonts w:ascii="" w:hAnsi="" w:eastAsia=""/>
          <w:b w:val="0"/>
          <w:i/>
          <w:color w:val="000000"/>
          <w:sz w:val="24"/>
        </w:rPr>
        <w:t xml:space="preserve">Herbe sentante.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Henee henee: ջmckd.f. </w:t>
      </w:r>
      <w:r>
        <w:rPr>
          <w:rFonts w:ascii="" w:hAnsi="" w:eastAsia=""/>
          <w:b w:val="0"/>
          <w:i w:val="0"/>
          <w:color w:val="000000"/>
          <w:sz w:val="24"/>
        </w:rPr>
        <w:t>Mo ee enee enee.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ordre, par ordre.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Henne: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Gan syelle, gђђ tђ tђsalle. A yea pђ cok tђsalle, a </w:t>
      </w:r>
      <w:r>
        <w:rPr>
          <w:rFonts w:ascii="" w:hAnsi="" w:eastAsia=""/>
          <w:b w:val="0"/>
          <w:i w:val="0"/>
          <w:color w:val="000000"/>
          <w:sz w:val="24"/>
        </w:rPr>
        <w:t>lee pђnyee tђki njiսђk na googolurri, za ka ren 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Henne: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Yenne, nђђ. Hen swaa, ђђ. Nђђ nah swaa wala nah 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gin pђ ya֊ ge lalle. Me ’yah swaa ma hen ahe. Me lwaa mawin tђ </w:t>
      </w:r>
      <w:r>
        <w:rPr>
          <w:rFonts w:ascii="" w:hAnsi="" w:eastAsia=""/>
          <w:b w:val="0"/>
          <w:i w:val="0"/>
          <w:color w:val="000000"/>
          <w:sz w:val="24"/>
        </w:rPr>
        <w:t>hen swaa ne za pђpaare. Mo hen (yen) jol ջo ge meo.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Egrener, passer à, tendre qqc. à qqn.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Hetђhelle, yetђyelle: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ne syem mђnjwaa ջe, a hetђhelle </w:t>
      </w:r>
      <w:r>
        <w:rPr>
          <w:rFonts w:ascii="" w:hAnsi="" w:eastAsia=""/>
          <w:b w:val="0"/>
          <w:i w:val="0"/>
          <w:color w:val="000000"/>
          <w:sz w:val="24"/>
        </w:rPr>
        <w:t xml:space="preserve">(yetђhelle). Dђջ mo tђ hetђhel (yetђyel) ne su֊ ջe, ka nђnђm pђsah </w:t>
      </w:r>
      <w:r>
        <w:rPr>
          <w:rFonts w:ascii="" w:hAnsi="" w:eastAsia=""/>
          <w:b w:val="0"/>
          <w:i w:val="0"/>
          <w:color w:val="000000"/>
          <w:sz w:val="24"/>
        </w:rPr>
        <w:t>ya. Dђջ ah hetђhel pђlli, սah a ne syem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Tousser.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Hiila: ս. </w:t>
      </w:r>
      <w:r>
        <w:rPr>
          <w:rFonts w:ascii="" w:hAnsi="" w:eastAsia=""/>
          <w:b w:val="0"/>
          <w:i w:val="0"/>
          <w:color w:val="000000"/>
          <w:sz w:val="24"/>
        </w:rPr>
        <w:t>Mo ee yiila,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Magie. </w:t>
      </w:r>
    </w:p>
    <w:p>
      <w:pPr>
        <w:autoSpaceDN w:val="0"/>
        <w:autoSpaceDE w:val="0"/>
        <w:widowControl/>
        <w:spacing w:line="266" w:lineRule="auto" w:before="67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261 </w:t>
      </w:r>
    </w:p>
    <w:p>
      <w:pPr>
        <w:sectPr>
          <w:pgSz w:w="8400" w:h="11900"/>
          <w:pgMar w:top="364" w:right="39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Hiini, yiini: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yђkki. Hii (yii) go֊e, hii zaluu sђrri. Na ge yii </w:t>
      </w:r>
      <w:r>
        <w:rPr>
          <w:rFonts w:ascii="" w:hAnsi="" w:eastAsia=""/>
          <w:b w:val="0"/>
          <w:i w:val="0"/>
          <w:color w:val="000000"/>
          <w:sz w:val="24"/>
        </w:rPr>
        <w:t xml:space="preserve">(hii) Masђ֊ mana.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Glorifier, honnorer.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Hii, yii: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Lakre, cok tђ woro֊, cok tђ gђђ. Hii (yii) tђsalle, hii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kuu. Za kaafuu a kaara pђ hii (yii) byak za g֊ ka nyi֊ fan ջђђra. </w:t>
      </w:r>
      <w:r>
        <w:rPr>
          <w:rFonts w:ascii="" w:hAnsi="" w:eastAsia=""/>
          <w:b w:val="0"/>
          <w:i/>
          <w:color w:val="000000"/>
          <w:sz w:val="24"/>
        </w:rPr>
        <w:t xml:space="preserve">Trou.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Hikki, yђkki: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Faswulli. Za ka֊ hik (yђk) ne faa syenne,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kђsyiibii, goo mђnnђђ, goo dabonoojee. Hik ma ka֊ ne syenne a </w:t>
      </w:r>
      <w:r>
        <w:rPr>
          <w:rFonts w:ascii="" w:hAnsi="" w:eastAsia=""/>
          <w:b w:val="0"/>
          <w:i w:val="0"/>
          <w:color w:val="000000"/>
          <w:sz w:val="24"/>
        </w:rPr>
        <w:t>սii ne yђk (hik) syenne, ma kђsyiibii սii ne hik kђsyiibii.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Natte. </w:t>
      </w:r>
    </w:p>
    <w:p>
      <w:pPr>
        <w:autoSpaceDN w:val="0"/>
        <w:autoSpaceDE w:val="0"/>
        <w:widowControl/>
        <w:spacing w:line="245" w:lineRule="auto" w:before="74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Hikki, yђkki: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 swahe, kaa swah tђ zana. </w:t>
      </w:r>
      <w:r>
        <w:rPr>
          <w:rFonts w:ascii="" w:hAnsi="" w:eastAsia=""/>
          <w:b w:val="0"/>
          <w:i/>
          <w:color w:val="000000"/>
          <w:sz w:val="24"/>
        </w:rPr>
        <w:t xml:space="preserve">Gouverneur, honneur. </w:t>
      </w:r>
    </w:p>
    <w:p>
      <w:pPr>
        <w:autoSpaceDN w:val="0"/>
        <w:autoSpaceDE w:val="0"/>
        <w:widowControl/>
        <w:spacing w:line="245" w:lineRule="auto" w:before="76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Hille: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halle, hђlli, ջtv yo. </w:t>
      </w:r>
      <w:r>
        <w:rPr>
          <w:rFonts w:ascii="" w:hAnsi="" w:eastAsia=""/>
          <w:b w:val="0"/>
          <w:i/>
          <w:color w:val="000000"/>
          <w:sz w:val="24"/>
        </w:rPr>
        <w:t xml:space="preserve">Tas d’ordure.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Hilli, yilli: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Gik fanne. Hil (yil) tђnjyo ka dђђ gee. Hil (yil) </w:t>
      </w:r>
      <w:r>
        <w:rPr>
          <w:rFonts w:ascii="" w:hAnsi="" w:eastAsia=""/>
          <w:b w:val="0"/>
          <w:i w:val="0"/>
          <w:color w:val="000000"/>
          <w:sz w:val="24"/>
        </w:rPr>
        <w:t xml:space="preserve">mahdahe ka gban gee. Za gao hilra (yilra) guu tђ kpuu ka dan nђђ. </w:t>
      </w:r>
      <w:r>
        <w:rPr>
          <w:rFonts w:ascii="" w:hAnsi="" w:eastAsia=""/>
          <w:b w:val="0"/>
          <w:i/>
          <w:color w:val="000000"/>
          <w:sz w:val="24"/>
        </w:rPr>
        <w:t xml:space="preserve">Piéger.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Himmi, yimmi: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sor mai mo soo ջo soo. Za tђ zwaara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himmi (yimmi). Mawin ah kan him (yim) ջo tђsoo, tђ ga zwђ tђ </w:t>
      </w:r>
      <w:r>
        <w:rPr>
          <w:rFonts w:ascii="" w:hAnsi="" w:eastAsia=""/>
          <w:b w:val="0"/>
          <w:i w:val="0"/>
          <w:color w:val="000000"/>
          <w:sz w:val="24"/>
        </w:rPr>
        <w:t>’nanne. Wor mawin yim zwak tђ ga ֊haano.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Boisson (bière de mil).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Hinni, nyinni: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tђvoorփi. ॣa֊ fan dђջ ki pђ mu֊ni. Ki֊ hin,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nyin ka pђsah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Voleur, tricheur.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Hi֊ni, nyi֊ni, nyini: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hi֊ (nyi) dђђ me pђpђђ ne սao.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mo hi֊ (nyi) mala֊ ջo hi֊ me kanne. Mo hi֊ (nyi֊) nyah jol </w:t>
      </w:r>
      <w:r>
        <w:rPr>
          <w:rFonts w:ascii="" w:hAnsi="" w:eastAsia=""/>
          <w:b w:val="0"/>
          <w:i w:val="0"/>
          <w:color w:val="000000"/>
          <w:sz w:val="24"/>
        </w:rPr>
        <w:t>ahe, a ֊go֊ jol nyi ko. Mo hi֊ (nyi֊) lak ջe jol ah ba.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Donner, remettre, pretter, prendre, arracher.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Holle, wolle: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Tђwaa, farelle. Mo hi֊ (nyi) wol me սao. Ko֊ i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ջo me tђ ’yah holle (wolle). Mawin ջe zoo hol (wol) tђ’nah ya. </w:t>
      </w:r>
      <w:r>
        <w:rPr>
          <w:rFonts w:ascii="" w:hAnsi="" w:eastAsia=""/>
          <w:b w:val="0"/>
          <w:i/>
          <w:color w:val="000000"/>
          <w:sz w:val="24"/>
        </w:rPr>
        <w:t xml:space="preserve">Boule.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262 </w:t>
      </w:r>
    </w:p>
    <w:p>
      <w:pPr>
        <w:sectPr>
          <w:pgSz w:w="8400" w:h="11900"/>
          <w:pgMar w:top="364" w:right="114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Honni, wonni: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wol welle. Hon dђђ, hon gwii. Me tђ ֊hђђ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honni (wonni). Hon (won) a pђpai (pђfai). Mah wel ne faջal </w:t>
      </w:r>
      <w:r>
        <w:rPr>
          <w:rFonts w:ascii="" w:hAnsi="" w:eastAsia=""/>
          <w:b w:val="0"/>
          <w:i w:val="0"/>
          <w:color w:val="000000"/>
          <w:sz w:val="24"/>
        </w:rPr>
        <w:t>matam da֊ wolra wee ջђђ ne honni (wonni).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Lait.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Hoone, soone: ջmsջ. ջff.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Nai ne? Mo faa nyi mo ga սђ hoo (soo) </w:t>
      </w:r>
      <w:r>
        <w:rPr>
          <w:rFonts w:ascii="" w:hAnsi="" w:eastAsia=""/>
          <w:b w:val="0"/>
          <w:i w:val="0"/>
          <w:color w:val="000000"/>
          <w:sz w:val="24"/>
        </w:rPr>
        <w:t xml:space="preserve">ne? Mo so do֊ (jo֊) nai fao hoo (soo)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Comme ça? C’est ça?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Horoo horoo: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Horooroo. Pђluu nje nje, pђ’manne. Woo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 kal ne jol horoo horoo. Swaa ђђ mai nahnђn ah pђluu horoo </w:t>
      </w:r>
      <w:r>
        <w:rPr>
          <w:rFonts w:ascii="" w:hAnsi="" w:eastAsia=""/>
          <w:b w:val="0"/>
          <w:i w:val="0"/>
          <w:color w:val="000000"/>
          <w:sz w:val="24"/>
        </w:rPr>
        <w:t>horoo սii nai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 gros.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Horwanne, hurwanne: ջmckd.f.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Cea, tai ge tђki. Za sol yerri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horwan ջo, mo zyeջ սђ. Sђrla ջe horwan ջo, me ga rwahe. </w:t>
      </w:r>
      <w:r>
        <w:rPr>
          <w:rFonts w:ascii="" w:hAnsi="" w:eastAsia=""/>
          <w:b w:val="0"/>
          <w:i/>
          <w:color w:val="000000"/>
          <w:sz w:val="24"/>
        </w:rPr>
        <w:t xml:space="preserve">Froissé, plié.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Huhuu: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Huhuu ci֊ ne zalle, goo ah jur (dђr) goo naasyi֊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boo (mbђђ) ah da֊. Za swaa sal huhuu oo sal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Légume.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Hulkwahlle, wulkwahlle: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Dђndi֊. Dђջ mo juu hulkwahl </w:t>
      </w:r>
      <w:r>
        <w:rPr>
          <w:rFonts w:ascii="" w:hAnsi="" w:eastAsia=""/>
          <w:b w:val="0"/>
          <w:i w:val="0"/>
          <w:color w:val="000000"/>
          <w:sz w:val="24"/>
        </w:rPr>
        <w:t xml:space="preserve">(wulkwahl) ջe, a kaa ’ya֊, wala ’wa, ka gai (la֊) suu ya, a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tђgbana zye huu (wђ) ջe. Za munda֊ faara: Hu (wђ) hulkwahl ջo, </w:t>
      </w:r>
      <w:r>
        <w:rPr>
          <w:rFonts w:ascii="" w:hAnsi="" w:eastAsia=""/>
          <w:b w:val="0"/>
          <w:i w:val="0"/>
          <w:color w:val="000000"/>
          <w:sz w:val="24"/>
        </w:rPr>
        <w:t>coo tђ’yak ջo tђkolle.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Insecte, imiter la mort.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Pahe. Patђ gwa ջђr ya֊ mai mo mu֊ ge ջo fah morri.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ઞwђђ a rђkra fan ջђђ masah ah da֊ pђ hulli, pђpahe. Pђ hul la֊, za </w:t>
      </w:r>
      <w:r>
        <w:rPr>
          <w:rFonts w:ascii="" w:hAnsi="" w:eastAsia=""/>
          <w:b w:val="0"/>
          <w:i w:val="0"/>
          <w:color w:val="000000"/>
          <w:sz w:val="24"/>
        </w:rPr>
        <w:t>lwaa we hul maki ah g֊ kpђ, a սii ne: hul rereo.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Antichambre. </w:t>
      </w:r>
    </w:p>
    <w:p>
      <w:pPr>
        <w:autoSpaceDN w:val="0"/>
        <w:autoSpaceDE w:val="0"/>
        <w:widowControl/>
        <w:spacing w:line="245" w:lineRule="auto" w:before="74" w:after="0"/>
        <w:ind w:left="0" w:right="40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Hulli, wullli: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Cee, wala tђ’yak ka wol ah ya. Tђ’yak mo soջ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ջe, za faa: Hu (wђ) ջe. Dђջ ah ne syem hulli (wulli), syem </w:t>
      </w:r>
      <w:r>
        <w:rPr>
          <w:rFonts w:ascii="" w:hAnsi="" w:eastAsia=""/>
          <w:b w:val="0"/>
          <w:i w:val="0"/>
          <w:color w:val="000000"/>
          <w:sz w:val="24"/>
        </w:rPr>
        <w:t>pђgaջ wol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 mort.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Hunni, wunni: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ne syem gak hunni (wunni). Dђջ ah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hun (wun) la֊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Mourir, décéder.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263 </w:t>
      </w:r>
    </w:p>
    <w:p>
      <w:pPr>
        <w:sectPr>
          <w:pgSz w:w="8400" w:h="11900"/>
          <w:pgMar w:top="364" w:right="40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Hu֊, wo֊: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dђђ fanne. Za ka֊ hu֊ (wo֊) ne faa syenne.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rah syi֊ dђђ pђ hu֊ (wo֊).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Panier de pèche.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Huru֊, hurokki: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mala֊ne, ya֊ mai mo ka na ya֊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 ջe kђka, me tђ buu (vuu) huru֊ (hurok) mai mor we ջe ka </w:t>
      </w:r>
      <w:r>
        <w:rPr>
          <w:rFonts w:ascii="" w:hAnsi="" w:eastAsia=""/>
          <w:b w:val="0"/>
          <w:i w:val="0"/>
          <w:color w:val="000000"/>
          <w:sz w:val="24"/>
        </w:rPr>
        <w:t>swan g֊.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Pavillon, petite maison. </w:t>
      </w:r>
    </w:p>
    <w:p>
      <w:pPr>
        <w:autoSpaceDN w:val="0"/>
        <w:autoSpaceDE w:val="0"/>
        <w:widowControl/>
        <w:spacing w:line="245" w:lineRule="auto" w:before="74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wuu, սuu,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Donner.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Huuni, wuuni: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mo pђcwak ջe, za huuni (wuuni) ka mo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pђwokki. Me tђ huu (wuu) tђker ka zwanne, ko֊ i me ջo. Bii </w:t>
      </w:r>
      <w:r>
        <w:rPr>
          <w:rFonts w:ascii="" w:hAnsi="" w:eastAsia=""/>
          <w:b w:val="0"/>
          <w:i w:val="0"/>
          <w:color w:val="000000"/>
          <w:sz w:val="24"/>
        </w:rPr>
        <w:t>wuu ջe, mo ge er 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Refroidir.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Huuri, wuuri: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Huu (wuu) yea kah elle pђlli. Kpuu huu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pђpai, lee ah za renne, a pђ jeere. Goo huu a pђ ’ahe. huubii no.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kah elle, kah bii. Goo ah pђrwahe. Huu zђmai no, lee mђ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pђluuri, a pђ jee kal huubii ջe. Za սii ne huu zђmai mor zђmai </w:t>
      </w:r>
      <w:r>
        <w:rPr>
          <w:rFonts w:ascii="" w:hAnsi="" w:eastAsia=""/>
          <w:b w:val="0"/>
          <w:i w:val="0"/>
          <w:color w:val="000000"/>
          <w:sz w:val="24"/>
        </w:rPr>
        <w:t>peara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Figuier, papayer.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Hwaa: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waa mor mu֊ta, ջtv yo </w:t>
      </w:r>
      <w:r>
        <w:rPr>
          <w:rFonts w:ascii="" w:hAnsi="" w:eastAsia=""/>
          <w:b w:val="0"/>
          <w:i/>
          <w:color w:val="000000"/>
          <w:sz w:val="24"/>
        </w:rPr>
        <w:t xml:space="preserve">Pousser.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Hwaa: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waa tђwaa goo, ջtv yo </w:t>
      </w:r>
      <w:r>
        <w:rPr>
          <w:rFonts w:ascii="" w:hAnsi="" w:eastAsia=""/>
          <w:b w:val="0"/>
          <w:i/>
          <w:color w:val="000000"/>
          <w:sz w:val="24"/>
        </w:rPr>
        <w:t xml:space="preserve">Manger.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Hwaare, waare: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 malii. Hwaa pђ’man kal hea (gee) ջe. Hee </w:t>
      </w:r>
      <w:r>
        <w:rPr>
          <w:rFonts w:ascii="" w:hAnsi="" w:eastAsia=""/>
          <w:b w:val="0"/>
          <w:i w:val="0"/>
          <w:color w:val="000000"/>
          <w:sz w:val="24"/>
        </w:rPr>
        <w:t xml:space="preserve">(yee) hwaa a pђ gaջջe, dђջ gaջ g֊ pђlli. Hwaa (waa) mai dah Noa </w:t>
      </w:r>
      <w:r>
        <w:rPr>
          <w:rFonts w:ascii="" w:hAnsi="" w:eastAsia=""/>
          <w:b w:val="0"/>
          <w:i w:val="0"/>
          <w:color w:val="000000"/>
          <w:sz w:val="24"/>
        </w:rPr>
        <w:t>mo ge zyii (syii) g֊ a սii ne ararat.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Montagne.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Hwakke: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Hwak tђzee kpuu, hwak mђ֊gђђre, hwak kahre. Syel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mgbaa, wala mo tђki ջo vee vee tђgbana tђzee kuu </w:t>
      </w:r>
      <w:r>
        <w:rPr>
          <w:rFonts w:ascii="" w:hAnsi="" w:eastAsia=""/>
          <w:b w:val="0"/>
          <w:i w:val="0"/>
          <w:color w:val="000000"/>
          <w:sz w:val="24"/>
        </w:rPr>
        <w:t>gђђre.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Eplucher, détacher.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264 </w:t>
      </w:r>
    </w:p>
    <w:p>
      <w:pPr>
        <w:sectPr>
          <w:pgSz w:w="8400" w:h="11900"/>
          <w:pgMar w:top="364" w:right="106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Hwarre, wђђni: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yim ջo pђlli, mo hwar (wђђ) yerri wo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ah ge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Enlever, ôter.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Hwђђre, ֊wђђre: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Lakke, gbђni. Mo hwђђ dђ֊gai mba֊ soջ ջoo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ka. Wel ah hwђђ mam ֊gђսi֊ tђ սuu gal zana. Za faa: Hwђђ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hwђђre (֊wђђre ֊wђђre) ’yah faa: gbђ ne swahe, mba֊, ֊gђսi֊. </w:t>
      </w:r>
      <w:r>
        <w:rPr>
          <w:rFonts w:ascii="" w:hAnsi="" w:eastAsia=""/>
          <w:b w:val="0"/>
          <w:i/>
          <w:color w:val="000000"/>
          <w:sz w:val="24"/>
        </w:rPr>
        <w:t xml:space="preserve">S’agripper. </w:t>
      </w:r>
    </w:p>
    <w:p>
      <w:pPr>
        <w:autoSpaceDN w:val="0"/>
        <w:autoSpaceDE w:val="0"/>
        <w:widowControl/>
        <w:spacing w:line="245" w:lineRule="auto" w:before="74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Hyakke: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yakke, ջtv o </w:t>
      </w:r>
      <w:r>
        <w:rPr>
          <w:rFonts w:ascii="" w:hAnsi="" w:eastAsia=""/>
          <w:b w:val="0"/>
          <w:i/>
          <w:color w:val="000000"/>
          <w:sz w:val="24"/>
        </w:rPr>
        <w:t xml:space="preserve">Séché. </w:t>
      </w:r>
    </w:p>
    <w:p>
      <w:pPr>
        <w:autoSpaceDN w:val="0"/>
        <w:autoSpaceDE w:val="0"/>
        <w:widowControl/>
        <w:spacing w:line="245" w:lineRule="auto" w:before="74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Hyakri, yakri: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mabђђtђfђђni, ջtv yo </w:t>
      </w:r>
      <w:r>
        <w:rPr>
          <w:rFonts w:ascii="" w:hAnsi="" w:eastAsia=""/>
          <w:b w:val="0"/>
          <w:i/>
          <w:color w:val="000000"/>
          <w:sz w:val="24"/>
        </w:rPr>
        <w:t xml:space="preserve">Moule.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Hyakwii, yakwii: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cok wii. Zahwii mo syee wii ջe, za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rum ջe, a soջ hyakre (hyakwii). Mo woo hyakwii (yakwii) ge me </w:t>
      </w:r>
      <w:r>
        <w:rPr>
          <w:rFonts w:ascii="" w:hAnsi="" w:eastAsia=""/>
          <w:b w:val="0"/>
          <w:i w:val="0"/>
          <w:color w:val="000000"/>
          <w:sz w:val="24"/>
        </w:rPr>
        <w:t>ne սђ.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Charbon de bois.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Hђջaջ, hђջaջջaջ: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Yak sђra֊. Gal reko uu hђջaջ gak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ya. Masa֊gђra֊ i ջal nyi yak hђջaջջaջ.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Raide.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yelle, gban yelle, ջtv yo </w:t>
      </w:r>
      <w:r>
        <w:rPr>
          <w:rFonts w:ascii="" w:hAnsi="" w:eastAsia=""/>
          <w:b w:val="0"/>
          <w:i/>
          <w:color w:val="000000"/>
          <w:sz w:val="24"/>
        </w:rPr>
        <w:t xml:space="preserve">Tenue, ceinture de deuil. </w:t>
      </w:r>
    </w:p>
    <w:p>
      <w:pPr>
        <w:autoSpaceDN w:val="0"/>
        <w:autoSpaceDE w:val="0"/>
        <w:widowControl/>
        <w:spacing w:line="245" w:lineRule="auto" w:before="76" w:after="0"/>
        <w:ind w:left="0" w:right="38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halle,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Tas d’ordures, fumier.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Ee hђlli, ee, wala jo֊ kђnda֊ne. Pakђnda֊ kaa ջo tђ hђl </w:t>
      </w:r>
      <w:r>
        <w:rPr>
          <w:rFonts w:ascii="" w:hAnsi="" w:eastAsia=""/>
          <w:b w:val="0"/>
          <w:i w:val="0"/>
          <w:color w:val="000000"/>
          <w:sz w:val="24"/>
        </w:rPr>
        <w:t xml:space="preserve">ba, սah a faa սђne?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Dévination, voyant.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Hђ֊gah: ջmckd.f.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Gyђ֊, goo, pee, rao. Me ջoo juu ge tђkuu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kђnda֊ne, hђ֊gah (gyђ֊) g֊ ջe. Dђջ mai mo ka սa֊ far ya la֊, </w:t>
      </w:r>
      <w:r>
        <w:rPr>
          <w:rFonts w:ascii="" w:hAnsi="" w:eastAsia=""/>
          <w:b w:val="0"/>
          <w:i w:val="0"/>
          <w:color w:val="000000"/>
          <w:sz w:val="24"/>
        </w:rPr>
        <w:t>za faa: Kђnda֊ ah hђ֊hah tђ kuu ջe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Accrocher, rester, être impuissant sexuellement..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swahe. ॣђ ma jur ne fan jo֊ ahe. Saa֊ wom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gwђђ hђr. Dђђ sam tђ sor hђr hђr. ॣa֊ ջal wii zahki da֊ hђr hђr. </w:t>
      </w:r>
      <w:r>
        <w:rPr>
          <w:rFonts w:ascii="" w:hAnsi="" w:eastAsia=""/>
          <w:b w:val="0"/>
          <w:i w:val="0"/>
          <w:color w:val="000000"/>
          <w:sz w:val="24"/>
        </w:rPr>
        <w:t>Kalra ne swah zah ki da֊ hђr hђr.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 de ce qu’on fait.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265 </w:t>
      </w:r>
    </w:p>
    <w:p>
      <w:pPr>
        <w:sectPr>
          <w:pgSz w:w="8400" w:h="11900"/>
          <w:pgMar w:top="364" w:right="40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Hђraջ: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Ru֊. Fan mbђђ da֊ a hђraջ syelle. Za faa tђsal hђraջ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syel kpah ջe ջo, me ga syi֊ syel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Abimer.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Hђrah hђrah: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swahe, zahki. We tђ ga kee hђrah hђrah </w:t>
      </w:r>
      <w:r>
        <w:rPr>
          <w:rFonts w:ascii="" w:hAnsi="" w:eastAsia=""/>
          <w:b w:val="0"/>
          <w:i w:val="0"/>
          <w:color w:val="000000"/>
          <w:sz w:val="24"/>
        </w:rPr>
        <w:t>nai ne? Woora ki hђrah hђrah ga ֊haano.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Rapidité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Hђramme: ս.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Vђrvђrri. Dђջ ah nyi֊ fan jol za ne hђram,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faa ne yella. A pђ hђram pђlli. Mo jo֊ fan ne hђram ka. </w:t>
      </w:r>
      <w:r>
        <w:rPr>
          <w:rFonts w:ascii="" w:hAnsi="" w:eastAsia=""/>
          <w:b w:val="0"/>
          <w:i/>
          <w:color w:val="000000"/>
          <w:sz w:val="24"/>
        </w:rPr>
        <w:t xml:space="preserve">Fraude, égoïsme, avarice, injustice, rapine.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Hђramme, ջђramme 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ջeare. Hђram (ջђram) a ren jeere,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lwђђ suu. Hђram jur madatђfyahfyah ջo, amma ka pђfuu ya, a </w:t>
      </w:r>
      <w:r>
        <w:rPr>
          <w:rFonts w:ascii="" w:hAnsi="" w:eastAsia=""/>
          <w:b w:val="0"/>
          <w:i w:val="0"/>
          <w:color w:val="000000"/>
          <w:sz w:val="24"/>
        </w:rPr>
        <w:t>pђsyee.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Punaise.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Hђram, haoo: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Kpђlfa֊. Faa cok da֊ syi֊ ջo hђram </w:t>
      </w:r>
      <w:r>
        <w:rPr>
          <w:rFonts w:ascii="" w:hAnsi="" w:eastAsia=""/>
          <w:b w:val="0"/>
          <w:i w:val="0"/>
          <w:color w:val="000000"/>
          <w:sz w:val="24"/>
        </w:rPr>
        <w:t xml:space="preserve">(haoo) mor bam ka tђ tђ yao.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Jauni, sec.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Hђra֊: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syemme, suu tђ jam. Me laջ hђra֊ ջe.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ne suu hђra֊ ya. Dђջ ma ne suu tђ hђra֊ ka ’yah syi֊r a. Dђջ </w:t>
      </w:r>
      <w:r>
        <w:rPr>
          <w:rFonts w:ascii="" w:hAnsi="" w:eastAsia=""/>
          <w:b w:val="0"/>
          <w:i w:val="0"/>
          <w:color w:val="000000"/>
          <w:sz w:val="24"/>
        </w:rPr>
        <w:t>ah laջ hђra֊ hђra֊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Etre en bonne santé.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Hђra֊: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Gbo֊gbo֊. Dђջ ah hђra֊ no cam. Wel ah jo֊ fan </w:t>
      </w:r>
      <w:r>
        <w:rPr>
          <w:rFonts w:ascii="" w:hAnsi="" w:eastAsia=""/>
          <w:b w:val="0"/>
          <w:i w:val="0"/>
          <w:color w:val="000000"/>
          <w:sz w:val="24"/>
        </w:rPr>
        <w:t>hђra֊.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Agileté, rapidité.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Hђra֊: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Gђђ, wora֊. Tal ջo gbђ pђsah ya a kwan cok ga </w:t>
      </w:r>
      <w:r>
        <w:rPr>
          <w:rFonts w:ascii="" w:hAnsi="" w:eastAsia=""/>
          <w:b w:val="0"/>
          <w:i w:val="0"/>
          <w:color w:val="000000"/>
          <w:sz w:val="24"/>
        </w:rPr>
        <w:t>lal hђra֊.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Laisse passer la lumière, l’air.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Hђra֊: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Kђrada֊. Fan dђђ sorre. Me ga ջa֊ sor ’wah ne hђra֊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(kђrada֊). Me tђ ka֊ hђra֊ ya. Sor ik pђ hђra֊ va֊no baa keere. </w:t>
      </w:r>
      <w:r>
        <w:rPr>
          <w:rFonts w:ascii="" w:hAnsi="" w:eastAsia=""/>
          <w:b w:val="0"/>
          <w:i/>
          <w:color w:val="000000"/>
          <w:sz w:val="24"/>
        </w:rPr>
        <w:t xml:space="preserve">Panier pour ramasser le mil.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Hђryemme, hђryeջ 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yeջ da֊ mai mo ’nђђre </w:t>
      </w:r>
      <w:r>
        <w:rPr>
          <w:rFonts w:ascii="" w:hAnsi="" w:eastAsia=""/>
          <w:b w:val="0"/>
          <w:i w:val="0"/>
          <w:color w:val="000000"/>
          <w:sz w:val="24"/>
        </w:rPr>
        <w:t>(’nђђni). Nyahe, wala gwђђre mo ne syel hђry</w:t>
      </w:r>
      <w:r>
        <w:rPr>
          <w:rFonts w:ascii="" w:hAnsi="" w:eastAsia=""/>
          <w:b/>
          <w:i w:val="0"/>
          <w:color w:val="000000"/>
          <w:sz w:val="24"/>
        </w:rPr>
        <w:t>e</w:t>
      </w:r>
      <w:r>
        <w:rPr>
          <w:rFonts w:ascii="" w:hAnsi="" w:eastAsia=""/>
          <w:b w:val="0"/>
          <w:i w:val="0"/>
          <w:color w:val="000000"/>
          <w:sz w:val="24"/>
        </w:rPr>
        <w:t xml:space="preserve">m ջe, a jo֊ yeջ </w:t>
      </w:r>
      <w:r>
        <w:rPr>
          <w:rFonts w:ascii="" w:hAnsi="" w:eastAsia=""/>
          <w:b w:val="0"/>
          <w:i w:val="0"/>
          <w:color w:val="000000"/>
          <w:sz w:val="24"/>
        </w:rPr>
        <w:t>pђsahe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Tranchant. </w:t>
      </w:r>
    </w:p>
    <w:p>
      <w:pPr>
        <w:autoSpaceDN w:val="0"/>
        <w:autoSpaceDE w:val="0"/>
        <w:widowControl/>
        <w:spacing w:line="266" w:lineRule="auto" w:before="17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266 </w:t>
      </w:r>
    </w:p>
    <w:p>
      <w:pPr>
        <w:sectPr>
          <w:pgSz w:w="8400" w:h="11900"/>
          <w:pgMar w:top="364" w:right="11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Hђreo hђreo: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Nje nje, bi֊ bi֊. Syem tђ zwan tђker hђreo </w:t>
      </w:r>
      <w:r>
        <w:rPr>
          <w:rFonts w:ascii="" w:hAnsi="" w:eastAsia=""/>
          <w:b w:val="0"/>
          <w:i w:val="0"/>
          <w:color w:val="000000"/>
          <w:sz w:val="24"/>
        </w:rPr>
        <w:t xml:space="preserve">hђreo. Ka tђ zwan pђlli ya, a zwan hђreo hђreo. Jeertђ ahe: </w:t>
      </w:r>
      <w:r>
        <w:rPr>
          <w:rFonts w:ascii="" w:hAnsi="" w:eastAsia=""/>
          <w:b w:val="0"/>
          <w:i w:val="0"/>
          <w:color w:val="000000"/>
          <w:sz w:val="24"/>
        </w:rPr>
        <w:t>Gbђrgbђr, kpђtkpђt.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Doucement, lentement.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Hђr֊gi֊: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ne kpahe. Zahzyil syee dђջ ah ջo, uu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ne kpah hђr֊gi֊. Ka ’yah yeջ ya, nyi suu ah ջo hђr֊gi֊.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Gonflé par la colère.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Fer tђ sђrri. Wee nyee mo ջa֊ra kpah ջe, a hђrra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sђrri. Korro ne pђr a hђrra tђ sђrri. Mo ka gak ջa֊ ya ջe, mo hђr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ne ko. Hђr majiklaa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Rouler, se rouler, faire des cabrioles.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Hђrwii: ս. D</w:t>
      </w:r>
      <w:r>
        <w:rPr>
          <w:rFonts w:ascii="" w:hAnsi="" w:eastAsia=""/>
          <w:b w:val="0"/>
          <w:i w:val="0"/>
          <w:color w:val="000000"/>
          <w:sz w:val="24"/>
        </w:rPr>
        <w:t xml:space="preserve">a֊ne, cii bai solle. Sol da֊ mo daa (ջђl) ջe, suu ah սii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hђrwii, wala tђbo֊bo֊.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Poterie ébréchée.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Hђђ tђkwakke: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Faa hђђ tђkwak yea tђ sul pђlli, a dђђ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karսa֊.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Hђђ wol mo֊goro: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ઞwђђmo֊goro. ઞwђђ ah mo pђђ ne lilli,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so dan ջe, mo֊goro mai mo lal ba da֊ ka lwaa farel yo, za re wol </w:t>
      </w:r>
      <w:r>
        <w:rPr>
          <w:rFonts w:ascii="" w:hAnsi="" w:eastAsia=""/>
          <w:b w:val="0"/>
          <w:i w:val="0"/>
          <w:color w:val="000000"/>
          <w:sz w:val="24"/>
        </w:rPr>
        <w:t>vђr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Etoile du célibataire.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Ci֊ bii, ge pђta֊ne. Fan mai mo yea pђyak mo soo ci֊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gin pђta֊ne. Com hђђ nђm wonni. Swah bam hђђni, ’yah faa </w:t>
      </w:r>
      <w:r>
        <w:rPr>
          <w:rFonts w:ascii="" w:hAnsi="" w:eastAsia=""/>
          <w:b w:val="0"/>
          <w:i w:val="0"/>
          <w:color w:val="000000"/>
          <w:sz w:val="24"/>
        </w:rPr>
        <w:t>kђkao. Pacwak hђђ vamme.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Distiller, fondre, jaillir, fondre.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Hђђ yimmi, hђђ wonni. Me vah yerri ջe ջe, me tђ hђђ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ah ba. 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Presser, essorer, traire.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gban syi֊. Za ka֊ hђђ ne sђђ mђnnђђ, kђsyiibii, suu.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 ջe kal ge ջo ne ջoo hђђ pђ bii. Me lwaa syi֊ pђ hђђ ջe gwa. </w:t>
      </w:r>
      <w:r>
        <w:rPr>
          <w:rFonts w:ascii="" w:hAnsi="" w:eastAsia=""/>
          <w:b w:val="0"/>
          <w:i w:val="0"/>
          <w:color w:val="000000"/>
          <w:sz w:val="24"/>
        </w:rPr>
        <w:t>Me ga ka֊ hђђre.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 nasse tressée avec les racines ou branches d’arbre.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267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ma fa֊ pђ bii ka jo֊ yimmi. Mawin ah fa֊ hђђ ջo. </w:t>
      </w:r>
      <w:r>
        <w:rPr>
          <w:rFonts w:ascii="" w:hAnsi="" w:eastAsia=""/>
          <w:b w:val="0"/>
          <w:i w:val="0"/>
          <w:color w:val="000000"/>
          <w:sz w:val="24"/>
        </w:rPr>
        <w:t>Mah ah tђ la֊ hђђre.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Mil pourri pour la boisson locale.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Hђђre: ս.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ne swahe, syee gwari gwari. Mo hђђ o, com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yah danne. Mo hђђ me սii nai ne? Me ka gak tђ ջђ hђђ moo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syee ne hђђ pђlli. Dђջ ah tђ hђђ wul ye to o. Mawin tђ hђђ </w:t>
      </w:r>
      <w:r>
        <w:rPr>
          <w:rFonts w:ascii="" w:hAnsi="" w:eastAsia=""/>
          <w:b w:val="0"/>
          <w:i w:val="0"/>
          <w:color w:val="000000"/>
          <w:sz w:val="24"/>
        </w:rPr>
        <w:t>bya֊ne.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S’empresser, se presser, se dépècher, se hater, agileté, rapidité.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Hђђ, yee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Tђђ. Fan mai juu mo zoo ne ko. Hђђ (yee) juu, hђђ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Aile. </w:t>
      </w:r>
    </w:p>
    <w:p>
      <w:pPr>
        <w:autoSpaceDN w:val="0"/>
        <w:autoSpaceDE w:val="0"/>
        <w:widowControl/>
        <w:spacing w:line="266" w:lineRule="auto" w:before="7076" w:after="0"/>
        <w:ind w:left="0" w:right="3068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268 </w:t>
      </w:r>
    </w:p>
    <w:p>
      <w:pPr>
        <w:sectPr>
          <w:pgSz w:w="8400" w:h="11900"/>
          <w:pgMar w:top="364" w:right="123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3232" w:firstLine="0"/>
        <w:jc w:val="right"/>
      </w:pPr>
      <w:r>
        <w:rPr>
          <w:rFonts w:ascii="" w:hAnsi="" w:eastAsia=""/>
          <w:b/>
          <w:i w:val="0"/>
          <w:color w:val="000000"/>
          <w:sz w:val="40"/>
        </w:rPr>
        <w:t xml:space="preserve">I </w:t>
      </w:r>
    </w:p>
    <w:p>
      <w:pPr>
        <w:autoSpaceDN w:val="0"/>
        <w:autoSpaceDE w:val="0"/>
        <w:widowControl/>
        <w:spacing w:line="245" w:lineRule="auto" w:before="202" w:after="0"/>
        <w:ind w:left="0" w:right="84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tђl va֊no (11) syel masyin fan֊wђђ zah Munda֊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tђ սii ջe, mo ree tђkpuuzah (tђkuuzah) zah nje cak tђ’yak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zahe. </w:t>
      </w:r>
      <w:r>
        <w:rPr>
          <w:rFonts w:ascii="" w:hAnsi="" w:eastAsia=""/>
          <w:b/>
          <w:i w:val="0"/>
          <w:color w:val="000000"/>
          <w:sz w:val="24"/>
        </w:rPr>
        <w:t xml:space="preserve">i. 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11èm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Lii fanne. ’Wah ah i jol gwa. Me i sor tahsah nai ge luma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tђsoo. Me ka֊ daagol i jol ջo jemma. I nђnni. I nђn watwat ee </w:t>
      </w:r>
      <w:r>
        <w:rPr>
          <w:rFonts w:ascii="" w:hAnsi="" w:eastAsia=""/>
          <w:b w:val="0"/>
          <w:i w:val="0"/>
          <w:color w:val="000000"/>
          <w:sz w:val="24"/>
        </w:rPr>
        <w:t>me ne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Mesurer.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 Cokki, i tokki: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Kene da֊ cok (tok) yo. Cokki (tokki) cuu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camcam pђlli: Mo ee cokki (tokki).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Débroussailler.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 tђrahe, rah tђrahe: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Dђђ gorre. Dђջ mo laa ջђ ’nyah ջe, a rah </w:t>
      </w:r>
      <w:r>
        <w:rPr>
          <w:rFonts w:ascii="" w:hAnsi="" w:eastAsia=""/>
          <w:b w:val="0"/>
          <w:i w:val="0"/>
          <w:color w:val="000000"/>
          <w:sz w:val="24"/>
        </w:rPr>
        <w:t>tђrahe, dђђ gor pђ’man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Pousser des youyous, lancer un cris, crier de joie.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 tђ’yakke: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suu, yea ne cee. Fa ma ne cee da֊ a ira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tђ’yakke. Wђ ya, a i tђ’yak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Respirer, souffler.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Iddђri, dђddђri: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Pђfuu, pђ ջeare, ne ’nahmme.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kwan iddђri (dђddђri). Mo ջa֊ fan ma tђ iddђri mai ga kee nђ ne? </w:t>
      </w:r>
      <w:r>
        <w:rPr>
          <w:rFonts w:ascii="" w:hAnsi="" w:eastAsia=""/>
          <w:b w:val="0"/>
          <w:i/>
          <w:color w:val="000000"/>
          <w:sz w:val="24"/>
        </w:rPr>
        <w:t xml:space="preserve">Très salle, hideux, crasseux.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Idђђcoo: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Idђђcoo dђr tђsђђre, goo ah ci֊ pom (fam)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tђsђђ ryakryakke, amma idђђcoo ka ne kan (soo) na tђsђђr a. </w:t>
      </w:r>
    </w:p>
    <w:p>
      <w:pPr>
        <w:autoSpaceDN w:val="0"/>
        <w:autoSpaceDE w:val="0"/>
        <w:widowControl/>
        <w:spacing w:line="245" w:lineRule="auto" w:before="0" w:after="0"/>
        <w:ind w:left="0" w:right="115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Idђђcoo ’yah faa: Dђջ i dђђ սђ ko lwaa (dai) kan ah ba. </w:t>
      </w:r>
      <w:r>
        <w:rPr>
          <w:rFonts w:ascii="" w:hAnsi="" w:eastAsia=""/>
          <w:b w:val="0"/>
          <w:i/>
          <w:color w:val="000000"/>
          <w:sz w:val="24"/>
        </w:rPr>
        <w:t xml:space="preserve">Herbuste.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Soջ suu ’nahmme, jo֊ yea ne ’nahmme. Mo ii mbђro ջo ka.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jo֊ pђsahe mo tђ ii 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 salir.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’nahmme. We mai ii ջo սii nai ne? Mo wђђ mbђro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ii ah ge vah zah bii. Zah nwah ah ii nђn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Saleté, très sale. </w:t>
      </w:r>
    </w:p>
    <w:p>
      <w:pPr>
        <w:autoSpaceDN w:val="0"/>
        <w:autoSpaceDE w:val="0"/>
        <w:widowControl/>
        <w:spacing w:line="266" w:lineRule="auto" w:before="5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269 </w:t>
      </w:r>
    </w:p>
    <w:p>
      <w:pPr>
        <w:sectPr>
          <w:pgSz w:w="8400" w:h="11900"/>
          <w:pgMar w:top="542" w:right="43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Soջ suu ’nahmme, jo֊ yea nђ ’nahmme, tai tђ fan pђpaare.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ii mbђro ջo ka. Mo jo֊ pђsahe, mo tђ ii me. K֊ ii ջo tђ nђђ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soo. Faջea ii ջo tђl ah pђlli. Za ii ջo g֊ pђpaare, ’yah faa za g֊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Nombreux, se réunir nombreux sur qqc.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Ijikka: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A bya֊ tђtђl na faa talle, sђђ ah dђdђђni, za jejer ne </w:t>
      </w:r>
      <w:r>
        <w:rPr>
          <w:rFonts w:ascii="" w:hAnsi="" w:eastAsia=""/>
          <w:b w:val="0"/>
          <w:i w:val="0"/>
          <w:color w:val="000000"/>
          <w:sz w:val="24"/>
        </w:rPr>
        <w:t>faa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Herbuste.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Ikki: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Dam fan ge g֊. Me ik sor kee yea. Mo ik ge g֊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mba֊mba֊. Sum ah ik kal tђl ah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Entasser, dammer.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Ilai: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Kyemme. Za jo֊ kyem ah pђ bii. Nђђ ջal va֊no kђsyil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in dђջ ki ne ko. Mo tђ ilai ջe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Jeux qu’on joue dans l’eau.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In ջђ ge 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Cak dђջ bai faa ջђ. Tђ faako ջђ faa ba, go֊ i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nyi zah sђ. Me i ջђ zah ջo ya, amma ջђ ah ka no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Faire taire.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In tђջђrri: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 nyi֊. Me tђ in tђջђr fuu. Daga ջaa ko mo </w:t>
      </w:r>
      <w:r>
        <w:rPr>
          <w:rFonts w:ascii="" w:hAnsi="" w:eastAsia=""/>
          <w:b w:val="0"/>
          <w:i w:val="0"/>
          <w:color w:val="000000"/>
          <w:sz w:val="24"/>
        </w:rPr>
        <w:t>itђջђr vђr a ba?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Débroussailler, défricher, désherber.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In zahջђ: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matђfal lii. Me tђ in zahջђ ah ya. In zahջђ ah ko </w:t>
      </w:r>
      <w:r>
        <w:rPr>
          <w:rFonts w:ascii="" w:hAnsi="" w:eastAsia=""/>
          <w:b w:val="0"/>
          <w:i w:val="0"/>
          <w:color w:val="000000"/>
          <w:sz w:val="24"/>
        </w:rPr>
        <w:t>ye soo to.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Conclusion, terminéson, finisson, cessassion.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Inni: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 tђtђl fanne. ॣђ in ah ka pђgaջ ya. In ah mo tђ inni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laa ge ջe. Wel ah tђ ’yah in wulli. In bii suu, i ջђ zahe, inki, in </w:t>
      </w:r>
      <w:r>
        <w:rPr>
          <w:rFonts w:ascii="" w:hAnsi="" w:eastAsia=""/>
          <w:b w:val="0"/>
          <w:i w:val="0"/>
          <w:color w:val="000000"/>
          <w:sz w:val="24"/>
        </w:rPr>
        <w:t>cahcah, in (i) sok nyi ko.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Frapper, taper, abattre, battre, tuer, assassiner, douter, tirer au sort, </w:t>
      </w:r>
      <w:r>
        <w:rPr>
          <w:rFonts w:ascii="" w:hAnsi="" w:eastAsia=""/>
          <w:b w:val="0"/>
          <w:i/>
          <w:color w:val="000000"/>
          <w:sz w:val="24"/>
        </w:rPr>
        <w:t xml:space="preserve">giffler. </w:t>
      </w:r>
    </w:p>
    <w:p>
      <w:pPr>
        <w:autoSpaceDN w:val="0"/>
        <w:autoSpaceDE w:val="0"/>
        <w:widowControl/>
        <w:spacing w:line="245" w:lineRule="auto" w:before="74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Induu: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Faջeare, a syer pђ bii.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Insecte dans l’eau.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I֊ni: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ջђ, syee mor fanne. I֊ dђջ ah pђswahe. Na swah 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 zah’nan da֊. Mo ka ne i֊ ya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 foi. </w:t>
      </w:r>
    </w:p>
    <w:p>
      <w:pPr>
        <w:autoSpaceDN w:val="0"/>
        <w:autoSpaceDE w:val="0"/>
        <w:widowControl/>
        <w:spacing w:line="266" w:lineRule="auto" w:before="19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270 </w:t>
      </w:r>
    </w:p>
    <w:p>
      <w:pPr>
        <w:sectPr>
          <w:pgSz w:w="8400" w:h="11900"/>
          <w:pgMar w:top="364" w:right="108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Iorii: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zya֊ ne gaջ ջe, dђջ ah a kaa ma iorii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foo ջђ (swaa ջђ). Dђջ ah kaa ջo iori, laa ջђ fee ջo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Miséreux. </w:t>
      </w:r>
    </w:p>
    <w:p>
      <w:pPr>
        <w:autoSpaceDN w:val="0"/>
        <w:autoSpaceDE w:val="0"/>
        <w:widowControl/>
        <w:spacing w:line="245" w:lineRule="auto" w:before="76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Irtђ: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ђrtђtђ, ջtv yo </w:t>
      </w:r>
      <w:r>
        <w:rPr>
          <w:rFonts w:ascii="" w:hAnsi="" w:eastAsia=""/>
          <w:b w:val="0"/>
          <w:i/>
          <w:color w:val="000000"/>
          <w:sz w:val="24"/>
        </w:rPr>
        <w:t xml:space="preserve">Plein, rempli.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It it: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Gbђb gbђջ, Pђfuu pђlli. Iddђri. Ka pђsah ya ta,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pђfuu it it (piջջa piջջa, wala kurum kurum).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Très noir.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Ittђ fanne: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zah fanne. Me ga ittђ korre, ’yah faa: Ka֊ kor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vђr ջe, i tђtђl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Terminer qqc.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Ittђkenne: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Inzah fanne. Mo ittђken kor ah pђsahe. ॣђ ah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ittђken սђne? Me tђ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Terminer un travaille.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Itђmgboo: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 zah fan jom (gom) woki pђswahe, pђyakke. </w:t>
      </w:r>
      <w:r>
        <w:rPr>
          <w:rFonts w:ascii="" w:hAnsi="" w:eastAsia=""/>
          <w:b w:val="0"/>
          <w:i/>
          <w:color w:val="000000"/>
          <w:sz w:val="24"/>
        </w:rPr>
        <w:t xml:space="preserve">Souder, coller.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Itђr: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ॣђrdi. Nђm ma fu֊ ’nyahre. Saa itђr ge wo mbђro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ahe, suu ah da֊ fu֊ itђr.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Parfum.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Izahջe: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Vђr ջe (bђr ջe), da֊ ջe. Me izah yeջ ջe ջe.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jon (jo֊) izah ջe ne? Oho, me izah ah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Terminé, fini, cessé, étanché, conclu.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Izuu: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kђzuu, azuu, ђzuu, ջtv yo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Beau-frère, belle-soeur (cadet ou cadette de ma femme, mari de ma </w:t>
      </w:r>
      <w:r>
        <w:rPr>
          <w:rFonts w:ascii="" w:hAnsi="" w:eastAsia=""/>
          <w:b w:val="0"/>
          <w:i/>
          <w:color w:val="000000"/>
          <w:sz w:val="24"/>
        </w:rPr>
        <w:t xml:space="preserve">soeur, époux de ma tante paternelle ou maternelle, cadette de mon </w:t>
      </w:r>
      <w:r>
        <w:rPr>
          <w:rFonts w:ascii="" w:hAnsi="" w:eastAsia=""/>
          <w:b w:val="0"/>
          <w:i/>
          <w:color w:val="000000"/>
          <w:sz w:val="24"/>
        </w:rPr>
        <w:t xml:space="preserve">père ou de ma mère).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I, ikki: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ջe, dђջ faa: i. I ko pђ wulli. Pђpaa ջe,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faa: Ikra ra pђ wulli. Me ik loo tђsoo jemma. We ge ikra lal bel </w:t>
      </w:r>
      <w:r>
        <w:rPr>
          <w:rFonts w:ascii="" w:hAnsi="" w:eastAsia=""/>
          <w:b w:val="0"/>
          <w:i w:val="0"/>
          <w:color w:val="000000"/>
          <w:sz w:val="24"/>
        </w:rPr>
        <w:t>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de tuer.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I, 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Loջ dђջջi. Mo i ne ջђrђђ. I sok nyi me ne jolle. Za gak i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pђwulli. Mo i wul ka. I goo ah ջoo ge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Taper, frapper, abattre, battre, tuer. </w:t>
      </w:r>
    </w:p>
    <w:p>
      <w:pPr>
        <w:autoSpaceDN w:val="0"/>
        <w:autoSpaceDE w:val="0"/>
        <w:widowControl/>
        <w:spacing w:line="266" w:lineRule="auto" w:before="12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271 </w:t>
      </w:r>
    </w:p>
    <w:p>
      <w:pPr>
        <w:sectPr>
          <w:pgSz w:w="8400" w:h="11900"/>
          <w:pgMar w:top="364" w:right="45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40"/>
        </w:rPr>
        <w:t xml:space="preserve">J </w:t>
      </w:r>
    </w:p>
    <w:p>
      <w:pPr>
        <w:autoSpaceDN w:val="0"/>
        <w:autoSpaceDE w:val="0"/>
        <w:widowControl/>
        <w:spacing w:line="245" w:lineRule="auto" w:before="20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tђl gwa (12) syel masyin fan֊wђђ zah Munda֊.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tђ սii ջe, mo ju֊ (do֊) tђrփi (tђrђn) mgbaa lђђre, so ջђ </w:t>
      </w:r>
      <w:r>
        <w:rPr>
          <w:rFonts w:ascii="" w:hAnsi="" w:eastAsia=""/>
          <w:b w:val="0"/>
          <w:i w:val="0"/>
          <w:color w:val="000000"/>
          <w:sz w:val="24"/>
        </w:rPr>
        <w:t>mђђ ga kya֊. j.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12èm lettre d’alphabet moundang.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Jaa: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va֊no ջe, dђջ faa: Jee. Mo jee ko ge sђ֊ ne ջalle.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pђpaa ջe, dђջ faa: Mo jaa ra ge sђ֊ ne ջalle. Me jaa waa ջo </w:t>
      </w:r>
      <w:r>
        <w:rPr>
          <w:rFonts w:ascii="" w:hAnsi="" w:eastAsia=""/>
          <w:b w:val="0"/>
          <w:i w:val="0"/>
          <w:color w:val="000000"/>
          <w:sz w:val="24"/>
        </w:rPr>
        <w:t>ne tђsalle. Jaa ge sђ֊ ’yah faa ’ea ge sђ֊.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Dominer, terrasser, écraser au sol.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Jaagorսo: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kaa swah tђ dahgbilli. Mo ee kaigama, ջtv </w:t>
      </w:r>
      <w:r>
        <w:rPr>
          <w:rFonts w:ascii="" w:hAnsi="" w:eastAsia=""/>
          <w:b w:val="0"/>
          <w:i w:val="0"/>
          <w:color w:val="000000"/>
          <w:sz w:val="24"/>
        </w:rPr>
        <w:t xml:space="preserve">yo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Chef de la cavalerie, du quartier.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Jaajaa: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Jeljel, ֊gaa ֊gaa. ॣal ’wђђ ջo jaajaa (֊gaa ֊gaa). </w:t>
      </w:r>
      <w:r>
        <w:rPr>
          <w:rFonts w:ascii="" w:hAnsi="" w:eastAsia=""/>
          <w:b w:val="0"/>
          <w:i/>
          <w:color w:val="000000"/>
          <w:sz w:val="24"/>
        </w:rPr>
        <w:t xml:space="preserve">Lézardé, fendié.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Jak ջђ, dah bai: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’nyahre, wala faa ջђ pђ’nyahre. Kђђ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ջђ faa ’nyahre. Dђջ ah jak ջђ (dah bai) pђlli. Ru tђ jak ջђ ba. </w:t>
      </w:r>
      <w:r>
        <w:rPr>
          <w:rFonts w:ascii="" w:hAnsi="" w:eastAsia=""/>
          <w:b w:val="0"/>
          <w:i/>
          <w:color w:val="000000"/>
          <w:sz w:val="24"/>
        </w:rPr>
        <w:t xml:space="preserve">Causer, converser, discuter, débattre.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Jak kahlaa, gelyakke: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’Ya֊ dђջ ka mo syeko syakke. ’Ya֊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tђ nђm ka mo kpi֊ ko. Mo jak (gelyak) kahlaa nyi me ka. Dђջ </w:t>
      </w:r>
      <w:r>
        <w:rPr>
          <w:rFonts w:ascii="" w:hAnsi="" w:eastAsia=""/>
          <w:b w:val="0"/>
          <w:i w:val="0"/>
          <w:color w:val="000000"/>
          <w:sz w:val="24"/>
        </w:rPr>
        <w:t>gak faa jђk kahlaa no ta. Mo jђk ko pђlli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Chatouiller. </w:t>
      </w:r>
    </w:p>
    <w:p>
      <w:pPr>
        <w:autoSpaceDN w:val="0"/>
        <w:autoSpaceDE w:val="0"/>
        <w:widowControl/>
        <w:spacing w:line="245" w:lineRule="auto" w:before="74" w:after="0"/>
        <w:ind w:left="0" w:right="194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Jak (faa) zahgwђђre: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Laջ zahgwђђre. Faa ջђ ga sђ֊ ka za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 ka. Wee֊wђђ ne weewђђ jakra zahgwђђre. Mo ge na jak (faa) </w:t>
      </w:r>
      <w:r>
        <w:rPr>
          <w:rFonts w:ascii="" w:hAnsi="" w:eastAsia=""/>
          <w:b w:val="0"/>
          <w:i w:val="0"/>
          <w:color w:val="000000"/>
          <w:sz w:val="24"/>
        </w:rPr>
        <w:t>zahgwђђ սao.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Chuchoter.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ઞgom ջђrri ջђrri. Mawin tђ jak luu ne nyahe. Mo jak </w:t>
      </w:r>
      <w:r>
        <w:rPr>
          <w:rFonts w:ascii="" w:hAnsi="" w:eastAsia=""/>
          <w:b w:val="0"/>
          <w:i w:val="0"/>
          <w:color w:val="000000"/>
          <w:sz w:val="24"/>
        </w:rPr>
        <w:t>nђђ ka na so֊, jak kpuu.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Hacher, couper en morceau, débiter un arbre.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Jakle, dakke: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Tђsol keesyerre. Jak (dak) a yea ne pee (kpee) </w:t>
      </w:r>
      <w:r>
        <w:rPr>
          <w:rFonts w:ascii="" w:hAnsi="" w:eastAsia=""/>
          <w:b w:val="0"/>
          <w:i w:val="0"/>
          <w:color w:val="000000"/>
          <w:sz w:val="24"/>
        </w:rPr>
        <w:t xml:space="preserve">sai koo nai. Za ul jak (dak) ne fփi munda֊ pђlli. Za gwa tђ ulra </w:t>
      </w:r>
    </w:p>
    <w:p>
      <w:pPr>
        <w:autoSpaceDN w:val="0"/>
        <w:autoSpaceDE w:val="0"/>
        <w:widowControl/>
        <w:spacing w:line="266" w:lineRule="auto" w:before="3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272 </w:t>
      </w:r>
    </w:p>
    <w:p>
      <w:pPr>
        <w:sectPr>
          <w:pgSz w:w="8400" w:h="11900"/>
          <w:pgMar w:top="542" w:right="105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jakle (dakke), dђջ va֊no tђ սђђ mђ ah lђ֊ni. Jak (dak) dah jol ah </w:t>
      </w:r>
      <w:r>
        <w:rPr>
          <w:rFonts w:ascii="" w:hAnsi="" w:eastAsia=""/>
          <w:b w:val="0"/>
          <w:i w:val="0"/>
          <w:color w:val="000000"/>
          <w:sz w:val="24"/>
        </w:rPr>
        <w:t>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Flûte de guerre, des masques (en tige du mil).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Jalle: ս. </w:t>
      </w:r>
      <w:r>
        <w:rPr>
          <w:rFonts w:ascii="" w:hAnsi="" w:eastAsia=""/>
          <w:b w:val="0"/>
          <w:i w:val="0"/>
          <w:color w:val="000000"/>
          <w:sz w:val="24"/>
        </w:rPr>
        <w:t>Mo ee tђjilli,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Etui pénien, cache sexe homme, préservatif. </w:t>
      </w:r>
    </w:p>
    <w:p>
      <w:pPr>
        <w:autoSpaceDN w:val="0"/>
        <w:autoSpaceDE w:val="0"/>
        <w:widowControl/>
        <w:spacing w:line="245" w:lineRule="auto" w:before="74" w:after="0"/>
        <w:ind w:left="0" w:right="9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Jalle, jelle: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za moo peara syi֊ ջђђ camcam g֊. Za gao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va֊no da֊ ne jalle ջђђra. Cok mai moo peara syi֊ gban nђђ </w:t>
      </w:r>
      <w:r>
        <w:rPr>
          <w:rFonts w:ascii="" w:hAnsi="" w:eastAsia=""/>
          <w:b w:val="0"/>
          <w:i w:val="0"/>
          <w:color w:val="000000"/>
          <w:sz w:val="24"/>
        </w:rPr>
        <w:t>g֊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Lieu sacré des chasseurs.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Jam: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tђhђra֊, bai ջђջe’, gaջ ki kђka. Mo no jam ne? </w:t>
      </w:r>
      <w:r>
        <w:rPr>
          <w:rFonts w:ascii="" w:hAnsi="" w:eastAsia=""/>
          <w:b w:val="0"/>
          <w:i w:val="0"/>
          <w:color w:val="000000"/>
          <w:sz w:val="24"/>
        </w:rPr>
        <w:t xml:space="preserve">Oho, me no jam. Jam kђka wo sђr 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Paix, pacifique, être en bonne santé.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Jaman: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Zahbanne. Za Jaman սa֊ra sal ne za farasi syii maki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taa սђ, masal lii ah pђ duniaru da֊ yo. Za սiira zђzђђ ne Allemand. </w:t>
      </w:r>
      <w:r>
        <w:rPr>
          <w:rFonts w:ascii="" w:hAnsi="" w:eastAsia=""/>
          <w:b w:val="0"/>
          <w:i/>
          <w:color w:val="000000"/>
          <w:sz w:val="24"/>
        </w:rPr>
        <w:t xml:space="preserve">Les Allemands.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Jamjam: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ki kђka. Za pђlli faara jamjam, ջђ ki kђka. </w:t>
      </w:r>
      <w:r>
        <w:rPr>
          <w:rFonts w:ascii="" w:hAnsi="" w:eastAsia=""/>
          <w:b w:val="0"/>
          <w:i/>
          <w:color w:val="000000"/>
          <w:sz w:val="24"/>
        </w:rPr>
        <w:t xml:space="preserve">Rien que la paix.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Jan: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Bi֊, nje. Mo jan nђђ nyi me սao ya ne? Dђջ ah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’nahmme, mo tђ wo֊ fan ջe, a jan nyi za janne, co֊ kђlii mђ ahe. </w:t>
      </w:r>
      <w:r>
        <w:rPr>
          <w:rFonts w:ascii="" w:hAnsi="" w:eastAsia=""/>
          <w:b w:val="0"/>
          <w:i/>
          <w:color w:val="000000"/>
          <w:sz w:val="24"/>
        </w:rPr>
        <w:t xml:space="preserve">Un peu.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Janne: jf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 ko֊ fanne, so lwaa ya. Dђջ ah lwaa farel re ya tђ </w:t>
      </w:r>
      <w:r>
        <w:rPr>
          <w:rFonts w:ascii="" w:hAnsi="" w:eastAsia=""/>
          <w:b w:val="0"/>
          <w:i w:val="0"/>
          <w:color w:val="000000"/>
          <w:sz w:val="24"/>
        </w:rPr>
        <w:t>janko jan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Mourir de faim.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Tђջ ջal a, bai ga cok ki. Mo uu ja֊. Uu ջo no ja֊. </w:t>
      </w:r>
      <w:r>
        <w:rPr>
          <w:rFonts w:ascii="" w:hAnsi="" w:eastAsia=""/>
          <w:b w:val="0"/>
          <w:i w:val="0"/>
          <w:color w:val="000000"/>
          <w:sz w:val="24"/>
        </w:rPr>
        <w:t>Wel ah uu ja֊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Fixe, face à face, vis à vis.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Ja֊ja֊: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 ’wa. Uura ja֊ja֊ la֊ra suu ya. Beera bii rђk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fan ja֊ja֊. Mo lii kђsyil ah ja֊ja֊ pee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Debout, droit, milieux.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Ja֊ja֊: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Sђra֊, ջђrak, nja֊. Fahlii ah su֊ ya, a ja֊ja֊.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ge ja֊ja֊, mo cak ka. Ya֊ ջe ջya֊ ki ջo ne ya֊ ah ja֊ja֊. Mo </w:t>
      </w:r>
      <w:r>
        <w:rPr>
          <w:rFonts w:ascii="" w:hAnsi="" w:eastAsia=""/>
          <w:b w:val="0"/>
          <w:i w:val="0"/>
          <w:color w:val="000000"/>
          <w:sz w:val="24"/>
        </w:rPr>
        <w:t>ee սah uu ja֊ja֊ ջe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Direct, tout droit. </w:t>
      </w:r>
    </w:p>
    <w:p>
      <w:pPr>
        <w:autoSpaceDN w:val="0"/>
        <w:autoSpaceDE w:val="0"/>
        <w:widowControl/>
        <w:spacing w:line="266" w:lineRule="auto" w:before="1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273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Jaojao: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Yu֊ni. Jaojao jur bђlђm ջo. Bђlђm pђ wahl (wah)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jaojao ջe, amma jaojao cii kal bђlђm ջe. Tђ wo֊ra jaojao zah </w:t>
      </w:r>
      <w:r>
        <w:rPr>
          <w:rFonts w:ascii="" w:hAnsi="" w:eastAsia=""/>
          <w:b w:val="0"/>
          <w:i w:val="0"/>
          <w:color w:val="000000"/>
          <w:sz w:val="24"/>
        </w:rPr>
        <w:t>ya֊ go֊e.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Instrument de music de joueur des flutes.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Jao, jaojao: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Suu ah ha֊wii ջo jao. Tђtђl ah ha֊wii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jaojao. Madђђ, wala magwii mo gwari ne bya֊ o ջe, zah won ah a </w:t>
      </w:r>
      <w:r>
        <w:rPr>
          <w:rFonts w:ascii="" w:hAnsi="" w:eastAsia=""/>
          <w:b w:val="0"/>
          <w:i w:val="0"/>
          <w:color w:val="000000"/>
          <w:sz w:val="24"/>
        </w:rPr>
        <w:t>jao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Beaucoup dressé.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Jarere, jarara: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gaa zah yerri (mbђro wo suu). Dђջ mo co֊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yerri, koo sђlђђ da֊ a dђ, wala gaa jerere (jarara) g֊. Mo gaa </w:t>
      </w:r>
      <w:r>
        <w:rPr>
          <w:rFonts w:ascii="" w:hAnsi="" w:eastAsia=""/>
          <w:b w:val="0"/>
          <w:i w:val="0"/>
          <w:color w:val="000000"/>
          <w:sz w:val="24"/>
        </w:rPr>
        <w:t>jerere zah jiiba ջo սђ a gђђ.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Boutons.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Jartђ, sђkikkik: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Pђjee pђlli, jartђ jartђ. Lee kpuu mai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pђjee jartђ (sђkikkik). Za gak faa: Cok tђ’nan pђ wok sђkikkikki, </w:t>
      </w:r>
      <w:r>
        <w:rPr>
          <w:rFonts w:ascii="" w:hAnsi="" w:eastAsia=""/>
          <w:b w:val="0"/>
          <w:i w:val="0"/>
          <w:color w:val="000000"/>
          <w:sz w:val="24"/>
        </w:rPr>
        <w:t>dђջ ka gak kaa ջel lal a, sai ջђr ya֊.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Beaucoup sucré, frais.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Jawro, jyoro: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kaa swah tђ dahgbilli. Jyoro ջuu ye </w:t>
      </w:r>
      <w:r>
        <w:rPr>
          <w:rFonts w:ascii="" w:hAnsi="" w:eastAsia=""/>
          <w:b w:val="0"/>
          <w:i w:val="0"/>
          <w:color w:val="000000"/>
          <w:sz w:val="24"/>
        </w:rPr>
        <w:t>Pafai.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Chef de quartier.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Jeani: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Dђђni. Zyeջ fan mai mo raa ջo ge sђra֊. Mo jea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kђnda֊ ջo սђ, raa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Dresser.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’Nyah fanne. Jee tђjamme, jee tђnjwђђre, jee mbђrii.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laa jee ah pђ zah keekee.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Goût de, doux, sucré. </w:t>
      </w:r>
    </w:p>
    <w:p>
      <w:pPr>
        <w:autoSpaceDN w:val="0"/>
        <w:autoSpaceDE w:val="0"/>
        <w:widowControl/>
        <w:spacing w:line="245" w:lineRule="auto" w:before="76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dђђ, amme, saa. </w:t>
      </w:r>
      <w:r>
        <w:rPr>
          <w:rFonts w:ascii="" w:hAnsi="" w:eastAsia=""/>
          <w:b w:val="0"/>
          <w:i/>
          <w:color w:val="000000"/>
          <w:sz w:val="24"/>
        </w:rPr>
        <w:t xml:space="preserve">Féliciter, louer, chouayer.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gi֊ na kpuu. Jee ne fam na gbђgbђlli. Mo ge wo </w:t>
      </w:r>
      <w:r>
        <w:rPr>
          <w:rFonts w:ascii="" w:hAnsi="" w:eastAsia=""/>
          <w:b w:val="0"/>
          <w:i w:val="0"/>
          <w:color w:val="000000"/>
          <w:sz w:val="24"/>
        </w:rPr>
        <w:t xml:space="preserve">jee gwari ka, fam ah ga mo nђnni. Lo֊ jee nyi dђջջi, ’yah faa syel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ջer dђջ ah ne haa zah ne jee. Zah ban jee camcam pђlli. Jee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mђdeere, jee gogwul (gbђgbђlli). Za swђђra jee mor laջ syem </w:t>
      </w:r>
      <w:r>
        <w:rPr>
          <w:rFonts w:ascii="" w:hAnsi="" w:eastAsia=""/>
          <w:b w:val="0"/>
          <w:i w:val="0"/>
          <w:color w:val="000000"/>
          <w:sz w:val="24"/>
        </w:rPr>
        <w:t>camcam.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Cactacée (cactée).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274 </w:t>
      </w:r>
    </w:p>
    <w:p>
      <w:pPr>
        <w:sectPr>
          <w:pgSz w:w="8400" w:h="11900"/>
          <w:pgMar w:top="364" w:right="107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Jee gogwulli: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gbђgbђlli. </w:t>
      </w:r>
      <w:r>
        <w:rPr>
          <w:rFonts w:ascii="" w:hAnsi="" w:eastAsia=""/>
          <w:b w:val="0"/>
          <w:i/>
          <w:color w:val="000000"/>
          <w:sz w:val="24"/>
        </w:rPr>
        <w:t xml:space="preserve">Euphorbiacee.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Jeejee, syeesyee: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’Ya֊ ’ya֊. Dђջ ah jo֊ fan jeejee </w:t>
      </w:r>
      <w:r>
        <w:rPr>
          <w:rFonts w:ascii="" w:hAnsi="" w:eastAsia=""/>
          <w:b w:val="0"/>
          <w:i w:val="0"/>
          <w:color w:val="000000"/>
          <w:sz w:val="24"/>
        </w:rPr>
        <w:t xml:space="preserve">(syeesyee). Fan ma tђ jeejee mai me zyii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Doucement, lentement. </w:t>
      </w:r>
    </w:p>
    <w:p>
      <w:pPr>
        <w:autoSpaceDN w:val="0"/>
        <w:autoSpaceDE w:val="0"/>
        <w:widowControl/>
        <w:spacing w:line="245" w:lineRule="auto" w:before="74" w:after="0"/>
        <w:ind w:left="0" w:right="262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Jeekpi֊, jilkpi֊ 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Fahfyahe. Jeekpi֊ jur kpi֊ ջo, ’man ah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korro. Jeekpi֊, wala jilkpi֊ pђ֊wђђ na kpi֊ ta. Za foora tђgbana </w:t>
      </w:r>
      <w:r>
        <w:rPr>
          <w:rFonts w:ascii="" w:hAnsi="" w:eastAsia=""/>
          <w:b w:val="0"/>
          <w:i w:val="0"/>
          <w:color w:val="000000"/>
          <w:sz w:val="24"/>
        </w:rPr>
        <w:t>kpi֊ matђ go֊ga ah ye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Léopard, panthère. </w:t>
      </w:r>
    </w:p>
    <w:p>
      <w:pPr>
        <w:autoSpaceDN w:val="0"/>
        <w:autoSpaceDE w:val="0"/>
        <w:widowControl/>
        <w:spacing w:line="247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Jeeni, cuu jo֊ fan camcam pђpaare. </w:t>
      </w:r>
      <w:r>
        <w:rPr>
          <w:rFonts w:ascii="" w:hAnsi="" w:eastAsia=""/>
          <w:b/>
          <w:i w:val="0"/>
          <w:color w:val="000000"/>
          <w:sz w:val="24"/>
        </w:rPr>
        <w:t>1. Jeeni.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Kal dђջ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swahe. Dђջ mai jee dђջ ma nyee ջe. Mo jee me ջo jee ne? ॣђ </w:t>
      </w:r>
      <w:r>
        <w:rPr>
          <w:rFonts w:ascii="" w:hAnsi="" w:eastAsia=""/>
          <w:b w:val="0"/>
          <w:i w:val="0"/>
          <w:color w:val="000000"/>
          <w:sz w:val="24"/>
        </w:rPr>
        <w:t>ma ջo jee mђ ah ջe.</w:t>
      </w:r>
      <w:r>
        <w:rPr>
          <w:rFonts w:ascii="" w:hAnsi="" w:eastAsia=""/>
          <w:b/>
          <w:i w:val="0"/>
          <w:color w:val="000000"/>
          <w:sz w:val="24"/>
        </w:rPr>
        <w:t xml:space="preserve"> 2. Gi֊ ge sђ֊.</w:t>
      </w:r>
      <w:r>
        <w:rPr>
          <w:rFonts w:ascii="" w:hAnsi="" w:eastAsia=""/>
          <w:b w:val="0"/>
          <w:i w:val="0"/>
          <w:color w:val="000000"/>
          <w:sz w:val="24"/>
        </w:rPr>
        <w:t xml:space="preserve"> Sul ne ca֊ jeera ջo syiiսah </w:t>
      </w:r>
      <w:r>
        <w:rPr>
          <w:rFonts w:ascii="" w:hAnsi="" w:eastAsia=""/>
          <w:b w:val="0"/>
          <w:i w:val="0"/>
          <w:color w:val="000000"/>
          <w:sz w:val="24"/>
        </w:rPr>
        <w:t>pђlli.</w:t>
      </w:r>
      <w:r>
        <w:rPr>
          <w:rFonts w:ascii="" w:hAnsi="" w:eastAsia=""/>
          <w:b/>
          <w:i w:val="0"/>
          <w:color w:val="000000"/>
          <w:sz w:val="24"/>
        </w:rPr>
        <w:t xml:space="preserve"> 3. Dђђni, ee ge sђ֊.</w:t>
      </w:r>
      <w:r>
        <w:rPr>
          <w:rFonts w:ascii="" w:hAnsi="" w:eastAsia=""/>
          <w:b w:val="0"/>
          <w:i w:val="0"/>
          <w:color w:val="000000"/>
          <w:sz w:val="24"/>
        </w:rPr>
        <w:t xml:space="preserve"> Mo jee (dђђ) ne ջalle. Ya֊ lee jee gwii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ջe va֊no. Mo pђpaa ջe, za faa: Jaani. Mo jaa ge g֊ ne ջalle. </w:t>
      </w:r>
      <w:r>
        <w:rPr>
          <w:rFonts w:ascii="" w:hAnsi="" w:eastAsia=""/>
          <w:b/>
          <w:i w:val="0"/>
          <w:color w:val="000000"/>
          <w:sz w:val="24"/>
        </w:rPr>
        <w:t xml:space="preserve">4. </w:t>
      </w: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Jeeni:</w:t>
      </w:r>
      <w:r>
        <w:rPr>
          <w:rFonts w:ascii="" w:hAnsi="" w:eastAsia=""/>
          <w:b w:val="0"/>
          <w:i w:val="0"/>
          <w:color w:val="000000"/>
          <w:sz w:val="24"/>
        </w:rPr>
        <w:t xml:space="preserve"> Mgbaani, dђђni. Tђker jee (dђђ) ջo pђ ciiri, ’yah faa: </w:t>
      </w:r>
      <w:r>
        <w:rPr>
          <w:rFonts w:ascii="" w:hAnsi="" w:eastAsia=""/>
          <w:b w:val="0"/>
          <w:i w:val="0"/>
          <w:color w:val="000000"/>
          <w:sz w:val="24"/>
        </w:rPr>
        <w:t>Mgbaa ջo pђ ciiri. Za faa jee re, jee sorre, jee jee faa.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Dominer, coller, rabattre, exploiter, vaincre.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Sorre. Jee jur kahl ջo, jee pђnyi֊ kal kahl ջe. Za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pђђra sor ma սii ne jee pђlli zђzђђko yao 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Mil.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sulli, za yeջ sulli. Jee pђsyee nje nje, manyeeki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pђfai nje nje. Jee jo֊ra yeջ pђlli, a ջeջra fan pђlli ta.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Darfyahfyah ’yahra jee pђlli. Jee maluu սii ne daasyi֊ tђlli. Jee ne </w:t>
      </w:r>
      <w:r>
        <w:rPr>
          <w:rFonts w:ascii="" w:hAnsi="" w:eastAsia=""/>
          <w:b w:val="0"/>
          <w:i w:val="0"/>
          <w:color w:val="000000"/>
          <w:sz w:val="24"/>
        </w:rPr>
        <w:t>tђսii camcam: Sulli, ca֊ne, julli.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Termites.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Jeertђ, jeetђtђ, cam 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Kђkii ahe. Tђtђђ. Jeertђ (jeetђtђ) pђfai </w:t>
      </w:r>
      <w:r>
        <w:rPr>
          <w:rFonts w:ascii="" w:hAnsi="" w:eastAsia=""/>
          <w:b w:val="0"/>
          <w:i w:val="0"/>
          <w:color w:val="000000"/>
          <w:sz w:val="24"/>
        </w:rPr>
        <w:t xml:space="preserve">ye pђfuu, pђsyee ye pђ֊wђђre, wala pђmoo. Jeertђ pђwah ye </w:t>
      </w:r>
      <w:r>
        <w:rPr>
          <w:rFonts w:ascii="" w:hAnsi="" w:eastAsia=""/>
          <w:b w:val="0"/>
          <w:i w:val="0"/>
          <w:color w:val="000000"/>
          <w:sz w:val="24"/>
        </w:rPr>
        <w:t>pђcoo.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 contraire, plutôt.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Jejimpelle: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Zahbii, bii. Jejimpel sye me pђlli. I jejimpel me ne </w:t>
      </w:r>
      <w:r>
        <w:rPr>
          <w:rFonts w:ascii="" w:hAnsi="" w:eastAsia=""/>
          <w:b w:val="0"/>
          <w:i w:val="0"/>
          <w:color w:val="000000"/>
          <w:sz w:val="24"/>
        </w:rPr>
        <w:t>jolle.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 poitrine. </w:t>
      </w:r>
    </w:p>
    <w:p>
      <w:pPr>
        <w:autoSpaceDN w:val="0"/>
        <w:autoSpaceDE w:val="0"/>
        <w:widowControl/>
        <w:spacing w:line="266" w:lineRule="auto" w:before="58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275 </w:t>
      </w:r>
    </w:p>
    <w:p>
      <w:pPr>
        <w:sectPr>
          <w:pgSz w:w="8400" w:h="11900"/>
          <w:pgMar w:top="364" w:right="41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Jeljel: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jaajaa, ֊gaa ֊gaa, ջtv yo </w:t>
      </w:r>
      <w:r>
        <w:rPr>
          <w:rFonts w:ascii="" w:hAnsi="" w:eastAsia=""/>
          <w:b w:val="0"/>
          <w:i/>
          <w:color w:val="000000"/>
          <w:sz w:val="24"/>
        </w:rPr>
        <w:t xml:space="preserve">Fendu, lézardé. </w:t>
      </w:r>
    </w:p>
    <w:p>
      <w:pPr>
        <w:autoSpaceDN w:val="0"/>
        <w:autoSpaceDE w:val="0"/>
        <w:widowControl/>
        <w:spacing w:line="245" w:lineRule="auto" w:before="76" w:after="0"/>
        <w:ind w:left="0" w:right="38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jalle,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Lieu sacré des chasseurs.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Jelle, tђjilli: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wo֊ la֊ ma maa farre (fђђre). Za ka֊ tђjil (jel)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kђzeere (kђzђђre). Dђwor jel kђzђђre, ’yah faa: Dђwor ye sђ, </w:t>
      </w:r>
      <w:r>
        <w:rPr>
          <w:rFonts w:ascii="" w:hAnsi="" w:eastAsia=""/>
          <w:b w:val="0"/>
          <w:i w:val="0"/>
          <w:color w:val="000000"/>
          <w:sz w:val="24"/>
        </w:rPr>
        <w:t>֊wђђ ye ka ko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Cache sexe masculin, étui pénien. </w:t>
      </w:r>
    </w:p>
    <w:p>
      <w:pPr>
        <w:autoSpaceDN w:val="0"/>
        <w:autoSpaceDE w:val="0"/>
        <w:widowControl/>
        <w:spacing w:line="245" w:lineRule="auto" w:before="7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Jemma: ջmkpd.f.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kee fan dai dora֊ (9) ջe, jemma (10) gin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tђl ahe. Me ne gwii jemma (10), tђwee jol jemma (10), tђwee ջal </w:t>
      </w:r>
      <w:r>
        <w:rPr>
          <w:rFonts w:ascii="" w:hAnsi="" w:eastAsia=""/>
          <w:b w:val="0"/>
          <w:i w:val="0"/>
          <w:color w:val="000000"/>
          <w:sz w:val="24"/>
        </w:rPr>
        <w:t>la֊ jemma (10)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Dix.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Jerre: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Ka֊ fanne. Me tђ jer faa. Mo jer rփi nyi me սao. Jejerre. </w:t>
      </w:r>
      <w:r>
        <w:rPr>
          <w:rFonts w:ascii="" w:hAnsi="" w:eastAsia=""/>
          <w:b w:val="0"/>
          <w:i/>
          <w:color w:val="000000"/>
          <w:sz w:val="24"/>
        </w:rPr>
        <w:t xml:space="preserve">Faire la corde, tresser.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Jerre, jeere: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Sal ma ne faa. Jer (jee) ka pђswah na sal a. Me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jejerre (jejeere). Jer cuu ’man fan ta. ’Wah ջe jer va֊no. Pђђ </w:t>
      </w:r>
      <w:r>
        <w:rPr>
          <w:rFonts w:ascii="" w:hAnsi="" w:eastAsia=""/>
          <w:b w:val="0"/>
          <w:i w:val="0"/>
          <w:color w:val="000000"/>
          <w:sz w:val="24"/>
        </w:rPr>
        <w:t>mbђro jer (jee) gwa.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Corde en paille, mesure.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Jiջjiջ: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swahe. Tђ’nah me ruu sor jiջjiջ. Va֊no ջe,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faa: Jiջ. Swђ ջal ge sђ֊ jiջ. Ge dai me ne ջђ jiջjiջ.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Parler beaucoup, beaucoup faire.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Jiiba: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 yerri. Za cu֊ jiiba, wala dahe wo yerri, wo mbђro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da֊ ka rђk fan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Poches.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Jiini, jee: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Dahջ ga zahki. Mo jii ge zah ki pђsahe. Me ka gak jii </w:t>
      </w:r>
      <w:r>
        <w:rPr>
          <w:rFonts w:ascii="" w:hAnsi="" w:eastAsia=""/>
          <w:b w:val="0"/>
          <w:i w:val="0"/>
          <w:color w:val="000000"/>
          <w:sz w:val="24"/>
        </w:rPr>
        <w:t>(jee) fan ma tђ ջђrri ջђrri moo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Joindre, réunir les bouts, aligner, souder.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Jiini, jee: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 mor faini. Mbђro jii pђlli ջe. Mo syee pђsahe,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ջuu jii (jee) mbђro ge sђ֊. Luu ջe tђ jii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Bourgeonner, fleurir. </w:t>
      </w:r>
    </w:p>
    <w:p>
      <w:pPr>
        <w:autoSpaceDN w:val="0"/>
        <w:autoSpaceDE w:val="0"/>
        <w:widowControl/>
        <w:spacing w:line="266" w:lineRule="auto" w:before="10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276 </w:t>
      </w:r>
    </w:p>
    <w:p>
      <w:pPr>
        <w:sectPr>
          <w:pgSz w:w="8400" w:h="11900"/>
          <w:pgMar w:top="364" w:right="10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tђwaa mai syel moo pђђ gin g֊. Jii pђsyee, jii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manyeeki ah yea pђfuu. Syel hah jol ah co֊ jii kol ջo. Jii ah kwan </w:t>
      </w:r>
      <w:r>
        <w:rPr>
          <w:rFonts w:ascii="" w:hAnsi="" w:eastAsia=""/>
          <w:b w:val="0"/>
          <w:i w:val="0"/>
          <w:color w:val="000000"/>
          <w:sz w:val="24"/>
        </w:rPr>
        <w:t>fil.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Gencives, édenté.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Jii, cii: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Bђra֊, tђkolle. Dђջ ah ջoo ջo jii (cii) ka jo֊ fan ki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rien faire.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Jikki, gelyakke: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dђջ syesyakke. Tђ nђnђm pђlli mo jik </w:t>
      </w:r>
      <w:r>
        <w:rPr>
          <w:rFonts w:ascii="" w:hAnsi="" w:eastAsia=""/>
          <w:b w:val="0"/>
          <w:i w:val="0"/>
          <w:color w:val="000000"/>
          <w:sz w:val="24"/>
        </w:rPr>
        <w:t xml:space="preserve">(gelyak) kahlaa ahe ka mo ur ko sђ֊. Me ’yah dђջ mo jik (gelyak) </w:t>
      </w:r>
      <w:r>
        <w:rPr>
          <w:rFonts w:ascii="" w:hAnsi="" w:eastAsia=""/>
          <w:b w:val="0"/>
          <w:i w:val="0"/>
          <w:color w:val="000000"/>
          <w:sz w:val="24"/>
        </w:rPr>
        <w:t>me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Agiter, secouer, chatouiller, ébranler. </w:t>
      </w:r>
    </w:p>
    <w:p>
      <w:pPr>
        <w:autoSpaceDN w:val="0"/>
        <w:autoSpaceDE w:val="0"/>
        <w:widowControl/>
        <w:spacing w:line="245" w:lineRule="auto" w:before="74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Jilkpi֊: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jeekpi֊, ջtv yo. </w:t>
      </w:r>
      <w:r>
        <w:rPr>
          <w:rFonts w:ascii="" w:hAnsi="" w:eastAsia=""/>
          <w:b w:val="0"/>
          <w:i/>
          <w:color w:val="000000"/>
          <w:sz w:val="24"/>
        </w:rPr>
        <w:t xml:space="preserve">Léopard, panthère, tigre.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Jilla: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Bђlah. Gak uu sђ֊ ya, lee ge sђ֊ jilla. ॥ђ֊ tђtђl jilla </w:t>
      </w:r>
      <w:r>
        <w:rPr>
          <w:rFonts w:ascii="" w:hAnsi="" w:eastAsia=""/>
          <w:b w:val="0"/>
          <w:i w:val="0"/>
          <w:color w:val="000000"/>
          <w:sz w:val="24"/>
        </w:rPr>
        <w:t>ne foo ջђ.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Penchant, tendant.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Jimmi: ս.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pђbii. Jim jur zuu ջo. Nђђ jim ka pђ’nyah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 ya. Jim yea zah goo. Jim mo zah goo moo ջe, goo ah ka gak </w:t>
      </w:r>
      <w:r>
        <w:rPr>
          <w:rFonts w:ascii="" w:hAnsi="" w:eastAsia=""/>
          <w:b w:val="0"/>
          <w:i w:val="0"/>
          <w:color w:val="000000"/>
          <w:sz w:val="24"/>
        </w:rPr>
        <w:t>re farel pђsah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Poisson.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Jimmi, dђmmi: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 farre. Jim (dђm) tђ syee me. Za mo tђ սuu </w:t>
      </w:r>
      <w:r>
        <w:rPr>
          <w:rFonts w:ascii="" w:hAnsi="" w:eastAsia=""/>
          <w:b w:val="0"/>
          <w:i w:val="0"/>
          <w:color w:val="000000"/>
          <w:sz w:val="24"/>
        </w:rPr>
        <w:t xml:space="preserve">gwii ջe, a սuura jim (dђm) ahe. Jim a cuu tђgel ga da֊.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Partie du corps qui va de l’anus à la verge.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Jin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Fer ջђ zah za ki. Mo jin ջђ ah ne zah ջuu ka ruu laa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ahe. Me ka gak jin ջђ ah pђsah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Interpréter, traduire, repéter.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Jin tђtђlli: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Ki֊ tђtђlli. ॣђ ah jin tђtђl ջe ջo. Mo soջ ջђ ah jin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 ջo ka. Tђtђl mo jin dђջ ջe, dђջ ah jo֊ fan haihai.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Etre troublé, s’inquiéter, être étourdi.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Jin vamme: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 maluu mai ֊wђђ, wala za wђђ moo cwahra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(nђђ) tђl ahe. Gђђ ah ka ջeջ gwari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 grillage.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277 </w:t>
      </w:r>
    </w:p>
    <w:p>
      <w:pPr>
        <w:sectPr>
          <w:pgSz w:w="8400" w:h="11900"/>
          <w:pgMar w:top="364" w:right="45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68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Jinna jinna, njinna njinna: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Bam ge tђ, sul juu lalle, 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ge sђђra ra jinna jinna (njinna njinna) co֊ va֊no ya. Ma wul </w:t>
      </w:r>
      <w:r>
        <w:rPr>
          <w:rFonts w:ascii="" w:hAnsi="" w:eastAsia=""/>
          <w:b w:val="0"/>
          <w:i w:val="0"/>
          <w:color w:val="000000"/>
          <w:sz w:val="24"/>
        </w:rPr>
        <w:t>gbah dђfuu jinna jinna, co֊ va֊no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Tout, sans rien laisser.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gban syi֊. Me tђ ka֊ jinni. Me ջoo jin ջo pђ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tђsoo. Zah ban jin camcam pђpaare: Majinlii, jin kђkђђri, jin ma </w:t>
      </w:r>
      <w:r>
        <w:rPr>
          <w:rFonts w:ascii="" w:hAnsi="" w:eastAsia=""/>
          <w:b w:val="0"/>
          <w:i w:val="0"/>
          <w:color w:val="000000"/>
          <w:sz w:val="24"/>
        </w:rPr>
        <w:t>ջooջo, kђջakke, ga֊ne.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Filet de pêche tressée avec le fil de coton.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Jinni: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Pisoo, soo nyi fan ge pђ cok ahe. Mo jin fan ah nyi ko.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Zyii ka jin tђco֊ ah nyi me yao. Me jin ge ya֊ tђsoo ne lilli. </w:t>
      </w:r>
      <w:r>
        <w:rPr>
          <w:rFonts w:ascii="" w:hAnsi="" w:eastAsia=""/>
          <w:b w:val="0"/>
          <w:i/>
          <w:color w:val="000000"/>
          <w:sz w:val="24"/>
        </w:rPr>
        <w:t xml:space="preserve">Rendre, retourner, revenir, repeter.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Fa֊, bai zyii nyi fan nyi dђջ ki, wala dђջջi. Mo ji֊ tђwaa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me tђsoo, wala mo fa֊ me ne tђwaa tђsoo. Dђջ mo ’yah fan jol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ջe, ka ji֊ nyi, wala fa֊ dђջ ya. Me ’yah fan ah ջe ji֊ nyi me </w:t>
      </w:r>
      <w:r>
        <w:rPr>
          <w:rFonts w:ascii="" w:hAnsi="" w:eastAsia=""/>
          <w:b w:val="0"/>
          <w:i w:val="0"/>
          <w:color w:val="000000"/>
          <w:sz w:val="24"/>
        </w:rPr>
        <w:t>syee.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Refuser, rejeter, negliger,contester.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Cooni. Mo ji֊ tahsah ge tђ wolle, ջђm ga g֊, wala k֊ lee </w:t>
      </w:r>
      <w:r>
        <w:rPr>
          <w:rFonts w:ascii="" w:hAnsi="" w:eastAsia=""/>
          <w:b w:val="0"/>
          <w:i w:val="0"/>
          <w:color w:val="000000"/>
          <w:sz w:val="24"/>
        </w:rPr>
        <w:t>g֊.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Couvrir, recouvrir.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Fer, fee. Me ji֊ fal nyi mo ջe la. Wee ji֊ra fal tђ faswul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ջaa nyi 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Tourner.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Ji֊, sahe: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Pђsahe. Za kђ Torrocko ’yah faara ջђ ah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pђji֊ ya. ॣђ mai gbђ ji֊ ջo ya. Dђջ ah pђji֊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Bon, joli. </w:t>
      </w:r>
    </w:p>
    <w:p>
      <w:pPr>
        <w:autoSpaceDN w:val="0"/>
        <w:autoSpaceDE w:val="0"/>
        <w:widowControl/>
        <w:spacing w:line="245" w:lineRule="auto" w:before="76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Jokjok: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Kpђkpђ. Uu սђ ya, nђђ tђtђl kal jokjok. </w:t>
      </w:r>
      <w:r>
        <w:rPr>
          <w:rFonts w:ascii="" w:hAnsi="" w:eastAsia=""/>
          <w:b w:val="0"/>
          <w:i/>
          <w:color w:val="000000"/>
          <w:sz w:val="24"/>
        </w:rPr>
        <w:t xml:space="preserve">Sans arrêt.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Jokki (jukki), ndaani: jf. </w:t>
      </w:r>
      <w:r>
        <w:rPr>
          <w:rFonts w:ascii="" w:hAnsi="" w:eastAsia=""/>
          <w:b w:val="0"/>
          <w:i w:val="0"/>
          <w:color w:val="000000"/>
          <w:sz w:val="24"/>
        </w:rPr>
        <w:t>V</w:t>
      </w:r>
      <w:r>
        <w:rPr>
          <w:rFonts w:ascii="" w:hAnsi="" w:eastAsia=""/>
          <w:b w:val="0"/>
          <w:i w:val="0"/>
          <w:color w:val="000000"/>
          <w:sz w:val="24"/>
        </w:rPr>
        <w:t>̃</w:t>
      </w:r>
      <w:r>
        <w:rPr>
          <w:rFonts w:ascii="" w:hAnsi="" w:eastAsia=""/>
          <w:b w:val="0"/>
          <w:i w:val="0"/>
          <w:color w:val="000000"/>
          <w:sz w:val="24"/>
        </w:rPr>
        <w:t xml:space="preserve">ђ֊, jo֊ dђջ ge pђtђtђђre. Syem jok </w:t>
      </w:r>
      <w:r>
        <w:rPr>
          <w:rFonts w:ascii="" w:hAnsi="" w:eastAsia=""/>
          <w:b w:val="0"/>
          <w:i w:val="0"/>
          <w:color w:val="000000"/>
          <w:sz w:val="24"/>
        </w:rPr>
        <w:t xml:space="preserve">(ndaa) me pђlli. Tђ jok me ne zah tђkolle. Mo jok (juk) dђջ ki ne </w:t>
      </w:r>
      <w:r>
        <w:rPr>
          <w:rFonts w:ascii="" w:hAnsi="" w:eastAsia=""/>
          <w:b w:val="0"/>
          <w:i w:val="0"/>
          <w:color w:val="000000"/>
          <w:sz w:val="24"/>
        </w:rPr>
        <w:t>ջђ kol ka.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Affaiblir, opprimer, dénigrer, tyraniser, se moquer, accabler, miner, </w:t>
      </w:r>
      <w:r>
        <w:rPr>
          <w:rFonts w:ascii="" w:hAnsi="" w:eastAsia=""/>
          <w:b w:val="0"/>
          <w:i/>
          <w:color w:val="000000"/>
          <w:sz w:val="24"/>
        </w:rPr>
        <w:t xml:space="preserve">rendre pauvre, bafouer. </w:t>
      </w:r>
    </w:p>
    <w:p>
      <w:pPr>
        <w:autoSpaceDN w:val="0"/>
        <w:autoSpaceDE w:val="0"/>
        <w:widowControl/>
        <w:spacing w:line="266" w:lineRule="auto" w:before="5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278 </w:t>
      </w:r>
    </w:p>
    <w:p>
      <w:pPr>
        <w:sectPr>
          <w:pgSz w:w="8400" w:h="11900"/>
          <w:pgMar w:top="364" w:right="10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Jokoko, wokoko: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Pђtђtђђre, bai laa suu pђ’nyahre. Dђջ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jokoko (wokoko). A syee jokoko tђgba a ne syemme. Bam </w:t>
      </w:r>
      <w:r>
        <w:rPr>
          <w:rFonts w:ascii="" w:hAnsi="" w:eastAsia=""/>
          <w:b w:val="0"/>
          <w:i w:val="0"/>
          <w:color w:val="000000"/>
          <w:sz w:val="24"/>
        </w:rPr>
        <w:t>mo i kah ջe, a yea jokoko.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Lentement, de rien, pauvrement.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Jol: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 jo֊ fan moo ki֊ ge daini. Jol gol luu ye tђ’nahko.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ah pђђ kal ջe. Ruu kee jol ջo nyi ki, ’yah faa: Ruu cuu zah’nan </w:t>
      </w:r>
      <w:r>
        <w:rPr>
          <w:rFonts w:ascii="" w:hAnsi="" w:eastAsia=""/>
          <w:b w:val="0"/>
          <w:i w:val="0"/>
          <w:color w:val="000000"/>
          <w:sz w:val="24"/>
        </w:rPr>
        <w:t>ջo nyi 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Moment.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Jol mai, makene: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ջђ mai. Me ge ya jol mai me lwaa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gaջջe. Me ge ya jol makene me tђ ջђ ah nja֊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 cause de, parce que.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Jolballe, joballe: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 ya֊ mai mo cee ջo. Ur zah pђlaջ kal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jolballe. Mo kan ge pђ jolbal liilii.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Deuxième chambre.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Ya֊. Ya֊ gwii, ya֊ kahe, ya֊ faջal camcam. Me ga vuu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gwii, jol kahe. Mo zyeջ jol fan ջo pђsahe. Gwii ah ne jolle, </w:t>
      </w:r>
      <w:r>
        <w:rPr>
          <w:rFonts w:ascii="" w:hAnsi="" w:eastAsia=""/>
          <w:b w:val="0"/>
          <w:i w:val="0"/>
          <w:color w:val="000000"/>
          <w:sz w:val="24"/>
        </w:rPr>
        <w:t>’yah faa: A ne gii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Bergerie, poulailler, enclos, enceinte, écurie.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Jolle, jolli: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 dђfuu. Dђfuu ne jol gwa gwa: jokђsah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jokђlђջai. Fan ma wo jol ko raino: tђweejolle, morjimjolle.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Kpi֊ni, syakre, ne faջal manyeeki ah jo֊ra yeջ ne ջal kђpel ջђђ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 jolle. Za faa: Jol su֊ ka zyak zah ya, jol vahki, jol va֊no ka </w:t>
      </w:r>
      <w:r>
        <w:rPr>
          <w:rFonts w:ascii="" w:hAnsi="" w:eastAsia=""/>
          <w:b w:val="0"/>
          <w:i w:val="0"/>
          <w:color w:val="000000"/>
          <w:sz w:val="24"/>
        </w:rPr>
        <w:t>pahl kah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Main, bras. </w:t>
      </w:r>
    </w:p>
    <w:p>
      <w:pPr>
        <w:autoSpaceDN w:val="0"/>
        <w:autoSpaceDE w:val="0"/>
        <w:widowControl/>
        <w:spacing w:line="245" w:lineRule="auto" w:before="74" w:after="0"/>
        <w:ind w:left="0" w:right="38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Jolli: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jolle,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Main, bras. </w:t>
      </w:r>
    </w:p>
    <w:p>
      <w:pPr>
        <w:autoSpaceDN w:val="0"/>
        <w:autoSpaceDE w:val="0"/>
        <w:widowControl/>
        <w:spacing w:line="245" w:lineRule="auto" w:before="74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Jomme: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gomme, ջtv yo. </w:t>
      </w:r>
      <w:r>
        <w:rPr>
          <w:rFonts w:ascii="" w:hAnsi="" w:eastAsia=""/>
          <w:b w:val="0"/>
          <w:i/>
          <w:color w:val="000000"/>
          <w:sz w:val="24"/>
        </w:rPr>
        <w:t xml:space="preserve">Nouer, lier, faire des noeuds.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Jo֊ (do֊) սђne: ջff.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Do֊ սђne? ॣђ fee ye ne? Jo֊ (do֊) սђne,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dai me nai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Comment faire.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279 </w:t>
      </w:r>
    </w:p>
    <w:p>
      <w:pPr>
        <w:sectPr>
          <w:pgSz w:w="8400" w:h="11900"/>
          <w:pgMar w:top="364" w:right="37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Jo֊ne: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Kђђre, lakre. Dђջ ah ne jo֊ pђlli. Za ma ne jo֊ ka ջa֊ra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zan a. Mo kyeջ jo֊ ne vђrvђr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Richesse.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Jo֊ni, do֊ni (jojo֊ni, dodo֊ni):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॥ahki ne. Jo֊ (do֊) fan 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ջo camcam pђlli, dђջ lwaa ջђ ah ne ջђ faa pђ zahe. Me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(do֊) yeջ tђsoo. Mo jo֊ (do֊) ne o, mo սahki ne ko. Me tђ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(do֊) vuuri (buuri), me tђ jo֊ sorre (swђђre). Dђջ ah jo֊ ջђђ ջo, </w:t>
      </w:r>
      <w:r>
        <w:rPr>
          <w:rFonts w:ascii="" w:hAnsi="" w:eastAsia=""/>
          <w:b w:val="0"/>
          <w:i w:val="0"/>
          <w:color w:val="000000"/>
          <w:sz w:val="24"/>
        </w:rPr>
        <w:t>jo֊ (do֊) byakke.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Faire, créer, réaliser, produire.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Joo ջђ: jf. ઞw</w:t>
      </w:r>
      <w:r>
        <w:rPr>
          <w:rFonts w:ascii="" w:hAnsi="" w:eastAsia=""/>
          <w:b w:val="0"/>
          <w:i w:val="0"/>
          <w:color w:val="000000"/>
          <w:sz w:val="24"/>
        </w:rPr>
        <w:t xml:space="preserve">aa ջђ. Za joora ջђ ne lii ah da֊. ॣђ fee joo ջo nai </w:t>
      </w:r>
      <w:r>
        <w:rPr>
          <w:rFonts w:ascii="" w:hAnsi="" w:eastAsia=""/>
          <w:b w:val="0"/>
          <w:i w:val="0"/>
          <w:color w:val="000000"/>
          <w:sz w:val="24"/>
        </w:rPr>
        <w:t xml:space="preserve">ne? ॣђ joo ջo walolo.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Faire de bruit, crier.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 mor fanne. Za tђ ga joo fփi tђ’nahko. Joo ջђջe’ </w:t>
      </w:r>
      <w:r>
        <w:rPr>
          <w:rFonts w:ascii="" w:hAnsi="" w:eastAsia=""/>
          <w:b w:val="0"/>
          <w:i w:val="0"/>
          <w:color w:val="000000"/>
          <w:sz w:val="24"/>
        </w:rPr>
        <w:t>dђջջi, mbai mor ջђջe’ ahe, joo wulli.</w:t>
      </w: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Avouer, déclarer, annoncer, confesser, dénoncer qqn, mettre à </w:t>
      </w:r>
      <w:r>
        <w:rPr>
          <w:rFonts w:ascii="" w:hAnsi="" w:eastAsia=""/>
          <w:b w:val="0"/>
          <w:i/>
          <w:color w:val="000000"/>
          <w:sz w:val="24"/>
        </w:rPr>
        <w:t xml:space="preserve">découvert.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Juldai, judi: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mala֊ne. Me ge ya֊ ah tђsoo ջa֊ yim ne </w:t>
      </w:r>
      <w:r>
        <w:rPr>
          <w:rFonts w:ascii="" w:hAnsi="" w:eastAsia=""/>
          <w:b w:val="0"/>
          <w:i w:val="0"/>
          <w:color w:val="000000"/>
          <w:sz w:val="24"/>
        </w:rPr>
        <w:t>juldai (judi) nyi nyi me.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Petite jarre, cruche à eau différent de l’eautre cruche d’eau au col </w:t>
      </w:r>
      <w:r>
        <w:rPr>
          <w:rFonts w:ascii="" w:hAnsi="" w:eastAsia=""/>
          <w:b w:val="0"/>
          <w:i/>
          <w:color w:val="000000"/>
          <w:sz w:val="24"/>
        </w:rPr>
        <w:t xml:space="preserve">court.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ma gban ne faa. Za gban jul ’wahe. Za kђpii fan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mbororo gbanra julli. Mo dan ge mor jul nyee syeo, tђgbana faa </w:t>
      </w:r>
      <w:r>
        <w:rPr>
          <w:rFonts w:ascii="" w:hAnsi="" w:eastAsia=""/>
          <w:b w:val="0"/>
          <w:i w:val="0"/>
          <w:color w:val="000000"/>
          <w:sz w:val="24"/>
        </w:rPr>
        <w:t>mo dan ge ya֊ mai mo ka na ya֊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Tente, cabane, abri, hutte.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jee mai mo wђ ջe. Jul jur (dђr) sul ջo, a gi֊ pђwahe, </w:t>
      </w:r>
      <w:r>
        <w:rPr>
          <w:rFonts w:ascii="" w:hAnsi="" w:eastAsia=""/>
          <w:b w:val="0"/>
          <w:i w:val="0"/>
          <w:color w:val="000000"/>
          <w:sz w:val="24"/>
        </w:rPr>
        <w:t>lak ah zya֊ tђtђl ah da֊. Tђkђr ’yah swђ pђ jul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Termitière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Jumjum: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Jomme, ne ’nahmme, ka da֊da֊ ya. Bii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jumjum, wala ne jomme. Bii mo wom ջe, a yea jumjum, wala a </w:t>
      </w:r>
      <w:r>
        <w:rPr>
          <w:rFonts w:ascii="" w:hAnsi="" w:eastAsia=""/>
          <w:b w:val="0"/>
          <w:i w:val="0"/>
          <w:color w:val="000000"/>
          <w:sz w:val="24"/>
        </w:rPr>
        <w:t>yea ne jomme.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Trouble, sale.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Jummi, jimmi: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Tђ֊woore. Syi֊ pђ bii. Syi֊ jum pђwahlle,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 ջe a yea na swahli (swakle). Jum a camcam gwa: 1. Va֊no </w:t>
      </w:r>
    </w:p>
    <w:p>
      <w:pPr>
        <w:autoSpaceDN w:val="0"/>
        <w:autoSpaceDE w:val="0"/>
        <w:widowControl/>
        <w:spacing w:line="266" w:lineRule="auto" w:before="27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280 </w:t>
      </w:r>
    </w:p>
    <w:p>
      <w:pPr>
        <w:sectPr>
          <w:pgSz w:w="8400" w:h="11900"/>
          <w:pgMar w:top="364" w:right="110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ah a ne zah pђcoo na zah ђђre. 2. Maki ah zah pђwah na mђ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tђgђrga֊, wala bei֊.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Gymnarchus niloticus.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Do֊ni, raa fanne, jo֊ ջђr fan golok. Kpuu tal jo֊ (do֊)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pђsahe. Mo ju֊ ջђr ah ge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Courber, arquer.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Ju֊ru֊: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Do֊ro֊, raa ջo. Ka pђsah ya, a ju֊ru֊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(do֊ro֊). Mo ջa֊ kpuu ma tђ ju֊ru֊ ah ջoo ge lalle. </w:t>
      </w:r>
      <w:r>
        <w:rPr>
          <w:rFonts w:ascii="" w:hAnsi="" w:eastAsia=""/>
          <w:b w:val="0"/>
          <w:i/>
          <w:color w:val="000000"/>
          <w:sz w:val="24"/>
        </w:rPr>
        <w:t xml:space="preserve">Courbé.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Ju֊, do֊: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॥ђ֊. Dђջ mai ju֊ ջo ju֊. Kpuu ah ju֊ (do֊)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mo ջoo ge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Bossu, courbé.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Jur nђn, pђђ nђn: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tђ nђnђmmi, ջђ ah jur (pђђ) nђn ջe </w:t>
      </w:r>
      <w:r>
        <w:rPr>
          <w:rFonts w:ascii="" w:hAnsi="" w:eastAsia=""/>
          <w:b w:val="0"/>
          <w:i w:val="0"/>
          <w:color w:val="000000"/>
          <w:sz w:val="24"/>
        </w:rPr>
        <w:t>ջwak.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Apparaître, se présenter.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Jur (dђr) ջђsyakke: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Kwo ջђ ah ka pђyђk ya, kwo jur (dђr)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ջђsyakke. Me kwo ջђ ah jur (dђr) ջђ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Badine.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Jurkpi֊, dђrkwփi: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mai ma ջђђ mo bya֊ra zah ki gwa da֊.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Tomas, Gam, Tao mai da֊ tђսii jurkpi֊ (dђkwփi) yo. Za Munda֊ </w:t>
      </w:r>
      <w:r>
        <w:rPr>
          <w:rFonts w:ascii="" w:hAnsi="" w:eastAsia=""/>
          <w:b w:val="0"/>
          <w:i w:val="0"/>
          <w:color w:val="000000"/>
          <w:sz w:val="24"/>
        </w:rPr>
        <w:t>սuura gal jurkpi֊ (dђrkwփi)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Jumeaux.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Jurri, dђrri: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ॣya֊ ki, a na. We mai jur (dђr) pam,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mam ջo. Jurra ki ջo ne cok nahnђnni. Dђfuu pђlli gak jurra (dђrra) </w:t>
      </w:r>
      <w:r>
        <w:rPr>
          <w:rFonts w:ascii="" w:hAnsi="" w:eastAsia=""/>
          <w:b w:val="0"/>
          <w:i w:val="0"/>
          <w:color w:val="000000"/>
          <w:sz w:val="24"/>
        </w:rPr>
        <w:t>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Ressembler, correspondre, semblable.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Jurri, pђђ nђ kђki: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 lalle. Guu jur (pђђ) ge ne kђki ջe. Rђ֊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ջo, ջah jur a ba. Syii jur ջo lalle. Waa cu֊ sђջal ջe jurri. Bђђ </w:t>
      </w:r>
      <w:r>
        <w:rPr>
          <w:rFonts w:ascii="" w:hAnsi="" w:eastAsia=""/>
          <w:b w:val="0"/>
          <w:i w:val="0"/>
          <w:color w:val="000000"/>
          <w:sz w:val="24"/>
        </w:rPr>
        <w:t>jur ne zah’nan pim ge ee bђђ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Traversser, sortir, partir de bonne heure. </w:t>
      </w:r>
    </w:p>
    <w:p>
      <w:pPr>
        <w:autoSpaceDN w:val="0"/>
        <w:autoSpaceDE w:val="0"/>
        <w:widowControl/>
        <w:spacing w:line="266" w:lineRule="auto" w:before="11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281 </w:t>
      </w:r>
    </w:p>
    <w:p>
      <w:pPr>
        <w:sectPr>
          <w:pgSz w:w="8400" w:h="11900"/>
          <w:pgMar w:top="364" w:right="38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ma ne tђђ, ma zoo sђ֊. Matђvaare, kahe, loo,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mandahtђfofo da֊ juu ye ra. Juu ne yee (hђђ), ֊gyo, fyah. Lii juu </w:t>
      </w:r>
      <w:r>
        <w:rPr>
          <w:rFonts w:ascii="" w:hAnsi="" w:eastAsia=""/>
          <w:b w:val="0"/>
          <w:i w:val="0"/>
          <w:color w:val="000000"/>
          <w:sz w:val="24"/>
        </w:rPr>
        <w:t>da֊ zoora sђ֊. Me ga byak juu ’wahe.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Oiseaux.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 bamme: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fan ka bya֊ne. Pђtaa ֊wђђ a juura bam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sђpђђre. Bam a mor dђђni, tђkine tah mђr welle. ॣђ ah cuu bai </w:t>
      </w:r>
      <w:r>
        <w:rPr>
          <w:rFonts w:ascii="" w:hAnsi="" w:eastAsia=""/>
          <w:b w:val="0"/>
          <w:i w:val="0"/>
          <w:color w:val="000000"/>
          <w:sz w:val="24"/>
        </w:rPr>
        <w:t>’yah ’nahm ջo. ઞwђђ ka juura bam zђzђђ pђlli yao.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préparer pour l’attente d’accouchement.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 lђђ ջo: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Pђtђgwփi, lђkђђri. Wel ah juu lђђ ջo lђђni. </w:t>
      </w:r>
      <w:r>
        <w:rPr>
          <w:rFonts w:ascii="" w:hAnsi="" w:eastAsia=""/>
          <w:b w:val="0"/>
          <w:i/>
          <w:color w:val="000000"/>
          <w:sz w:val="24"/>
        </w:rPr>
        <w:t xml:space="preserve">Anormal.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 tђnjwђђre: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ah pђ ber pђlli. A սii dђջ kan nyi kpi֊,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ջolle. A sђђ ջђ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Grand indicateur.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Juubam ah ya: zmmf.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laa juubam ah ya, ’yah faa: me laa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ge sok ya, me tђ ջђ 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Echos.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Juubamme: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Yee. Bam tђjuuni, tђ yah tanne. Mo laa juubam ջe </w:t>
      </w:r>
      <w:r>
        <w:rPr>
          <w:rFonts w:ascii="" w:hAnsi="" w:eastAsia=""/>
          <w:b w:val="0"/>
          <w:i w:val="0"/>
          <w:color w:val="000000"/>
          <w:sz w:val="24"/>
        </w:rPr>
        <w:t>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Tonnerre.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Juuջђrri: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Dђջ mo re fan ma bai sah (waa) ջe, mo nփi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mђr pђta֊ne, ջђr juu mo, so a syen mo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Faire la dyarrhée. </w:t>
      </w:r>
    </w:p>
    <w:p>
      <w:pPr>
        <w:autoSpaceDN w:val="0"/>
        <w:autoSpaceDE w:val="0"/>
        <w:widowControl/>
        <w:spacing w:line="245" w:lineRule="auto" w:before="76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Juugoo: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Ma֊go mo pee k֊ dђ ջe, tђ juugoo ye to o. </w:t>
      </w:r>
      <w:r>
        <w:rPr>
          <w:rFonts w:ascii="" w:hAnsi="" w:eastAsia=""/>
          <w:b w:val="0"/>
          <w:i/>
          <w:color w:val="000000"/>
          <w:sz w:val="24"/>
        </w:rPr>
        <w:t xml:space="preserve">Pousser.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Juukaare: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Juukaa jur ci֊syi֊ ջo, suu ah pђ bii kulli. </w:t>
      </w:r>
      <w:r>
        <w:rPr>
          <w:rFonts w:ascii="" w:hAnsi="" w:eastAsia=""/>
          <w:b w:val="0"/>
          <w:i/>
          <w:color w:val="000000"/>
          <w:sz w:val="24"/>
        </w:rPr>
        <w:t xml:space="preserve">Amarante commun.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Juulaowa: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(dђr) masyiibamme. Me ’yah zyim yerri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juulaowa. Zyim juulaowa kђka luma tђ’nah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Couleur jaune. </w:t>
      </w:r>
    </w:p>
    <w:p>
      <w:pPr>
        <w:autoSpaceDN w:val="0"/>
        <w:autoSpaceDE w:val="0"/>
        <w:widowControl/>
        <w:spacing w:line="245" w:lineRule="auto" w:before="76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Juumortahnne: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mai Masђ֊ mo wol za Israel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kђsyicokki.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Caille.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282 </w:t>
      </w:r>
    </w:p>
    <w:p>
      <w:pPr>
        <w:sectPr>
          <w:pgSz w:w="8400" w:h="11900"/>
          <w:pgMar w:top="364" w:right="110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Juumђ֊gђђrփi: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ah jur juusђђluu ջo, amma fai mђ ah suuki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gbђђ, a syeera mor ki pђpaare. Juu ah pђђ ne kal pђlli kal zal </w:t>
      </w:r>
      <w:r>
        <w:rPr>
          <w:rFonts w:ascii="" w:hAnsi="" w:eastAsia=""/>
          <w:b w:val="0"/>
          <w:i w:val="0"/>
          <w:color w:val="000000"/>
          <w:sz w:val="24"/>
        </w:rPr>
        <w:t>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Oiseau.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Goo juuni jur goo tђkwђђzwakke, a kan (soo)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tђsђђre, mo re ջe, a juu ջђr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Herbuste.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Juuni cuu jo֊ fan pђpaare. </w:t>
      </w:r>
      <w:r>
        <w:rPr>
          <w:rFonts w:ascii="" w:hAnsi="" w:eastAsia=""/>
          <w:b/>
          <w:i w:val="0"/>
          <w:color w:val="000000"/>
          <w:sz w:val="24"/>
        </w:rPr>
        <w:t>1. Juuni.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Gbђ jol ge wo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dђջջi, wo fanne. Mo juu me ka. Me juu jol ge wol ah սђ ya. Me </w:t>
      </w:r>
      <w:r>
        <w:rPr>
          <w:rFonts w:ascii="" w:hAnsi="" w:eastAsia=""/>
          <w:b w:val="0"/>
          <w:i w:val="0"/>
          <w:color w:val="000000"/>
          <w:sz w:val="24"/>
        </w:rPr>
        <w:t>juu cok ge ֊hoo սђ ya.</w:t>
      </w:r>
      <w:r>
        <w:rPr>
          <w:rFonts w:ascii="" w:hAnsi="" w:eastAsia=""/>
          <w:b/>
          <w:i w:val="0"/>
          <w:color w:val="000000"/>
          <w:sz w:val="24"/>
        </w:rPr>
        <w:t xml:space="preserve"> 2. Juuni.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In ne ci֊. Dђђ juu me tђsoo.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’ya֊ko ka, a juu suu. </w:t>
      </w:r>
      <w:r>
        <w:rPr>
          <w:rFonts w:ascii="" w:hAnsi="" w:eastAsia=""/>
          <w:b/>
          <w:i w:val="0"/>
          <w:color w:val="000000"/>
          <w:sz w:val="24"/>
        </w:rPr>
        <w:t>3. Juuni.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Pђђ ge lal pђpaare. Sulli,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tђpђђrփi juura lal ջe. Gee mo pђђ ge lal ne swah ջe, za faa: Gee </w:t>
      </w:r>
      <w:r>
        <w:rPr>
          <w:rFonts w:ascii="" w:hAnsi="" w:eastAsia=""/>
          <w:b w:val="0"/>
          <w:i w:val="0"/>
          <w:color w:val="000000"/>
          <w:sz w:val="24"/>
        </w:rPr>
        <w:t>juu ջe. Gee juu tђ mђmbilli (mђnjulli).</w:t>
      </w:r>
      <w:r>
        <w:rPr>
          <w:rFonts w:ascii="" w:hAnsi="" w:eastAsia=""/>
          <w:b/>
          <w:i w:val="0"/>
          <w:color w:val="000000"/>
          <w:sz w:val="24"/>
        </w:rPr>
        <w:t xml:space="preserve"> 4. Juuni.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Ci֊ goo maki </w:t>
      </w:r>
      <w:r>
        <w:rPr>
          <w:rFonts w:ascii="" w:hAnsi="" w:eastAsia=""/>
          <w:b w:val="0"/>
          <w:i w:val="0"/>
          <w:color w:val="000000"/>
          <w:sz w:val="24"/>
        </w:rPr>
        <w:t>ahe. Kpuu tђ juura goo zђzђђ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Toucher, heurter, cogner, bousculer, bourgeonner.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Mu֊ta gwa juura ki tђ fahlii tђsoo, juura wel ne velo </w:t>
      </w:r>
      <w:r>
        <w:rPr>
          <w:rFonts w:ascii="" w:hAnsi="" w:eastAsia=""/>
          <w:b w:val="0"/>
          <w:i w:val="0"/>
          <w:color w:val="000000"/>
          <w:sz w:val="24"/>
        </w:rPr>
        <w:t xml:space="preserve">hao ջalle. Dђђ moo juusuu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Toucher, heurter, cogner, bousculer.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Juupelle: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ne Masђ֊, wala faa ջђ kђsyil ki ne Masђ֊.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com juupel ge ջe. Za haira ջo mor kpuu tђ juura pelle. </w:t>
      </w:r>
      <w:r>
        <w:rPr>
          <w:rFonts w:ascii="" w:hAnsi="" w:eastAsia=""/>
          <w:b w:val="0"/>
          <w:i/>
          <w:color w:val="000000"/>
          <w:sz w:val="24"/>
        </w:rPr>
        <w:t xml:space="preserve">Prier.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Juupђrri, yiibala, ջђbala: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Juupђr (yiibala, ջђbala) yea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kya֊ talle, wala ջђr barђki.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Hirondelle. </w:t>
      </w:r>
    </w:p>
    <w:p>
      <w:pPr>
        <w:autoSpaceDN w:val="0"/>
        <w:autoSpaceDE w:val="0"/>
        <w:widowControl/>
        <w:spacing w:line="245" w:lineRule="auto" w:before="74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Juurahsyi֊ (ma):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ah pђ’manne, a gbah syi֊. </w:t>
      </w:r>
      <w:r>
        <w:rPr>
          <w:rFonts w:ascii="" w:hAnsi="" w:eastAsia=""/>
          <w:b w:val="0"/>
          <w:i/>
          <w:color w:val="000000"/>
          <w:sz w:val="24"/>
        </w:rPr>
        <w:t xml:space="preserve">Cicogne marabout.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Juusuu: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’Nwah suu, jo֊ tђgbana zye ’yah ya, jo֊ swaare.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no, a juusuu ba. Mo juusuu tђgbana mo ’yah ya. ઞwђђ swaa </w:t>
      </w:r>
      <w:r>
        <w:rPr>
          <w:rFonts w:ascii="" w:hAnsi="" w:eastAsia=""/>
          <w:b w:val="0"/>
          <w:i w:val="0"/>
          <w:color w:val="000000"/>
          <w:sz w:val="24"/>
        </w:rPr>
        <w:t>juusuu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Faire semblant de refuser.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Juusuu, juu սђջջi: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Gban suu. Dђђ ah juusuu, wala a juu dђջջi.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ma ջea da֊ juusuu.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Etre méchant. </w:t>
      </w:r>
    </w:p>
    <w:p>
      <w:pPr>
        <w:autoSpaceDN w:val="0"/>
        <w:autoSpaceDE w:val="0"/>
        <w:widowControl/>
        <w:spacing w:line="266" w:lineRule="auto" w:before="2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283 </w:t>
      </w:r>
    </w:p>
    <w:p>
      <w:pPr>
        <w:sectPr>
          <w:pgSz w:w="8400" w:h="11900"/>
          <w:pgMar w:top="364" w:right="39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Juusђђluuri: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ah a tђgbana matђbwuare (matђvaare), a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gwah kal ko ջe. Suu juusђђluuri a pђkђrђђmo  (kђraamo).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Oiseau bleu et brillant.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Juuweere: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Sђђ juuwee fu֊ pђlli, za swah, wala zђђ saa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nwah cwђђ dђђ, wala gwii.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Arbuste. </w:t>
      </w:r>
    </w:p>
    <w:p>
      <w:pPr>
        <w:autoSpaceDN w:val="0"/>
        <w:autoSpaceDE w:val="0"/>
        <w:widowControl/>
        <w:spacing w:line="245" w:lineRule="auto" w:before="74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Jwђђ: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Syenne. Jee ah jwђђ nahnђn pђlli. </w:t>
      </w:r>
      <w:r>
        <w:rPr>
          <w:rFonts w:ascii="" w:hAnsi="" w:eastAsia=""/>
          <w:b w:val="0"/>
          <w:i/>
          <w:color w:val="000000"/>
          <w:sz w:val="24"/>
        </w:rPr>
        <w:t xml:space="preserve">Pl. Piquer, brûler.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Jwђђni: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Dђni. Jwђђ nђђ ne guu, ne wii. Me ge cok me jwђђ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loo gwa. Mo va֊no ջe, dђջ faa: Dђ. Me dђ loo va֊no, me jwђђ loo </w:t>
      </w:r>
      <w:r>
        <w:rPr>
          <w:rFonts w:ascii="" w:hAnsi="" w:eastAsia=""/>
          <w:b w:val="0"/>
          <w:i w:val="0"/>
          <w:color w:val="000000"/>
          <w:sz w:val="24"/>
        </w:rPr>
        <w:t>pђpaare. Bii pђcii tђ jwђђ ge lalle.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de lancer, sortir sous pression, gicler.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tђ hai, za mai za mo tђ morsђђ ջђђr a. Zah ban ki.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faara tђgbana dђջ mo tђra ya ջe, mo jwђђra ne guu. ॥ii jwђђ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fan ջo pђlli. Za bai tan ջђ, za bai keesuu, za jo֊ fan tђ haihai. </w:t>
      </w:r>
    </w:p>
    <w:p>
      <w:pPr>
        <w:autoSpaceDN w:val="0"/>
        <w:autoSpaceDE w:val="0"/>
        <w:widowControl/>
        <w:spacing w:line="245" w:lineRule="auto" w:before="2" w:after="0"/>
        <w:ind w:left="0" w:right="7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Ko mo lii ne za bai i֊ ya la֊, ջђ ah ge pђsah ya. Za jwђђ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manyeeki ah, wala zah ban manyeeki ah nyi֊ra Yesu ջo no. </w:t>
      </w:r>
      <w:r>
        <w:rPr>
          <w:rFonts w:ascii="" w:hAnsi="" w:eastAsia=""/>
          <w:b w:val="0"/>
          <w:i/>
          <w:color w:val="000000"/>
          <w:sz w:val="24"/>
        </w:rPr>
        <w:t xml:space="preserve">Etranger.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Jyak (jak) bai: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 bai, faa ջђ zahlђ֊ pђpaare. We hai ne jyak </w:t>
      </w:r>
      <w:r>
        <w:rPr>
          <w:rFonts w:ascii="" w:hAnsi="" w:eastAsia=""/>
          <w:b w:val="0"/>
          <w:i w:val="0"/>
          <w:color w:val="000000"/>
          <w:sz w:val="24"/>
        </w:rPr>
        <w:t xml:space="preserve">(jak) bai nai to mor feene? We ka ne yeջ ya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Discuter, causer, converser.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Jyore: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Kanne. Mo daa jyo makene? Jyore ur ջo ya֊ buuru. Go֊ </w:t>
      </w:r>
      <w:r>
        <w:rPr>
          <w:rFonts w:ascii="" w:hAnsi="" w:eastAsia=""/>
          <w:b w:val="0"/>
          <w:i w:val="0"/>
          <w:color w:val="000000"/>
          <w:sz w:val="24"/>
        </w:rPr>
        <w:t>ur jyo ջo.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Initiation, faire l’initiation.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Jyo, dђdao: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yo. Jyo (dђdao) yea ne gul tђtђlli, a pђfuu tai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fai da֊. Jyo pђђ ne zalle.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Grue couronnee. </w:t>
      </w:r>
    </w:p>
    <w:p>
      <w:pPr>
        <w:autoSpaceDN w:val="0"/>
        <w:autoSpaceDE w:val="0"/>
        <w:widowControl/>
        <w:spacing w:line="245" w:lineRule="auto" w:before="74" w:after="0"/>
        <w:ind w:left="0" w:right="126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Jђk kahlaa, gelyakke: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La֊ni, gaini, ’ya֊ dђջջi. Jђk kahlaa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(gelyak) dђջջi ka mo kpi֊ko, wala syesyakke. Mo jђk ko pђlli ka, </w:t>
      </w:r>
      <w:r>
        <w:rPr>
          <w:rFonts w:ascii="" w:hAnsi="" w:eastAsia=""/>
          <w:b w:val="0"/>
          <w:i w:val="0"/>
          <w:color w:val="000000"/>
          <w:sz w:val="24"/>
        </w:rPr>
        <w:t>a ֊gђђ ne syakke. Me ka syak gelyak (jђk)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Secouer, chatouiller, agiter, ébranler.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284 </w:t>
      </w:r>
    </w:p>
    <w:p>
      <w:pPr>
        <w:sectPr>
          <w:pgSz w:w="8400" w:h="11900"/>
          <w:pgMar w:top="364" w:right="106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Jђkjђk: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haihai. Za jo֊ syi֊ ջaara fan jђkjђk. Kpi֊ni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ջeջ fan ջo ’wah jђkjђk.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Partout, en désordre.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Jђkjђk: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bai faa ջђ, zozoo. Laa ջђ ah nai to kal jђkjђk. </w:t>
      </w:r>
      <w:r>
        <w:rPr>
          <w:rFonts w:ascii="" w:hAnsi="" w:eastAsia=""/>
          <w:b w:val="0"/>
          <w:i w:val="0"/>
          <w:color w:val="000000"/>
          <w:sz w:val="24"/>
        </w:rPr>
        <w:t>Nђђ tђtђl jђkjђk.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silence, sans mot dire.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Jђkki, jikki: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kah ջo gwari. Jђk (jik) ya֊ no, jђk ’wah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no ta. Derewol Masђ֊ faa: “Mo ’yah jђk ջo tђgbana mo ’yah suu </w:t>
      </w:r>
      <w:r>
        <w:rPr>
          <w:rFonts w:ascii="" w:hAnsi="" w:eastAsia=""/>
          <w:b w:val="0"/>
          <w:i w:val="0"/>
          <w:color w:val="000000"/>
          <w:sz w:val="24"/>
        </w:rPr>
        <w:t>ջo”.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Voisin, prochain.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Jђ֊jђ֊: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Ja֊ja֊, kђpelle. Mo ջa֊ makђpel jђ֊jђ֊ (ja֊ja֊).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zah nah pel jђ֊jђ֊ (ja֊ja֊).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Premier, devant.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Jђ֊ni: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Riini. Faջe’ ջe ra jђ֊ (rii) me ջo kђrik me ka gak kwo </w:t>
      </w:r>
      <w:r>
        <w:rPr>
          <w:rFonts w:ascii="" w:hAnsi="" w:eastAsia=""/>
          <w:b w:val="0"/>
          <w:i w:val="0"/>
          <w:color w:val="000000"/>
          <w:sz w:val="24"/>
        </w:rPr>
        <w:t>cok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Couvrir, recouvrir.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Jђ֊ni, ji֊ni: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Fer ge sђ֊. Mo jђ֊ (ji֊) ֊hђђ ge sђ֊. Mo jђ֊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(ji֊) tђtђl ah ge sђ֊ ka. Mo jђ֊ (ji֊) fahfal ge me. Mo jђ֊ (ji֊)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tђkpel ge zah ciiri, ’yah faa: Mo coo ge g֊. Pђpaa ջe, za faa: Jђm </w:t>
      </w:r>
      <w:r>
        <w:rPr>
          <w:rFonts w:ascii="" w:hAnsi="" w:eastAsia=""/>
          <w:b w:val="0"/>
          <w:i w:val="0"/>
          <w:color w:val="000000"/>
          <w:sz w:val="24"/>
        </w:rPr>
        <w:t>tђtђl sђ֊.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Tourner, renverser. </w:t>
      </w:r>
    </w:p>
    <w:p>
      <w:pPr>
        <w:autoSpaceDN w:val="0"/>
        <w:autoSpaceDE w:val="0"/>
        <w:widowControl/>
        <w:spacing w:line="266" w:lineRule="auto" w:before="395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285 </w:t>
      </w:r>
    </w:p>
    <w:p>
      <w:pPr>
        <w:sectPr>
          <w:pgSz w:w="8400" w:h="11900"/>
          <w:pgMar w:top="364" w:right="46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40"/>
        </w:rPr>
        <w:t xml:space="preserve">K </w:t>
      </w:r>
    </w:p>
    <w:p>
      <w:pPr>
        <w:autoSpaceDN w:val="0"/>
        <w:autoSpaceDE w:val="0"/>
        <w:widowControl/>
        <w:spacing w:line="250" w:lineRule="auto" w:before="20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tђl sai (13) syel masyin fan֊wђђ zah Munda֊.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Dђջ mo tђ սii ջe, mo jo֊ tђrփi (tђrђn) ga wo lђђre, mo so soջ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pel gwari, ջђ cii ga kya֊: </w:t>
      </w:r>
      <w:r>
        <w:rPr>
          <w:rFonts w:ascii="" w:hAnsi="" w:eastAsia=""/>
          <w:b/>
          <w:i w:val="0"/>
          <w:color w:val="000000"/>
          <w:sz w:val="24"/>
        </w:rPr>
        <w:t>k.</w:t>
      </w:r>
      <w:r>
        <w:rPr>
          <w:rFonts w:ascii="" w:hAnsi="" w:eastAsia=""/>
          <w:b w:val="0"/>
          <w:i w:val="0"/>
          <w:color w:val="000000"/>
          <w:sz w:val="24"/>
        </w:rPr>
        <w:t xml:space="preserve"> K mo taiki (tahջki) ne p ջe (kp), a fer </w:t>
      </w:r>
      <w:r>
        <w:rPr>
          <w:rFonts w:ascii="" w:hAnsi="" w:eastAsia=""/>
          <w:b w:val="0"/>
          <w:i w:val="0"/>
          <w:color w:val="000000"/>
          <w:sz w:val="24"/>
        </w:rPr>
        <w:t>kya֊ ջђ faani, amma dђջ ka gak սii syak ah sђ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13èm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Ka: ջtmջ.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mo ge սђ, ka syee, ka mo faa nyi ko naiko. Ka </w:t>
      </w:r>
      <w:r>
        <w:rPr>
          <w:rFonts w:ascii="" w:hAnsi="" w:eastAsia=""/>
          <w:b w:val="0"/>
          <w:i w:val="0"/>
          <w:color w:val="000000"/>
          <w:sz w:val="24"/>
        </w:rPr>
        <w:t>tђ’nan ջe, ջђ ah mo yea nai ka. Ka ga pelle.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Donc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 ne ջђ ki ya: ջmsջ. </w:t>
      </w:r>
      <w:r>
        <w:rPr>
          <w:rFonts w:ascii="" w:hAnsi="" w:eastAsia=""/>
          <w:b w:val="0"/>
          <w:i w:val="0"/>
          <w:color w:val="000000"/>
          <w:sz w:val="24"/>
        </w:rPr>
        <w:t>Ka ne ջђ ki ya, mo soջ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Ça ne fait rien, peu importe, après tout, de toute manière.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Kaa ջelle: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jak bai wo ki ne su֊ni. ॣel tђ֊ daga cok com </w:t>
      </w:r>
      <w:r>
        <w:rPr>
          <w:rFonts w:ascii="" w:hAnsi="" w:eastAsia=""/>
          <w:b w:val="0"/>
          <w:i w:val="0"/>
          <w:color w:val="000000"/>
          <w:sz w:val="24"/>
        </w:rPr>
        <w:t xml:space="preserve">su֊ rђ֊ ֊haa dai cok com jemma tђtђl va֊no. ॣel la֊ no, ջel lii no </w:t>
      </w:r>
      <w:r>
        <w:rPr>
          <w:rFonts w:ascii="" w:hAnsi="" w:eastAsia=""/>
          <w:b w:val="0"/>
          <w:i w:val="0"/>
          <w:color w:val="000000"/>
          <w:sz w:val="24"/>
        </w:rPr>
        <w:t>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Veiller.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Kaa ge sђ֊: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uu sђ֊. Mo kaa ge sђ֊ gwari. Me ka gak kaa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sђ֊ ya. Jeertђ ahe: Uu sђ֊, ur sђ֊.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S'assoir.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Kaa kacella: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swahe, lwaa swah ge mor jolle. Dђջ ah kaa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kacella ջo. Jeertђ ahe: Kaa ne swah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Triompher, vaincre, vainqueur.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Kaa karelle: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Re farel lii. We ջe, mo tђ jo֊ bai ne za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karel ջe, ka mo tђ kyeջ swaa lwaa pa ջo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Gloutonnerie, grand mangeur.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Kaa laa sђr nai da֊: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Morcomzah’nanne, morcomlilli,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morkђsђ֊ ne fahsђ֊ ra yee kaa laa sђr nai da֊.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Les quatre points cardinaux.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Kaa matђtakre: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pђ bii ne zahmђrrփi cak syi֊ ge zahgeere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gbahe. Syi֊ mo pђ bii moo pђlli ջe, dђջ va֊no la֊ gak kaa </w:t>
      </w:r>
      <w:r>
        <w:rPr>
          <w:rFonts w:ascii="" w:hAnsi="" w:eastAsia=""/>
          <w:b w:val="0"/>
          <w:i w:val="0"/>
          <w:color w:val="000000"/>
          <w:sz w:val="24"/>
        </w:rPr>
        <w:t>matђtakre gban syi֊.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Attraper les poissons avec la main sans filets. </w:t>
      </w:r>
    </w:p>
    <w:p>
      <w:pPr>
        <w:autoSpaceDN w:val="0"/>
        <w:autoSpaceDE w:val="0"/>
        <w:widowControl/>
        <w:spacing w:line="266" w:lineRule="auto" w:before="5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286 </w:t>
      </w:r>
    </w:p>
    <w:p>
      <w:pPr>
        <w:sectPr>
          <w:pgSz w:w="8400" w:h="11900"/>
          <w:pgMar w:top="542" w:right="109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Kaa sђ֊: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’yah mo kaa sђ֊, mo uu ne ul ka, mo gaջ gwari. </w:t>
      </w:r>
      <w:r>
        <w:rPr>
          <w:rFonts w:ascii="" w:hAnsi="" w:eastAsia=""/>
          <w:b w:val="0"/>
          <w:i/>
          <w:color w:val="000000"/>
          <w:sz w:val="24"/>
        </w:rPr>
        <w:t xml:space="preserve">S’assoire.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Kaa swahe: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kacella. Lwaa swahe, wala dђջ ma kal pel zan </w:t>
      </w:r>
      <w:r>
        <w:rPr>
          <w:rFonts w:ascii="" w:hAnsi="" w:eastAsia=""/>
          <w:b w:val="0"/>
          <w:i w:val="0"/>
          <w:color w:val="000000"/>
          <w:sz w:val="24"/>
        </w:rPr>
        <w:t>tђsal ջђ.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Etre conducteur, dirigeant, commandant.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Kaa syi֊: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ॣoo kelyakke (kђvђlli) ga pђ bii ne syemme gbђ syi֊ </w:t>
      </w:r>
      <w:r>
        <w:rPr>
          <w:rFonts w:ascii="" w:hAnsi="" w:eastAsia=""/>
          <w:b w:val="0"/>
          <w:i w:val="0"/>
          <w:color w:val="000000"/>
          <w:sz w:val="24"/>
        </w:rPr>
        <w:t>ne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Pécher à l’hameçon. </w:t>
      </w:r>
    </w:p>
    <w:p>
      <w:pPr>
        <w:autoSpaceDN w:val="0"/>
        <w:autoSpaceDE w:val="0"/>
        <w:widowControl/>
        <w:spacing w:line="245" w:lineRule="auto" w:before="7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Kaa ya֊: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Rђk ya֊. Kaara ya֊ ջo tђkee bii. Kaara ’wah ջo zah </w:t>
      </w:r>
      <w:r>
        <w:rPr>
          <w:rFonts w:ascii="" w:hAnsi="" w:eastAsia=""/>
          <w:b w:val="0"/>
          <w:i w:val="0"/>
          <w:color w:val="000000"/>
          <w:sz w:val="24"/>
        </w:rPr>
        <w:t>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S’installer.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Kaafuu: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Nyinni. Dђջ ma kaa pђ cok mu֊ ka in za fahlii.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Kaafuu a kyeջra cok ma tђ tђnjђ֊ ne cok mafuu ah ka kaafuu zan </w:t>
      </w:r>
      <w:r>
        <w:rPr>
          <w:rFonts w:ascii="" w:hAnsi="" w:eastAsia=""/>
          <w:b w:val="0"/>
          <w:i w:val="0"/>
          <w:color w:val="000000"/>
          <w:sz w:val="24"/>
        </w:rPr>
        <w:t>nyi֊ fan jol ջђђ g֊.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Brigand, malfaiteur, bandit, embuscade.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Kaafuu: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fuu tђ fahlii jo֊ zan g֊. Za kaafuu kaara tђ fahlii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nyi֊ fan jol zan da֊ moo pђђra.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Brigader, enbuscader.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Kaalii: jf.</w:t>
      </w:r>
      <w:r>
        <w:rPr>
          <w:rFonts w:ascii="" w:hAnsi="" w:eastAsia=""/>
          <w:b w:val="0"/>
          <w:i w:val="0"/>
          <w:color w:val="000000"/>
          <w:sz w:val="24"/>
        </w:rPr>
        <w:t xml:space="preserve"> Kaa pђlli, bai jin gwari. Dђջ ah mo geko cok fan ջe,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foo ջђ jin o, a kaalii sђ.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S’attarder.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Kaalii: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lii fanne. Keesyerre, kђsyiiri da֊ kaalii ye ra.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mai dђջ mo hao, wala ջa֊ lii fan ne da֊ սii ne kaalii.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Instrument de mesure.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Kaambelle: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pђ cok tђ va֊no. Bai ur syee gwari. We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kaambel ջo. Wel ah kaambel ye ka, jo֊ syii ջo va֊no ba. </w:t>
      </w:r>
      <w:r>
        <w:rPr>
          <w:rFonts w:ascii="" w:hAnsi="" w:eastAsia=""/>
          <w:b w:val="0"/>
          <w:i w:val="0"/>
          <w:color w:val="000000"/>
          <w:sz w:val="24"/>
        </w:rPr>
        <w:t>Jeertђ ahe: Syee ջo gwari.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Handicapé, paralytique.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jo֊ fan ki. Mo kaa ’wa, mo gai suu ka. Mo kaa sђ֊,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kaa ջoջo, ’ya֊. Mo kaa o. Kaa nђn comme, kaa ya֊ dђջ ki, </w:t>
      </w:r>
      <w:r>
        <w:rPr>
          <w:rFonts w:ascii="" w:hAnsi="" w:eastAsia=""/>
          <w:b w:val="0"/>
          <w:i w:val="0"/>
          <w:color w:val="000000"/>
          <w:sz w:val="24"/>
        </w:rPr>
        <w:t>kaa nђ kahe, kaa byakke. Jeertђ ahe: Jo֊ fanne, gai suu.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Etre assis, s’assoir, rester, demeurer, habiter, établir son domicile, </w:t>
      </w:r>
      <w:r>
        <w:rPr>
          <w:rFonts w:ascii="" w:hAnsi="" w:eastAsia=""/>
          <w:b w:val="0"/>
          <w:i/>
          <w:color w:val="000000"/>
          <w:sz w:val="24"/>
        </w:rPr>
        <w:t xml:space="preserve">vivre chez qqn. </w:t>
      </w:r>
    </w:p>
    <w:p>
      <w:pPr>
        <w:autoSpaceDN w:val="0"/>
        <w:autoSpaceDE w:val="0"/>
        <w:widowControl/>
        <w:spacing w:line="266" w:lineRule="auto" w:before="19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287 </w:t>
      </w:r>
    </w:p>
    <w:p>
      <w:pPr>
        <w:sectPr>
          <w:pgSz w:w="8400" w:h="11900"/>
          <w:pgMar w:top="364" w:right="39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gakke,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Les arrêt à la gorge.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Gђrdђ֊, ryakryak. Me gbђ ko g֊ kaջ sђ. Me lwaa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zahfah ah ne baa kaջ, ka ya֊ ya. Me lwaa g֊ kaջ ջe, a kwo ko ba. </w:t>
      </w:r>
      <w:r>
        <w:rPr>
          <w:rFonts w:ascii="" w:hAnsi="" w:eastAsia=""/>
          <w:b w:val="0"/>
          <w:i w:val="0"/>
          <w:color w:val="000000"/>
          <w:sz w:val="24"/>
        </w:rPr>
        <w:t>Me gbђ ջo g֊ kaջkaջ zah lђ֊ gwa.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Juste. </w:t>
      </w:r>
    </w:p>
    <w:p>
      <w:pPr>
        <w:autoSpaceDN w:val="0"/>
        <w:autoSpaceDE w:val="0"/>
        <w:widowControl/>
        <w:spacing w:line="245" w:lineRule="auto" w:before="74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Kacella: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goromme. Dђջ ah kacella yo. </w:t>
      </w:r>
      <w:r>
        <w:rPr>
          <w:rFonts w:ascii="" w:hAnsi="" w:eastAsia=""/>
          <w:b w:val="0"/>
          <w:i/>
          <w:color w:val="000000"/>
          <w:sz w:val="24"/>
        </w:rPr>
        <w:t xml:space="preserve">Vainqueur.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Kaciiri: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॥ii yђkki. ॣђ dђջ moo yiiko pђlli. Dђջ ah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kaciir o. Kacii dђջ ah zoo ջo pђlli, wala ջђ sah ah pђlli. Jeertђ ahe: </w:t>
      </w:r>
      <w:r>
        <w:rPr>
          <w:rFonts w:ascii="" w:hAnsi="" w:eastAsia=""/>
          <w:b w:val="0"/>
          <w:i w:val="0"/>
          <w:color w:val="000000"/>
          <w:sz w:val="24"/>
        </w:rPr>
        <w:t>ॣђջe’ ah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Renommé, dignité, vaillance.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Kafahe: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Nyah ma lii ahe. Za faadal go֊ yeara ne kafahe jolle. </w:t>
      </w:r>
      <w:r>
        <w:rPr>
          <w:rFonts w:ascii="" w:hAnsi="" w:eastAsia=""/>
          <w:b w:val="0"/>
          <w:i/>
          <w:color w:val="000000"/>
          <w:sz w:val="24"/>
        </w:rPr>
        <w:t xml:space="preserve">Epée, glaive.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Kafe: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Fanzwanne. Fan zwan ma zah’nan tђ’nah yo.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zwђђ kafe ne zah’nan սђ, mo lwaa swahe.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Cafe.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Woo, wol. A kah ջe gwari. Ya֊ ah kah ki ne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 sђ. We ge kaara kah 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 côté, côte à côte.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Morsђђre. Kah ջe yo. Saa֊ ki ջo ne me no. Za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morsђђ ջђђ mo tai ki ջo pђtaa ջaa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Famille, clan.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Mgba֊. Ka pђcwak pђlli ya, ka pђwok pђlli ya,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kah, wala mgba֊. Bii ah lђђ ջo kah. Dђջ gak faa kahkah no ta. Bii </w:t>
      </w:r>
      <w:r>
        <w:rPr>
          <w:rFonts w:ascii="" w:hAnsi="" w:eastAsia=""/>
          <w:b w:val="0"/>
          <w:i w:val="0"/>
          <w:color w:val="000000"/>
          <w:sz w:val="24"/>
        </w:rPr>
        <w:t>ah a kahkah. Jeertђ ahe: Pђwokki, wuurum.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Tiède. </w:t>
      </w:r>
    </w:p>
    <w:p>
      <w:pPr>
        <w:autoSpaceDN w:val="0"/>
        <w:autoSpaceDE w:val="0"/>
        <w:widowControl/>
        <w:spacing w:line="245" w:lineRule="auto" w:before="74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 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Sђrri, wala ya֊ mai mo gwari ne bii. </w:t>
      </w:r>
      <w:r>
        <w:rPr>
          <w:rFonts w:ascii="" w:hAnsi="" w:eastAsia=""/>
          <w:b w:val="0"/>
          <w:i/>
          <w:color w:val="000000"/>
          <w:sz w:val="24"/>
        </w:rPr>
        <w:t xml:space="preserve">Riverin.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 bii: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Rђk bii wo suu, er bii, sah bii. Kah bii tђ naa. Me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bii wo suu dђ, cok lђђ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Arroser, mouiller.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288 </w:t>
      </w:r>
    </w:p>
    <w:p>
      <w:pPr>
        <w:sectPr>
          <w:pgSz w:w="8400" w:h="11900"/>
          <w:pgMar w:top="364" w:right="10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 ջalle: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cok ma rya֊ ջђr ջalle. Me tђ foo kahջal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tђsalle. Kahջal ջe da֊ nwah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 tour de pied.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 ջalle, kah ջulli: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 ջalle (ջulli), cok tai sorre. Mo ge kah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ջal (ջul) ջe, mo ga lwaa fan ah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 pied du tas de mil.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 zuwu֊rփi, kah zђmu֊rփi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zuwu֊rփi. Za kђ Torrock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սiira sorzuwu֊ ne kah zumu֊rփi, so a սiira ne kahre ta. Sor ah a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gwari kal zyemփi ջe. Kah zuwu֊ (kah zђmu֊) ka bya֊ tђl bya֊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ya, a sosooni, wala koo wee fal na madђwin moo koo wel fahfalle. </w:t>
      </w:r>
      <w:r>
        <w:rPr>
          <w:rFonts w:ascii="" w:hAnsi="" w:eastAsia=""/>
          <w:b w:val="0"/>
          <w:i/>
          <w:color w:val="000000"/>
          <w:sz w:val="24"/>
        </w:rPr>
        <w:t xml:space="preserve">Maïs.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Kahջ: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ॣaa. Mo kahջ vuu ge g֊ pђlli. Mo kahջ tђki tђki ka. </w:t>
      </w:r>
      <w:r>
        <w:rPr>
          <w:rFonts w:ascii="" w:hAnsi="" w:eastAsia=""/>
          <w:b w:val="0"/>
          <w:i/>
          <w:color w:val="000000"/>
          <w:sz w:val="24"/>
        </w:rPr>
        <w:t xml:space="preserve">Crépir.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Kahջkahջ: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gђrlђ֊ ya, ka swakսe (swakle) ya,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kahջkahջ. Tђtђl ah dah ջo kahջ kahջջe.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Arrondi.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Kahcelle, kahtalle: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 celle. Dђջ pђpђђ tai fa kpahpђђ ah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kahcelle (kahtalle), tђgbana ђђ, swaa, kahre.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Grenier.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 ma ya֊. Kah jur juu ջo, a zoo ta, amma ka zoo dai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ya. Kah fuu tђ paa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Poule, coque.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Kahfahe: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Gai, izah ya, vђr a, bai dai cokki. Me goo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kahfahe. Soo tђtђl soջ ջo kahfahe. Vuu ya֊ kan ջo kahfahe. </w:t>
      </w:r>
      <w:r>
        <w:rPr>
          <w:rFonts w:ascii="" w:hAnsi="" w:eastAsia=""/>
          <w:b w:val="0"/>
          <w:i/>
          <w:color w:val="000000"/>
          <w:sz w:val="24"/>
        </w:rPr>
        <w:t xml:space="preserve">Imparfait, inachevé, à mis chemin.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Kahfahe: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Nyah malii. ॣђ Masђ֊ lii ջo ne kahfahe ma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syel tђ ֊hђrem. Petar cee sok nyi dђջ yeջ malum ma սii ne </w:t>
      </w:r>
      <w:r>
        <w:rPr>
          <w:rFonts w:ascii="" w:hAnsi="" w:eastAsia=""/>
          <w:b w:val="0"/>
          <w:i w:val="0"/>
          <w:color w:val="000000"/>
          <w:sz w:val="24"/>
        </w:rPr>
        <w:t>Malkus ne kahfahe.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Longue épée.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Kahfђnni: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 fђnni, gwari ne oo. Sok pea ջo kahfђnni. </w:t>
      </w:r>
      <w:r>
        <w:rPr>
          <w:rFonts w:ascii="" w:hAnsi="" w:eastAsia=""/>
          <w:b w:val="0"/>
          <w:i/>
          <w:color w:val="000000"/>
          <w:sz w:val="24"/>
        </w:rPr>
        <w:t xml:space="preserve">Tempes.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289 </w:t>
      </w:r>
    </w:p>
    <w:p>
      <w:pPr>
        <w:sectPr>
          <w:pgSz w:w="8400" w:h="11900"/>
          <w:pgMar w:top="364" w:right="40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Kahgeere: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kђsyil a, ne kahe. Kaa ջo kahgeere. Dђ֊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kahgeere. Dђջ ma kahgee mo tђջ ge սao.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 côté, pas au milieu.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Kahgeere: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kђsyil bii ya, zahgeere. Me zyii dah ge kahgeere.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ջa֊ kahgee ge ne wah ah liilii.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Rive, rivage.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Kahgbyakke: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dђջ mo gak mu֊ g֊. Cok mai mo ka lal </w:t>
      </w:r>
      <w:r>
        <w:rPr>
          <w:rFonts w:ascii="" w:hAnsi="" w:eastAsia=""/>
          <w:b w:val="0"/>
          <w:i w:val="0"/>
          <w:color w:val="000000"/>
          <w:sz w:val="24"/>
        </w:rPr>
        <w:t xml:space="preserve">ta֊ra֊ ya. Kahgbyak ya֊, kahgbyak celle (talle). Mo ge kyeջ </w:t>
      </w:r>
      <w:r>
        <w:rPr>
          <w:rFonts w:ascii="" w:hAnsi="" w:eastAsia=""/>
          <w:b w:val="0"/>
          <w:i w:val="0"/>
          <w:color w:val="000000"/>
          <w:sz w:val="24"/>
        </w:rPr>
        <w:t>kahgbyak ya֊.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Coin.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swahe. Zyak pahl kpuu kahk. ॣya֊ ջђ ge 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kahk.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Haut.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Kahk kahk, kah kah: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ge sђ֊. Me dah սii ah kahk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kahk (kah kah) laa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Très haut.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Kahkah, sђreo: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Gbaa֊, syee syee, pђwii bi֊ bi֊. Bii ah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pђcwak ya, ka pђwok ya, a kahkah (sђreo).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Tiède.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Kahkђrri: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ma bya֊ tђ falle. We go֊ ma bya֊ tђfal lii սii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sђђ. Za ka սii kakђr pasyak ne sђђ ya. David ye kakђr wee Isai. </w:t>
      </w:r>
      <w:r>
        <w:rPr>
          <w:rFonts w:ascii="" w:hAnsi="" w:eastAsia=""/>
          <w:b w:val="0"/>
          <w:i w:val="0"/>
          <w:color w:val="000000"/>
          <w:sz w:val="24"/>
        </w:rPr>
        <w:t>Jeertђ ahe: We lii.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Benjamin, Cadet.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Kahl ba֊ne: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Kahl ba֊ jur kee ջo, kahl ba֊ pђsyee nyonyo.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tђђra kasarya ne kahl ba֊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Kahlaa: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mo tђgђђ ջђr ne celle. Kahlaa jokђsah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kahlaa jokђlђbai. Kahlaa syen me gwa da֊ gwa da֊. Mo swђ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kahlaa jokђlabai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Côte, flanc. </w:t>
      </w:r>
    </w:p>
    <w:p>
      <w:pPr>
        <w:autoSpaceDN w:val="0"/>
        <w:autoSpaceDE w:val="0"/>
        <w:widowControl/>
        <w:spacing w:line="266" w:lineRule="auto" w:before="112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290 </w:t>
      </w:r>
    </w:p>
    <w:p>
      <w:pPr>
        <w:sectPr>
          <w:pgSz w:w="8400" w:h="11900"/>
          <w:pgMar w:top="364" w:right="106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Kahlaa: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Syem kahlaa a syen dђջ kђ gђzyii,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kahlaa tђgbana tђսii ahe. Wela֊ gak bya֊ ne syem kahlaa sђ la֊ </w:t>
      </w:r>
      <w:r>
        <w:rPr>
          <w:rFonts w:ascii="" w:hAnsi="" w:eastAsia=""/>
          <w:b w:val="0"/>
          <w:i w:val="0"/>
          <w:color w:val="000000"/>
          <w:sz w:val="24"/>
        </w:rPr>
        <w:t>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Maladie des côtes. </w:t>
      </w:r>
    </w:p>
    <w:p>
      <w:pPr>
        <w:autoSpaceDN w:val="0"/>
        <w:autoSpaceDE w:val="0"/>
        <w:widowControl/>
        <w:spacing w:line="245" w:lineRule="auto" w:before="76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Kahlam jolle: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tђwee jolle. Tђwee jol mala֊ ahe. </w:t>
      </w:r>
      <w:r>
        <w:rPr>
          <w:rFonts w:ascii="" w:hAnsi="" w:eastAsia=""/>
          <w:b w:val="0"/>
          <w:i/>
          <w:color w:val="000000"/>
          <w:sz w:val="24"/>
        </w:rPr>
        <w:t xml:space="preserve">Auriculaire.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Kahl yea pђ bii pee. Kahl ka gak yak gwari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Kahl kal cuu ne luu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Kahlle (sor), kah nyi֊: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Sorre (swђђre). Kahl (kah nyi֊) bya֊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 pђnyi֊. Zanki սiira ne kah nyi֊ mor kee ah ne tђtђl ah da֊ </w:t>
      </w:r>
      <w:r>
        <w:rPr>
          <w:rFonts w:ascii="" w:hAnsi="" w:eastAsia=""/>
          <w:b w:val="0"/>
          <w:i w:val="0"/>
          <w:color w:val="000000"/>
          <w:sz w:val="24"/>
        </w:rPr>
        <w:t>pђnyi֊. Me yea tђ սuu kahlle (kah nyi֊).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Fonio, pénicilaire.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Kahlle, tђ֊gyo malyakke: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A pђyak pђlli, za ka֊ kor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ko. Ram ah gbђ ya֊ pђsahe.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Kahl, kal: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fan jo֊ni. Dђջ mo tђ cen kpuu mayak ջe,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gin kahl. Cee kpuu kahl kahl (kalkal).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Echos.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Kahmme, kђramme: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wo suu fanne, syi֊ ma zahsol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faջalle. Kahm (kђram) dђђ, pђrri, korro. Zahzyil mo syee faջea ջe, </w:t>
      </w:r>
      <w:r>
        <w:rPr>
          <w:rFonts w:ascii="" w:hAnsi="" w:eastAsia=""/>
          <w:b w:val="0"/>
          <w:i w:val="0"/>
          <w:color w:val="000000"/>
          <w:sz w:val="24"/>
        </w:rPr>
        <w:t>kahm (kђram) ջђђ ur sђ֊.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Crinière.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Kahmme, tђkahm syi֊: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Woi֊ syi֊ ma na guu mo yea tђcel ah,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kahlaa ah ka byak suu ah ne ko. Mo jo֊ pђsahe, kahm syi֊ </w:t>
      </w:r>
      <w:r>
        <w:rPr>
          <w:rFonts w:ascii="" w:hAnsi="" w:eastAsia=""/>
          <w:b w:val="0"/>
          <w:i w:val="0"/>
          <w:color w:val="000000"/>
          <w:sz w:val="24"/>
        </w:rPr>
        <w:t>co֊ jol nyi mo. Mo gbђ syi֊ ջe, mo hah kahm ah ge lalle.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Nageoire.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Kahmtak: ջmsջ.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I ne kpuu kahmtak, i pђ wul </w:t>
      </w:r>
      <w:r>
        <w:rPr>
          <w:rFonts w:ascii="" w:hAnsi="" w:eastAsia=""/>
          <w:b w:val="0"/>
          <w:i w:val="0"/>
          <w:color w:val="000000"/>
          <w:sz w:val="24"/>
        </w:rPr>
        <w:t>sђ.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Applatir </w:t>
      </w:r>
    </w:p>
    <w:p>
      <w:pPr>
        <w:autoSpaceDN w:val="0"/>
        <w:autoSpaceDE w:val="0"/>
        <w:widowControl/>
        <w:spacing w:line="266" w:lineRule="auto" w:before="112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291 </w:t>
      </w:r>
    </w:p>
    <w:p>
      <w:pPr>
        <w:sectPr>
          <w:pgSz w:w="8400" w:h="11900"/>
          <w:pgMar w:top="364" w:right="39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Kahm, kahջ, kђyaջ: ջmջfj.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fan mai dђջ mo dah ne ջalle,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ne syelle. Dah ne ջal kahm kahm (kahջ kahջ, kђyaջ kђyaջ). </w:t>
      </w:r>
      <w:r>
        <w:rPr>
          <w:rFonts w:ascii="" w:hAnsi="" w:eastAsia=""/>
          <w:b w:val="0"/>
          <w:i w:val="0"/>
          <w:color w:val="000000"/>
          <w:sz w:val="24"/>
        </w:rPr>
        <w:t>Dah ne syel kahm (kahջ, kђyaջ).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 de ce qu’on écrase.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Kahmbђra֊, kahmbђram: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ka pђ ’ah pђlli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ॣђram (syeere) ne fփi da֊ ara kahmbђra֊ (kahmbђram). Nah </w:t>
      </w:r>
      <w:r>
        <w:rPr>
          <w:rFonts w:ascii="" w:hAnsi="" w:eastAsia=""/>
          <w:b w:val="0"/>
          <w:i w:val="0"/>
          <w:color w:val="000000"/>
          <w:sz w:val="24"/>
        </w:rPr>
        <w:t>baa ne nah tђgorom la֊ ara kahmbђram (kahmbђra֊)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Plas, rond.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Kahn kahn, kђrђra֊: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wahe. Zyak mђђzuwu֊ nђђ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ջђm zoo ge sђ֊ kahn kahn (kђrђra֊).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Tout droit, haut.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Kahnyi֊: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kahl, kahlle,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Fonio, pénicilaire.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Kahpoore: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Mazђђ tђ pђrri, mazђђbii. Za in nђђ ne ko pђlli,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pђtaa fan ruu sal la֊ ye ta. Kahpoore, wala mazђђ tђ pђrri pђ ’ah </w:t>
      </w:r>
      <w:r>
        <w:rPr>
          <w:rFonts w:ascii="" w:hAnsi="" w:eastAsia=""/>
          <w:b w:val="0"/>
          <w:i w:val="0"/>
          <w:color w:val="000000"/>
          <w:sz w:val="24"/>
        </w:rPr>
        <w:t>na nyahe, coo ջo ne vam (bom) maswah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Lance large.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Kahsyilli: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Kahsyil yea tђ waare. </w:t>
      </w:r>
      <w:r>
        <w:rPr>
          <w:rFonts w:ascii="" w:hAnsi="" w:eastAsia=""/>
          <w:b w:val="0"/>
          <w:i/>
          <w:color w:val="000000"/>
          <w:sz w:val="24"/>
        </w:rPr>
        <w:t xml:space="preserve">Poules des rochers.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Kahta֊ne, makahta֊ne: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pђ bii. Nђђ kahta֊ jur kpђkpalle, </w:t>
      </w:r>
      <w:r>
        <w:rPr>
          <w:rFonts w:ascii="" w:hAnsi="" w:eastAsia=""/>
          <w:b w:val="0"/>
          <w:i w:val="0"/>
          <w:color w:val="000000"/>
          <w:sz w:val="24"/>
        </w:rPr>
        <w:t xml:space="preserve">amma kal kpђkpal ne ’man ջe, cifal ah pђcuuri, ka pђyak na mђ </w:t>
      </w:r>
      <w:r>
        <w:rPr>
          <w:rFonts w:ascii="" w:hAnsi="" w:eastAsia=""/>
          <w:b w:val="0"/>
          <w:i w:val="0"/>
          <w:color w:val="000000"/>
          <w:sz w:val="24"/>
        </w:rPr>
        <w:t>kpђkpal 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Sorte de tortue.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Kahzahe: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Dahsyii. Kahzahe a ka֊ kul wo suu ahe, za kwan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suukol 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Phrygane.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Kahzahe, dasoo: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॥ii dђջ mai za mo foo ջђ ah ջo ne tђtђlli.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Kahzahe (dasoo) sye dђջ mai mo cam ne dђfuu yo. Fan jo֊ 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faa ahe da֊ cam ne mђ dђfuu. A kyeջ gaջ lwaa suu ah ne ko </w:t>
      </w:r>
      <w:r>
        <w:rPr>
          <w:rFonts w:ascii="" w:hAnsi="" w:eastAsia=""/>
          <w:b w:val="0"/>
          <w:i w:val="0"/>
          <w:color w:val="000000"/>
          <w:sz w:val="24"/>
        </w:rPr>
        <w:t>pђlli, amma ka wun a. Comki a jo֊ fan jo֊ bai tђtђlli.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Triskster dans les contes moundang, (homme légendaire).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Kahzuwu֊rփi, kahzђmu֊rփi. ս.</w:t>
      </w:r>
      <w:r>
        <w:rPr>
          <w:rFonts w:ascii="" w:hAnsi="" w:eastAsia=""/>
          <w:b w:val="0"/>
          <w:i w:val="0"/>
          <w:color w:val="000000"/>
          <w:sz w:val="24"/>
        </w:rPr>
        <w:t xml:space="preserve"> Sorzuwu֊rփi. Zanki սiira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sorzuwu֊ ne kahzuwu֊rփi, wala kahre nai sђ. Sor (swђђ) ah a jo֊ </w:t>
      </w:r>
    </w:p>
    <w:p>
      <w:pPr>
        <w:autoSpaceDN w:val="0"/>
        <w:autoSpaceDE w:val="0"/>
        <w:widowControl/>
        <w:spacing w:line="266" w:lineRule="auto" w:before="17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292 </w:t>
      </w:r>
    </w:p>
    <w:p>
      <w:pPr>
        <w:sectPr>
          <w:pgSz w:w="8400" w:h="11900"/>
          <w:pgMar w:top="364" w:right="114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(don) gwari kal zђmփi ջe. Kahzuwu֊ (kahzђmu֊) a bya֊ tђtђlli,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sooni, wala koo wee fal na mawin moo koo wel fahfalle.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Maïs. </w:t>
      </w:r>
    </w:p>
    <w:p>
      <w:pPr>
        <w:autoSpaceDN w:val="0"/>
        <w:autoSpaceDE w:val="0"/>
        <w:widowControl/>
        <w:spacing w:line="245" w:lineRule="auto" w:before="76" w:after="0"/>
        <w:ind w:left="0" w:right="88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Kai: ջmzcd. </w:t>
      </w:r>
      <w:r>
        <w:rPr>
          <w:rFonts w:ascii="" w:hAnsi="" w:eastAsia=""/>
          <w:b w:val="0"/>
          <w:i w:val="0"/>
          <w:color w:val="000000"/>
          <w:sz w:val="24"/>
        </w:rPr>
        <w:t xml:space="preserve">Rwaս, nai sђ. Kai, mo jo֊ makee ջe ko ne? Kai,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ջђ ջe. Za faa gbђ we jol kai nyi bii nyi ya. We lekol ջa֊ kaye </w:t>
      </w:r>
      <w:r>
        <w:rPr>
          <w:rFonts w:ascii="" w:hAnsi="" w:eastAsia=""/>
          <w:b w:val="0"/>
          <w:i w:val="0"/>
          <w:color w:val="000000"/>
          <w:sz w:val="24"/>
        </w:rPr>
        <w:t>jol kai (rwaս) ֊wђђ fan g֊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rien faire.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Kaigama: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faadal go֊e, ako ye lwaa ջђ sal ջo jolle.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faa kaigama ye swah salle. Ako ye swah palya֊ pђrri (sarkin </w:t>
      </w:r>
      <w:r>
        <w:rPr>
          <w:rFonts w:ascii="" w:hAnsi="" w:eastAsia=""/>
          <w:b w:val="0"/>
          <w:i w:val="0"/>
          <w:color w:val="000000"/>
          <w:sz w:val="24"/>
        </w:rPr>
        <w:t>yaki), palya֊ mђђna (kacella).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Général en Chef de l’armée du chef.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Kailuu, kailuu kailuu: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Hai, byah. Dђջ ah jo֊ kailuu soo.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ջђ ya ta, a jo֊ ջђ kailuu kailuu.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Imbécile.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Jo֊ni, wala ge pђta֊ne. Tђwaa kai ջe. Sum ah kii ya kai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ջe ջe. Vuu ah pђ tђ kai.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Insuffisant.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Kain, kaփ: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Gbah jol dђջ ne fan da֊, man ki. Me ga kain jђk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 tђ’nahko ne za ya֊ ջe da֊. Za kainki ne ջa֊ faswaare ta. </w:t>
      </w:r>
      <w:r>
        <w:rPr>
          <w:rFonts w:ascii="" w:hAnsi="" w:eastAsia=""/>
          <w:b w:val="0"/>
          <w:i/>
          <w:color w:val="000000"/>
          <w:sz w:val="24"/>
        </w:rPr>
        <w:t xml:space="preserve">Aider.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Kaito, kaiya: ջmzcd.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Tђki va֊no ne kai. Kaito (kaiya) ջђ </w:t>
      </w:r>
      <w:r>
        <w:rPr>
          <w:rFonts w:ascii="" w:hAnsi="" w:eastAsia=""/>
          <w:b w:val="0"/>
          <w:i w:val="0"/>
          <w:color w:val="000000"/>
          <w:sz w:val="24"/>
        </w:rPr>
        <w:t>ah սii nai ne? Kaiya (kaito), ջђ jo֊ jo֊ ջe zana!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Ça alors! comment! Quelle perversité! </w:t>
      </w:r>
    </w:p>
    <w:p>
      <w:pPr>
        <w:autoSpaceDN w:val="0"/>
        <w:autoSpaceDE w:val="0"/>
        <w:widowControl/>
        <w:spacing w:line="245" w:lineRule="auto" w:before="76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Kajeere, gajeere: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oosahe, sђrla ma coo. </w:t>
      </w:r>
      <w:r>
        <w:rPr>
          <w:rFonts w:ascii="" w:hAnsi="" w:eastAsia=""/>
          <w:b w:val="0"/>
          <w:i/>
          <w:color w:val="000000"/>
          <w:sz w:val="24"/>
        </w:rPr>
        <w:t xml:space="preserve">Culotte.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Kaki, paki: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tђ ya, paki (kaki) me ge no ne. Me ka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yeջ pђlli ya ջe, kaki me ge dai we 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Peut étre.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Kakђrak: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Kђrak ջalle. Maa fan tђgђђ ջal dђջ ki ka mo lee ko.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gban ջal dђջջi. Sal kakђrak (kђrak) ջal ah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Entrelasser, attrapper. </w:t>
      </w:r>
    </w:p>
    <w:p>
      <w:pPr>
        <w:autoSpaceDN w:val="0"/>
        <w:autoSpaceDE w:val="0"/>
        <w:widowControl/>
        <w:spacing w:line="266" w:lineRule="auto" w:before="7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293 </w:t>
      </w:r>
    </w:p>
    <w:p>
      <w:pPr>
        <w:sectPr>
          <w:pgSz w:w="8400" w:h="11900"/>
          <w:pgMar w:top="364" w:right="44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Kalgii, tђzoջջe: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 (kpuu). Suu kuu kalgii (tђzoջջe) ne lee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pђfuu rumrum, a lee pђwahl na ђђ, dђfuu ka ren a, faջal </w:t>
      </w:r>
      <w:r>
        <w:rPr>
          <w:rFonts w:ascii="" w:hAnsi="" w:eastAsia=""/>
          <w:b w:val="0"/>
          <w:i w:val="0"/>
          <w:color w:val="000000"/>
          <w:sz w:val="24"/>
        </w:rPr>
        <w:t>tђgbana dђђ, gwii renra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Casia bereana. </w:t>
      </w:r>
    </w:p>
    <w:p>
      <w:pPr>
        <w:autoSpaceDN w:val="0"/>
        <w:autoSpaceDE w:val="0"/>
        <w:widowControl/>
        <w:spacing w:line="245" w:lineRule="auto" w:before="76" w:after="0"/>
        <w:ind w:left="0" w:right="65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Kalkal: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ઞga֊ ֊ga֊ (ga֊ ga֊). A zah ki kalkal (֊ga֊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֊ga֊), kal ki ya, ջya֊ ki ջo, a zah ki. Me lii ne zah ah kalkal. </w:t>
      </w:r>
      <w:r>
        <w:rPr>
          <w:rFonts w:ascii="" w:hAnsi="" w:eastAsia=""/>
          <w:b w:val="0"/>
          <w:i/>
          <w:color w:val="000000"/>
          <w:sz w:val="24"/>
        </w:rPr>
        <w:t xml:space="preserve">Egal.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Kalki: ջll.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zah ki ya. Fan ma tђ gwa rai kal ki ya. ॣal ah kal ki </w:t>
      </w:r>
      <w:r>
        <w:rPr>
          <w:rFonts w:ascii="" w:hAnsi="" w:eastAsia=""/>
          <w:b w:val="0"/>
          <w:i w:val="0"/>
          <w:color w:val="000000"/>
          <w:sz w:val="24"/>
        </w:rPr>
        <w:t>ջo no.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Inégal. </w:t>
      </w:r>
    </w:p>
    <w:p>
      <w:pPr>
        <w:autoSpaceDN w:val="0"/>
        <w:autoSpaceDE w:val="0"/>
        <w:widowControl/>
        <w:spacing w:line="245" w:lineRule="auto" w:before="74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Kalle: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Zahki, tђki. Mo ge, mo ge ya da֊ kal. </w:t>
      </w:r>
      <w:r>
        <w:rPr>
          <w:rFonts w:ascii="" w:hAnsi="" w:eastAsia=""/>
          <w:b w:val="0"/>
          <w:i/>
          <w:color w:val="000000"/>
          <w:sz w:val="24"/>
        </w:rPr>
        <w:t xml:space="preserve">Qu’importe.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ma cen ne kpahe. Sor ma cen ga sђ֊ mba֊. Me cee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ջo ne kalle. Dђջ mo cee sor ne gwђђ ջe, ka yea ne kal a. </w:t>
      </w:r>
      <w:r>
        <w:rPr>
          <w:rFonts w:ascii="" w:hAnsi="" w:eastAsia=""/>
          <w:b w:val="0"/>
          <w:i/>
          <w:color w:val="000000"/>
          <w:sz w:val="24"/>
        </w:rPr>
        <w:t xml:space="preserve">La récolte qui se fait à la main.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Zolle, ջaa. Pђђ kal ջe, zol kal ջe. Kal tђsoo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zah’nanne. Kal ջaa ջe. Jeertђ ahe: Kal a, a 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Partir. </w:t>
      </w:r>
    </w:p>
    <w:p>
      <w:pPr>
        <w:autoSpaceDN w:val="0"/>
        <w:autoSpaceDE w:val="0"/>
        <w:widowControl/>
        <w:spacing w:line="245" w:lineRule="auto" w:before="74" w:after="0"/>
        <w:ind w:left="0" w:right="248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Kalle: jf. ջll. </w:t>
      </w:r>
      <w:r>
        <w:rPr>
          <w:rFonts w:ascii="" w:hAnsi="" w:eastAsia=""/>
          <w:b w:val="0"/>
          <w:i w:val="0"/>
          <w:color w:val="000000"/>
          <w:sz w:val="24"/>
        </w:rPr>
        <w:t xml:space="preserve">Jeeni, ђђni. Pђђ dђջ ne fan jo֊ni, wahe, wala gi֊ni </w:t>
      </w:r>
      <w:r>
        <w:rPr>
          <w:rFonts w:ascii="" w:hAnsi="" w:eastAsia=""/>
          <w:b w:val="0"/>
          <w:i w:val="0"/>
          <w:color w:val="000000"/>
          <w:sz w:val="24"/>
        </w:rPr>
        <w:t xml:space="preserve">(gi֊rփi). Palai kal Paloo ջe. Me pђpђђ syiiսah kal ma syiitђk֊ ջe. </w:t>
      </w:r>
      <w:r>
        <w:rPr>
          <w:rFonts w:ascii="" w:hAnsi="" w:eastAsia=""/>
          <w:b w:val="0"/>
          <w:i w:val="0"/>
          <w:color w:val="000000"/>
          <w:sz w:val="24"/>
        </w:rPr>
        <w:t>Kal ki ջo pђ’manne. Jeertђ ahe: Zahki.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Comparatif.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Zyak jo֊ fanne, zyak in wulli. I wul ah ne ’yah zahzyil </w:t>
      </w:r>
      <w:r>
        <w:rPr>
          <w:rFonts w:ascii="" w:hAnsi="" w:eastAsia=""/>
          <w:b w:val="0"/>
          <w:i w:val="0"/>
          <w:color w:val="000000"/>
          <w:sz w:val="24"/>
        </w:rPr>
        <w:t xml:space="preserve">a, jol ye kal ko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 mégarde.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Kalle, kalli: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Cokki, kee cokki. Cok mai bam mo ka tan ne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 wah (wahl) ah pђzyil syii ko ye kal ne zalle.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Saison sèche.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Kam: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ջe, za faa: Ka֊. Ka֊ ջo ne suu fai. Pђpaa ջe, </w:t>
      </w:r>
      <w:r>
        <w:rPr>
          <w:rFonts w:ascii="" w:hAnsi="" w:eastAsia=""/>
          <w:b w:val="0"/>
          <w:i w:val="0"/>
          <w:color w:val="000000"/>
          <w:sz w:val="24"/>
        </w:rPr>
        <w:t>za faa: Kam. Kam ջo mba֊mba֊. Kam ki ջo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Tresser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294 </w:t>
      </w:r>
    </w:p>
    <w:p>
      <w:pPr>
        <w:sectPr>
          <w:pgSz w:w="8400" w:h="11900"/>
          <w:pgMar w:top="364" w:right="106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Bii ge ջo kam! Me laa ջђ ah kam, jo֊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pђ’nyahr a, ’yah faa: Me laa ջђ ah nai jo֊ me pђ’nyahr a. </w:t>
      </w:r>
      <w:r>
        <w:rPr>
          <w:rFonts w:ascii="" w:hAnsi="" w:eastAsia=""/>
          <w:b w:val="0"/>
          <w:i/>
          <w:color w:val="000000"/>
          <w:sz w:val="24"/>
        </w:rPr>
        <w:t xml:space="preserve">Beaucoup.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mai սii ջђђ mo jur (dђr) ki, mo ջya֊ ki ջo, fan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ջya֊ ki. Paloo ne Paloo, ’Yahda֊ ne ’Yahda֊ ara ye kamme.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Paloo ne ’Yahda֊ kara kam ya. Za faa: Mo ka jo֊ fan ne kam ah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Homonyme, compagnon, d’un même groupe, catégorie.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Kampee: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Oosahe, ge pђ zah zђmai ne? dђջ tђ ջђ ah pђsah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saa zahmђrrփi. Za ka սii ne kampee zђzђђ yao, za jo֊ yeջ ne սii </w:t>
      </w:r>
      <w:r>
        <w:rPr>
          <w:rFonts w:ascii="" w:hAnsi="" w:eastAsia=""/>
          <w:b w:val="0"/>
          <w:i w:val="0"/>
          <w:color w:val="000000"/>
          <w:sz w:val="24"/>
        </w:rPr>
        <w:t>kalson ye to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Caleçons.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Kamtak (dah):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bai swahe. Mo jo֊ yella, tђsal mo lee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 mo ջal ջe, a ga dah kamtak.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Ecrasé.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Kamboorփi: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Tђgwփi, lђkђrri. Dђջ ah kamboorփi, wala mboorփi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yo, ka jo֊ fan ne fahlii 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Single’.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Kan fan tђ 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fan mai zune da֊ mo nyi mor yeջջe. Ru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fan ջo tђ dђջ da֊ dah va֊no va֊no.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Côtisation.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Kan lђ֊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ॣa֊ syi֊ ջђ. Me kan lђ֊ ջђ ah ya, me kan lђ֊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Mo ka kan lђ֊ ջђ va֊no ya, tђ ջђ feene?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Veiller sur.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Kan nђn mor fanne: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Byak fanne. Kya֊ fan gin jol dђջ ki.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nђn ջo mor fan ma jol ջo. Me kan nђn taa, mo ge dai ya. </w:t>
      </w:r>
      <w:r>
        <w:rPr>
          <w:rFonts w:ascii="" w:hAnsi="" w:eastAsia=""/>
          <w:b w:val="0"/>
          <w:i/>
          <w:color w:val="000000"/>
          <w:sz w:val="24"/>
        </w:rPr>
        <w:t xml:space="preserve">Espérer.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Kan nђn tђ fanne: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Ee ջoջo bai faa ջђ ki. Soջ fan ջeջջe.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nђn tђl ah ջoջo ka. Me ye kan nђn ջo tђl ah ba, me ye soջ ko </w:t>
      </w:r>
      <w:r>
        <w:rPr>
          <w:rFonts w:ascii="" w:hAnsi="" w:eastAsia=""/>
          <w:b w:val="0"/>
          <w:i w:val="0"/>
          <w:color w:val="000000"/>
          <w:sz w:val="24"/>
        </w:rPr>
        <w:t>ջo ba.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Observer.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295 </w:t>
      </w:r>
    </w:p>
    <w:p>
      <w:pPr>
        <w:sectPr>
          <w:pgSz w:w="8400" w:h="11900"/>
          <w:pgMar w:top="364" w:right="42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Kan ֊wђђre, kan worre: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ॣa֊ mawinni, ջa֊ worre. Me ջa֊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kan ջe. Wel ah kan ֊wђђ ya ba. Mђla֊ ah kan wor ջe. </w:t>
      </w:r>
      <w:r>
        <w:rPr>
          <w:rFonts w:ascii="" w:hAnsi="" w:eastAsia=""/>
          <w:b w:val="0"/>
          <w:i/>
          <w:color w:val="000000"/>
          <w:sz w:val="24"/>
        </w:rPr>
        <w:t xml:space="preserve">Se marier, épouser.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Kan syee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lђ֊ ջђ, foo ջђ fanne. Me kan syi֊ ջђ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 ya. Dђջ ah ka kan syee ջђ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Panser à, veiller sur.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Kan wii: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Joo wii, ul wii. Mo kan wii nyi pitђrla o. Me kan wii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ջaa ջe. Mo kan wii gwari սђ, su֊ foo (poo)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Allumer le feu.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Kan ya֊: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Vuu ya֊ ga pelle. Me lwaa kan ya֊ tђ’nah ya. 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pђ’man ջe. Mo tђ kan ya֊ ջe, mo ee pђsahe.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Construire.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Kan ’wahe: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Rђk ’wahe. Za kanra ’wah ջo kah waa pђlli Me ge </w:t>
      </w:r>
      <w:r>
        <w:rPr>
          <w:rFonts w:ascii="" w:hAnsi="" w:eastAsia=""/>
          <w:b w:val="0"/>
          <w:i w:val="0"/>
          <w:color w:val="000000"/>
          <w:sz w:val="24"/>
        </w:rPr>
        <w:t>kan ’wah mafuu ah ջo.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Débroussailler un nouveau champ. </w:t>
      </w:r>
    </w:p>
    <w:p>
      <w:pPr>
        <w:autoSpaceDN w:val="0"/>
        <w:autoSpaceDE w:val="0"/>
        <w:widowControl/>
        <w:spacing w:line="245" w:lineRule="auto" w:before="74" w:after="0"/>
        <w:ind w:left="0" w:right="264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Kanne: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Jyore. Wel ah daa kan a. Mo daa kan makene? ॣђ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ջђ daa kanne. Za faa: Masђ֊ ka ջoo dђջ kan ne far kol a (fan </w:t>
      </w:r>
      <w:r>
        <w:rPr>
          <w:rFonts w:ascii="" w:hAnsi="" w:eastAsia=""/>
          <w:b w:val="0"/>
          <w:i w:val="0"/>
          <w:color w:val="000000"/>
          <w:sz w:val="24"/>
        </w:rPr>
        <w:t>սђђ ջo).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Circoncision.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Kanne, kђkanne: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Rђkki. Mo kan tahsa tђtђl ջo ge sђ֊. Me kan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ջo tђ taaջђl. Me ge kan ջo cok ki cam. Za gak kan fan ne </w:t>
      </w:r>
      <w:r>
        <w:rPr>
          <w:rFonts w:ascii="" w:hAnsi="" w:eastAsia=""/>
          <w:b w:val="0"/>
          <w:i w:val="0"/>
          <w:color w:val="000000"/>
          <w:sz w:val="24"/>
        </w:rPr>
        <w:t>morrփi, tђ fanne, mor fanne.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Déposer, poser, mettre.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Kanyaa  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Kђnah, kasyee. Me lђ֊ dђջ sah ye ko, kanyaa </w:t>
      </w:r>
      <w:r>
        <w:rPr>
          <w:rFonts w:ascii="" w:hAnsi="" w:eastAsia=""/>
          <w:b w:val="0"/>
          <w:i w:val="0"/>
          <w:color w:val="000000"/>
          <w:sz w:val="24"/>
        </w:rPr>
        <w:t xml:space="preserve">(kђnah) dђջ tђ go֊ga ye ka!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Ainsi.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Sal ma zyeջ ne wakke. Ka֊ vam no ta. Za gao tђra 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ka֊ ջo pђlli. Ka֊ pђ nahmme, ka սђђ gwari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Corde en cuir.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jo֊ yeջջe, wala cok swul sooje. Na ge ka֊ sooje սao.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za pђpaa mo gbђra zah kan ’wah mbђro g֊ la֊ za սii ne </w:t>
      </w:r>
      <w:r>
        <w:rPr>
          <w:rFonts w:ascii="" w:hAnsi="" w:eastAsia=""/>
          <w:b w:val="0"/>
          <w:i w:val="0"/>
          <w:color w:val="000000"/>
          <w:sz w:val="24"/>
        </w:rPr>
        <w:t>ka֊ mbђro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Groupement, camp militaire.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296 </w:t>
      </w:r>
    </w:p>
    <w:p>
      <w:pPr>
        <w:sectPr>
          <w:pgSz w:w="8400" w:h="11900"/>
          <w:pgMar w:top="364" w:right="108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Ka֊ ki: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Zwђђ ki, gbђ ki. Sal ah ka֊ ki ջo mgbyo mgbyo.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ah ka֊ ki ջo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Entremelé.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Ka֊ka֊: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ઞgђya֊ ֊gђya֊, pyo pyo. A սuu ka֊ka֊ na pђrri. </w:t>
      </w:r>
      <w:r>
        <w:rPr>
          <w:rFonts w:ascii="" w:hAnsi="" w:eastAsia=""/>
          <w:b w:val="0"/>
          <w:i/>
          <w:color w:val="000000"/>
          <w:sz w:val="24"/>
        </w:rPr>
        <w:t xml:space="preserve">Galopant.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Ka֊ka֊, kђսak kђսak, (pђfai):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A pђfai ka֊ka֊,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kђսak kђսak. Vom (bђm) tђtђl ah pђfai (pђpai) ka֊ka֊. Mo vah </w:t>
      </w:r>
      <w:r>
        <w:rPr>
          <w:rFonts w:ascii="" w:hAnsi="" w:eastAsia=""/>
          <w:b w:val="0"/>
          <w:i w:val="0"/>
          <w:color w:val="000000"/>
          <w:sz w:val="24"/>
        </w:rPr>
        <w:t>nђђ pђfai ka֊ka֊ (kђսak kђսak) սђ.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Brillant, luisant, parfaitement blanc. </w:t>
      </w:r>
    </w:p>
    <w:p>
      <w:pPr>
        <w:autoSpaceDN w:val="0"/>
        <w:autoSpaceDE w:val="0"/>
        <w:widowControl/>
        <w:spacing w:line="245" w:lineRule="auto" w:before="74" w:after="0"/>
        <w:ind w:left="0" w:right="46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Ka֊ne: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Wak wo suu mai moo cwaa ma ne. Ka֊ cok nђnni, ka֊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zahmђrrփi. Suu ah da֊ ne ka֊ne. Dђջ mo nyah ջe, a yea ne ka֊ ta. </w:t>
      </w:r>
      <w:r>
        <w:rPr>
          <w:rFonts w:ascii="" w:hAnsi="" w:eastAsia=""/>
          <w:b w:val="0"/>
          <w:i w:val="0"/>
          <w:color w:val="000000"/>
          <w:sz w:val="24"/>
        </w:rPr>
        <w:t>Ka֊ a cuu dђջ ah tam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Ride.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yeջջe. Ka֊ mbђro, ka֊ zyimmi, ka֊ daagol, ka֊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korre, ’yah faa: Jo֊ yeջ mbђro, jo֊ yeջ zyimmi, jo֊ daagol, jo֊ </w:t>
      </w:r>
      <w:r>
        <w:rPr>
          <w:rFonts w:ascii="" w:hAnsi="" w:eastAsia=""/>
          <w:b w:val="0"/>
          <w:i w:val="0"/>
          <w:color w:val="000000"/>
          <w:sz w:val="24"/>
        </w:rPr>
        <w:t>yeջ korre. Mo ka֊ kee nyi ko սђ. Me tђ ka֊ zahfahe.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Tresser, tisser.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Ka֊nyeeri (vam):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Vam ma lee syem ahe. Vam ka֊nyeeri. </w:t>
      </w:r>
      <w:r>
        <w:rPr>
          <w:rFonts w:ascii="" w:hAnsi="" w:eastAsia=""/>
          <w:b w:val="0"/>
          <w:i/>
          <w:color w:val="000000"/>
          <w:sz w:val="24"/>
        </w:rPr>
        <w:t xml:space="preserve">Or.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Ka֊gђla֊: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Pђջe’, ne kahe. Dђջ ah jo֊ fan ka֊gђla֊.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ջo ka pђsah ya, a ne kah ka֊gђla֊.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 côté.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Ka֊gђra֊: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sђ. Ge syak ah ka֊gђra֊. Wel ah co֊,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to֊ ջo va֊no ka֊gђra֊ jol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Seul.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Ka֊gђra֊: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Sakke. Tђђ ge sђ֊ ka֊gђra֊. Ka֊gђra֊ cuu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pђ’manne, mo tђ ge sђ֊ ne swahe.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Désente en douceur.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Ka. Kao cuu ջђ, wala fan mai mo vђr ջe, fan mai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jo֊ kpee ka. Mo jo֊ kao, mo ge kao.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Négation, plus.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ka ne ko, gbђ pђ jolle. Mo gbђ nyi me kao սao. </w:t>
      </w:r>
      <w:r>
        <w:rPr>
          <w:rFonts w:ascii="" w:hAnsi="" w:eastAsia=""/>
          <w:b w:val="0"/>
          <w:i/>
          <w:color w:val="000000"/>
          <w:sz w:val="24"/>
        </w:rPr>
        <w:t xml:space="preserve">Attrapé en attendant.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297 </w:t>
      </w:r>
    </w:p>
    <w:p>
      <w:pPr>
        <w:sectPr>
          <w:pgSz w:w="8400" w:h="11900"/>
          <w:pgMar w:top="364" w:right="43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Kaoka֊: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lai, wala սii dђfuu. Go֊ sђr mo tђ pђђ ջe, za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kaoka֊ tђl ahe ka za da֊ mo pђђra haozah wol ah ne yii ko. </w:t>
      </w:r>
      <w:r>
        <w:rPr>
          <w:rFonts w:ascii="" w:hAnsi="" w:eastAsia=""/>
          <w:b w:val="0"/>
          <w:i/>
          <w:color w:val="000000"/>
          <w:sz w:val="24"/>
        </w:rPr>
        <w:t xml:space="preserve">Instruments d’alerte pour annoncer ou rassembler les gens sur le </w:t>
      </w:r>
      <w:r>
        <w:rPr>
          <w:rFonts w:ascii="" w:hAnsi="" w:eastAsia=""/>
          <w:b w:val="0"/>
          <w:i/>
          <w:color w:val="000000"/>
          <w:sz w:val="24"/>
        </w:rPr>
        <w:t xml:space="preserve">passage du chef.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Kaora֊, kђrђђ  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Pђwah pђlli. Pђђ ջo lal kaora֊ (kђrђђ).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ah pђwah kaora֊ (kђrђђ).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Long.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Kapita: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Dђջ, wala zan mai moo kalra, wala moo kaara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 tђ za yeջջe. Kapita Go֊ Farao jo֊ra za Israel ne doole jo֊ </w:t>
      </w:r>
      <w:r>
        <w:rPr>
          <w:rFonts w:ascii="" w:hAnsi="" w:eastAsia=""/>
          <w:b w:val="0"/>
          <w:i w:val="0"/>
          <w:color w:val="000000"/>
          <w:sz w:val="24"/>
        </w:rPr>
        <w:t>yeջ ma gaջ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Chefs de corvées. </w:t>
      </w:r>
    </w:p>
    <w:p>
      <w:pPr>
        <w:autoSpaceDN w:val="0"/>
        <w:autoSpaceDE w:val="0"/>
        <w:widowControl/>
        <w:spacing w:line="245" w:lineRule="auto" w:before="74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ઞgђђ zyim kar. ॥ee ne nyah kar. </w:t>
      </w:r>
      <w:r>
        <w:rPr>
          <w:rFonts w:ascii="" w:hAnsi="" w:eastAsia=""/>
          <w:b w:val="0"/>
          <w:i/>
          <w:color w:val="000000"/>
          <w:sz w:val="24"/>
        </w:rPr>
        <w:t xml:space="preserve">Bruit de déchirure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Kara֊ga: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Koջջo mai mo ki nђn solai ya. Haջ gwa jo֊ kara֊ga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va֊no. Kara֊ga ka ne yeջ zђzђђko yao, za ka kwo la֊ yao. Ci֊ </w:t>
      </w:r>
      <w:r>
        <w:rPr>
          <w:rFonts w:ascii="" w:hAnsi="" w:eastAsia=""/>
          <w:b w:val="0"/>
          <w:i w:val="0"/>
          <w:color w:val="000000"/>
          <w:sz w:val="24"/>
        </w:rPr>
        <w:t>solai zan taa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Ancienne monaie, pièce de 2 francs. </w:t>
      </w:r>
    </w:p>
    <w:p>
      <w:pPr>
        <w:autoSpaceDN w:val="0"/>
        <w:autoSpaceDE w:val="0"/>
        <w:widowControl/>
        <w:spacing w:line="245" w:lineRule="auto" w:before="74" w:after="0"/>
        <w:ind w:left="0" w:right="41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Karbana: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sor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Mil.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Karջak karջak: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syel sahe. Kђram syee karջak karջak </w:t>
      </w:r>
      <w:r>
        <w:rPr>
          <w:rFonts w:ascii="" w:hAnsi="" w:eastAsia=""/>
          <w:b w:val="0"/>
          <w:i w:val="0"/>
          <w:color w:val="000000"/>
          <w:sz w:val="24"/>
        </w:rPr>
        <w:t>(karlaջ karlaջ). Mo tђ syee ջe, ջal ah vaa (juu) 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Pieds tordus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Karսa֊: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Karսa֊ dђђ na swaa. Karսa֊ pђ ’wah ջe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hђђ pђђ karսa֊ ne cuuri, zahkpem ah da֊ sђђ jwђђ g֊.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bya֊ karսa֊ jur tђbeare. Dђђ ne gwii rera ne cuu ahe, amma </w:t>
      </w:r>
      <w:r>
        <w:rPr>
          <w:rFonts w:ascii="" w:hAnsi="" w:eastAsia=""/>
          <w:b w:val="0"/>
          <w:i w:val="0"/>
          <w:color w:val="000000"/>
          <w:sz w:val="24"/>
        </w:rPr>
        <w:t>karսa֊ mo tam ջe ka ’yahra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 rampante.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Karkar: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Pђջe’. ॣal ah սea sђr karkar. Ka syee pђsah ya, a </w:t>
      </w:r>
      <w:r>
        <w:rPr>
          <w:rFonts w:ascii="" w:hAnsi="" w:eastAsia=""/>
          <w:b w:val="0"/>
          <w:i w:val="0"/>
          <w:color w:val="000000"/>
          <w:sz w:val="24"/>
        </w:rPr>
        <w:t>syee karkar. Bam tђ pђlli ya, syel kpah սea sђr karkar.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Trainant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Kasarya: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Facoo zahfahe. Za tђђ kasarya ne kђsyiiri. Me rii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ջo ne kasarya. Me tђ tђђ kasarya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Natte. </w:t>
      </w:r>
    </w:p>
    <w:p>
      <w:pPr>
        <w:autoSpaceDN w:val="0"/>
        <w:autoSpaceDE w:val="0"/>
        <w:widowControl/>
        <w:spacing w:line="266" w:lineRule="auto" w:before="19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298 </w:t>
      </w:r>
    </w:p>
    <w:p>
      <w:pPr>
        <w:sectPr>
          <w:pgSz w:w="8400" w:h="11900"/>
          <w:pgMar w:top="364" w:right="110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Kaswaa, kђswaa: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dђջ mo faa nyi dђջ ma lwaa reba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ջђջe’. Jo֊ osoko mor ջђջe’. Lee gur ջe ka, kaswaa (kђswaa)! Me </w:t>
      </w:r>
      <w:r>
        <w:rPr>
          <w:rFonts w:ascii="" w:hAnsi="" w:eastAsia=""/>
          <w:b w:val="0"/>
          <w:i w:val="0"/>
          <w:color w:val="000000"/>
          <w:sz w:val="24"/>
        </w:rPr>
        <w:t>lai ko nah ջaa ջe. Kaswaa, mo laa ko suu ne սao!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Souhait de malheur.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Kasyee: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Kanah, kanyaa, kђnah. Dђջ ah faa nyi me fan no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’minni, kasyee tђ faa ջђ tђ fan dђջ ki!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Ainsi, comme ça.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Kataako: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Faսa, kpђ. Mo jin ge kaa sђ֊ kataako. Mo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yella ya ջe, ջђ ah rii gin tђ ջo kataako (ceecee). Koo mo i tђgwփi </w:t>
      </w:r>
      <w:r>
        <w:rPr>
          <w:rFonts w:ascii="" w:hAnsi="" w:eastAsia=""/>
          <w:b w:val="0"/>
          <w:i w:val="0"/>
          <w:color w:val="000000"/>
          <w:sz w:val="24"/>
        </w:rPr>
        <w:t>foo wul la֊, a ga yea pђ tђgwփi kataako.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Encore, toujours.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Katђrak, kђrkak: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Gwahrփi. Pђyakke. Wak cee ge tђki </w:t>
      </w:r>
      <w:r>
        <w:rPr>
          <w:rFonts w:ascii="" w:hAnsi="" w:eastAsia=""/>
          <w:b w:val="0"/>
          <w:i w:val="0"/>
          <w:color w:val="000000"/>
          <w:sz w:val="24"/>
        </w:rPr>
        <w:t xml:space="preserve">katђrak (kђrkak). yer (yak) sol ջo katђrak (kђrkak). Jeertђ ahe: </w:t>
      </w:r>
      <w:r>
        <w:rPr>
          <w:rFonts w:ascii="" w:hAnsi="" w:eastAsia=""/>
          <w:b w:val="0"/>
          <w:i w:val="0"/>
          <w:color w:val="000000"/>
          <w:sz w:val="24"/>
        </w:rPr>
        <w:t>Pђta֊ne.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Kayii, sooyii: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 kayii (sooyii) pђcoo, pђ֊wђђre, a pђջe’ pђlli,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lo֊ dђջ ջe, a jo֊ ki ne dђջ ah pђջe’ sђ.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Vipère.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Ka, ֊ga: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Kђka. Ka (֊ga) nyee ya, mo ge ka, ka ne yeջ ya, </w:t>
      </w:r>
      <w:r>
        <w:rPr>
          <w:rFonts w:ascii="" w:hAnsi="" w:eastAsia=""/>
          <w:b w:val="0"/>
          <w:i w:val="0"/>
          <w:color w:val="000000"/>
          <w:sz w:val="24"/>
        </w:rPr>
        <w:t>mo jo֊ ka. Jeertђ ahe: Oho, mo gyo.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Non, pour, afin que, en vue de, ne...pa, ne... plus.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Rђk zahci֊ջal ge sђ֊. Kea ge sђ֊ juu pelle. ઞwђђ a keara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gai za wђђ sђ֊ ne bii, ne farelle.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S’agenouiller. </w:t>
      </w:r>
    </w:p>
    <w:p>
      <w:pPr>
        <w:autoSpaceDN w:val="0"/>
        <w:autoSpaceDE w:val="0"/>
        <w:widowControl/>
        <w:spacing w:line="245" w:lineRule="auto" w:before="76" w:after="0"/>
        <w:ind w:left="0" w:right="43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Keate: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byahe.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Ecraser.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Kea, lya֊: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tђ kea (lya֊) sor pђ jolle. Tђ kea (lya֊) sor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sђr ah mo ge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Vanner, séparer.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dђջ mo tђ ջe, moo so jo֊ fan ah ka ’ya֊ ջђ.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ջђ ah ջo kee. Me jo֊ kee ya, me zyak ջo zyakke.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Exprès.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299 </w:t>
      </w:r>
    </w:p>
    <w:p>
      <w:pPr>
        <w:sectPr>
          <w:pgSz w:w="8400" w:h="11900"/>
          <w:pgMar w:top="364" w:right="42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Kee: ս.</w:t>
      </w:r>
      <w:r>
        <w:rPr>
          <w:rFonts w:ascii="" w:hAnsi="" w:eastAsia=""/>
          <w:b w:val="0"/>
          <w:i w:val="0"/>
          <w:color w:val="000000"/>
          <w:sz w:val="24"/>
        </w:rPr>
        <w:t xml:space="preserve"> Fan lii fanne. Me lwaa sor ջo kee sai. ॣa֊ kee sor ջo kђ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սђne? Me tђ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Panier.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Kee yea pee. Kee jur kђsyiibii ջo. Kee ka pђlli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zђzђђko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38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kerre,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Ramper. </w:t>
      </w:r>
    </w:p>
    <w:p>
      <w:pPr>
        <w:autoSpaceDN w:val="0"/>
        <w:autoSpaceDE w:val="0"/>
        <w:widowControl/>
        <w:spacing w:line="245" w:lineRule="auto" w:before="7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Kee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ջђ, faa ջђ pђlli. Mo kee ջђ ah me laa սao. Me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kee ջђ ah da֊ ya, dђջ ah kee ջђ pђlli no cam.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Parler, raconter.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Keeguu: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Paa (faa). Paa ah a yea pђ cok mai bii kya֊ mo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g֊. Paa (faa) ah pђyak ne luu kal kђsyiibii ջe. Za zyeջ kee </w:t>
      </w:r>
      <w:r>
        <w:rPr>
          <w:rFonts w:ascii="" w:hAnsi="" w:eastAsia=""/>
          <w:b w:val="0"/>
          <w:i w:val="0"/>
          <w:color w:val="000000"/>
          <w:sz w:val="24"/>
        </w:rPr>
        <w:t>(kђrguu) ne ko, so ci֊ tђսii ah o: Keeguu.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Keeke: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սђսa֊. Keeke ma ջal tђ gwa no, ma ջal paa no </w:t>
      </w:r>
      <w:r>
        <w:rPr>
          <w:rFonts w:ascii="" w:hAnsi="" w:eastAsia=""/>
          <w:b w:val="0"/>
          <w:i w:val="0"/>
          <w:color w:val="000000"/>
          <w:sz w:val="24"/>
        </w:rPr>
        <w:t xml:space="preserve">ta. Tђ fee սa֊ keeke. Tђ սa֊ keeke ջe. Keeke ma ruu sal no ta. </w:t>
      </w:r>
      <w:r>
        <w:rPr>
          <w:rFonts w:ascii="" w:hAnsi="" w:eastAsia=""/>
          <w:b w:val="0"/>
          <w:i/>
          <w:color w:val="000000"/>
          <w:sz w:val="24"/>
        </w:rPr>
        <w:t xml:space="preserve">Vélo. </w:t>
      </w:r>
    </w:p>
    <w:p>
      <w:pPr>
        <w:autoSpaceDN w:val="0"/>
        <w:autoSpaceDE w:val="0"/>
        <w:widowControl/>
        <w:spacing w:line="245" w:lineRule="auto" w:before="74" w:after="0"/>
        <w:ind w:left="0" w:right="514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Keekee: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Pђnyi֊, pђջe’, pђlli. A pђnyi֊ keekee. ॣa֊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pђђ keekee kal ne ko. Wel ah yeyee nahnђn syi֊ keekee. </w:t>
      </w:r>
      <w:r>
        <w:rPr>
          <w:rFonts w:ascii="" w:hAnsi="" w:eastAsia=""/>
          <w:b w:val="0"/>
          <w:i/>
          <w:color w:val="000000"/>
          <w:sz w:val="24"/>
        </w:rPr>
        <w:t xml:space="preserve">Etroit, rougi.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Keekee, bar֊ge֊gya֊, ceecee, daceecee: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Keekee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(bar֊ge֊gya֊, ceecee, daceecee), jur (der) dahsyii ջo. Keekee zoo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zahgwahlle. </w:t>
      </w:r>
      <w:r>
        <w:rPr>
          <w:rFonts w:ascii="" w:hAnsi="" w:eastAsia=""/>
          <w:b/>
          <w:i w:val="0"/>
          <w:color w:val="000000"/>
          <w:sz w:val="24"/>
        </w:rPr>
        <w:t xml:space="preserve">Mo ee bar֊ge֊gya֊.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Libellule.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Keemђrrփi, tђkeemђrrփi: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Dђdi֊. Keemђr woi wii ne su֊ni, wii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ka cwah dђջ ya. Keemђr zoo sђ֊.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Luciole.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Yiini, laa zahe. Wel ah ka kee zan a. Mo kee pa ջo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ջo gwa da֊. Mo kee zaluu ne zaluu sђr da֊.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Obéir, respecter.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Keeni: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fan va֊no va֊no da֊ keeni ka tan paa ջђђra. Kyeջ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 mor ջђ mai mo ֊wђђ ջo. Dђջ kee solai, dђђ, gwii, zah’nanne. </w:t>
      </w:r>
    </w:p>
    <w:p>
      <w:pPr>
        <w:autoSpaceDN w:val="0"/>
        <w:autoSpaceDE w:val="0"/>
        <w:widowControl/>
        <w:spacing w:line="266" w:lineRule="auto" w:before="8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300 </w:t>
      </w:r>
    </w:p>
    <w:p>
      <w:pPr>
        <w:sectPr>
          <w:pgSz w:w="8400" w:h="11900"/>
          <w:pgMar w:top="364" w:right="110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Fan mai dђջ mo gak kee no, fan mai dђջ moo ka gak kee ya no ta. </w:t>
      </w:r>
      <w:r>
        <w:rPr>
          <w:rFonts w:ascii="" w:hAnsi="" w:eastAsia=""/>
          <w:b w:val="0"/>
          <w:i w:val="0"/>
          <w:color w:val="000000"/>
          <w:sz w:val="24"/>
        </w:rPr>
        <w:t>Kee սerewol.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Compter, raconter, lire, informer, annoncer.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Kee֊gai, koido֊lo֊: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yo, a gi֊ dai zahci֊ ջal to. Pђtaa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kee֊gai dan mbђro ne ko so ci֊ tђսii ah sђ 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Kee֊gai, kђr֊gai: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dan mbђro. ॥ii ne kee֊gai mor kee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 ah ֊gai yo. Dђջ mo dan mbђro ջe, dђջ kim ga tђ kee֊gai </w:t>
      </w:r>
      <w:r>
        <w:rPr>
          <w:rFonts w:ascii="" w:hAnsi="" w:eastAsia=""/>
          <w:b w:val="0"/>
          <w:i w:val="0"/>
          <w:color w:val="000000"/>
          <w:sz w:val="24"/>
        </w:rPr>
        <w:t>(kђr֊gai).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Maître à filer.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woo (lii) fanne. Za ka֊ kee ne kpuu wee (yee) </w:t>
      </w:r>
      <w:r>
        <w:rPr>
          <w:rFonts w:ascii="" w:hAnsi="" w:eastAsia=""/>
          <w:b w:val="0"/>
          <w:i w:val="0"/>
          <w:color w:val="000000"/>
          <w:sz w:val="24"/>
        </w:rPr>
        <w:t xml:space="preserve">keere, wala kpuu (kuu) maswah ah da֊ bam ne suu sђpђђre,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sђgoo. Kee a mor woo sorre (swђђre) mbђro, kahre (sorzuwu֊rփi). 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Za maa col ջђr keere ka woo naasorre, summi ne ta. Kee zwaa </w:t>
      </w:r>
      <w:r>
        <w:rPr>
          <w:rFonts w:ascii="" w:hAnsi="" w:eastAsia=""/>
          <w:b w:val="0"/>
          <w:i w:val="0"/>
          <w:color w:val="000000"/>
          <w:sz w:val="24"/>
        </w:rPr>
        <w:t>(gi֊) ջo zah ’wah ջe syiiսah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Panier de transport d’épis de maïs, du mil et cotton..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Keere (yee):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Za ka֊ kee ne yee keere, wala yee kpuu </w:t>
      </w:r>
      <w:r>
        <w:rPr>
          <w:rFonts w:ascii="" w:hAnsi="" w:eastAsia=""/>
          <w:b w:val="0"/>
          <w:i w:val="0"/>
          <w:color w:val="000000"/>
          <w:sz w:val="24"/>
        </w:rPr>
        <w:t>maswah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Securinega virosa.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Keesuu: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fan pђsahe, wonsuu. Wel ah ka keesuu ya. Bai </w:t>
      </w:r>
      <w:r>
        <w:rPr>
          <w:rFonts w:ascii="" w:hAnsi="" w:eastAsia=""/>
          <w:b w:val="0"/>
          <w:i w:val="0"/>
          <w:color w:val="000000"/>
          <w:sz w:val="24"/>
        </w:rPr>
        <w:t xml:space="preserve">keesuu ah pђ’manne. Mo keesuu bi֊ սao.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Honorer, respecter.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Keesuu: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Suu, syi֊ suu. Keesuu ah pђsahe. Lee keesuu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pђsahe. Zahsyi֊ suu ah pђsahe.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Phisyque, corpulence.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Keesyerre: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sorre. Me ga sђђ keesyerre. Keesyer ka ’wah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 pђlli ya. Me ga ջaa wii nyi keesyerre.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Tige du mil.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Kee, byea: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Njelaklak. Wuu ru֊ tђ kpuu pђsee kee (byea). </w:t>
      </w:r>
      <w:r>
        <w:rPr>
          <w:rFonts w:ascii="" w:hAnsi="" w:eastAsia=""/>
          <w:b w:val="0"/>
          <w:i/>
          <w:color w:val="000000"/>
          <w:sz w:val="24"/>
        </w:rPr>
        <w:t xml:space="preserve">Rouge vif, éclatant.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Kee, kah, ֊gah: ջmջf.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dђջ mo laa ֊gђђ ahe. ઞgђђ kee.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 ђђ me ֊gђђ kee, wala kah.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Echos. </w:t>
      </w:r>
    </w:p>
    <w:p>
      <w:pPr>
        <w:autoSpaceDN w:val="0"/>
        <w:autoSpaceDE w:val="0"/>
        <w:widowControl/>
        <w:spacing w:line="266" w:lineRule="auto" w:before="18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301 </w:t>
      </w:r>
    </w:p>
    <w:p>
      <w:pPr>
        <w:sectPr>
          <w:pgSz w:w="8400" w:h="11900"/>
          <w:pgMar w:top="364" w:right="41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Kee, kђr: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gaa fan yeջջe. Kee (kђr) kpahe, kee guu. Kee </w:t>
      </w:r>
      <w:r>
        <w:rPr>
          <w:rFonts w:ascii="" w:hAnsi="" w:eastAsia=""/>
          <w:b w:val="0"/>
          <w:i w:val="0"/>
          <w:color w:val="000000"/>
          <w:sz w:val="24"/>
        </w:rPr>
        <w:t xml:space="preserve">(kђr) kpahe, amma za ka faa kђr guu ya. So za ka faa kee gwђђre </w:t>
      </w:r>
      <w:r>
        <w:rPr>
          <w:rFonts w:ascii="" w:hAnsi="" w:eastAsia=""/>
          <w:b w:val="0"/>
          <w:i w:val="0"/>
          <w:color w:val="000000"/>
          <w:sz w:val="24"/>
        </w:rPr>
        <w:t>ya, amma kђr gwђђre.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Manche, porte de. </w:t>
      </w:r>
    </w:p>
    <w:p>
      <w:pPr>
        <w:autoSpaceDN w:val="0"/>
        <w:autoSpaceDE w:val="0"/>
        <w:widowControl/>
        <w:spacing w:line="245" w:lineRule="auto" w:before="76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Kekelyak watђcoo: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bђђ, tђ֊gyo watђcoo. </w:t>
      </w:r>
      <w:r>
        <w:rPr>
          <w:rFonts w:ascii="" w:hAnsi="" w:eastAsia=""/>
          <w:b w:val="0"/>
          <w:i/>
          <w:color w:val="000000"/>
          <w:sz w:val="24"/>
        </w:rPr>
        <w:t xml:space="preserve">Crête du coq.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Kekyeջջe: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kђcwakdahսa, ջtv yo. </w:t>
      </w:r>
      <w:r>
        <w:rPr>
          <w:rFonts w:ascii="" w:hAnsi="" w:eastAsia=""/>
          <w:b w:val="0"/>
          <w:i/>
          <w:color w:val="000000"/>
          <w:sz w:val="24"/>
        </w:rPr>
        <w:t xml:space="preserve">Chauve-souris. </w:t>
      </w:r>
    </w:p>
    <w:p>
      <w:pPr>
        <w:autoSpaceDN w:val="0"/>
        <w:autoSpaceDE w:val="0"/>
        <w:widowControl/>
        <w:spacing w:line="245" w:lineRule="auto" w:before="7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Kekyem, oseni: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Pђђre. Kekyem mo nyi sor me bi֊ սao, me ne </w:t>
      </w:r>
      <w:r>
        <w:rPr>
          <w:rFonts w:ascii="" w:hAnsi="" w:eastAsia=""/>
          <w:b w:val="0"/>
          <w:i w:val="0"/>
          <w:color w:val="000000"/>
          <w:sz w:val="24"/>
        </w:rPr>
        <w:t>ko֊ne.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Supplication, supplier.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Keleere, kerre, keսսe: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Cwakke. Za kelee (ker, keս) ջђr tahsah, </w:t>
      </w:r>
      <w:r>
        <w:rPr>
          <w:rFonts w:ascii="" w:hAnsi="" w:eastAsia=""/>
          <w:b w:val="0"/>
          <w:i w:val="0"/>
          <w:color w:val="000000"/>
          <w:sz w:val="24"/>
        </w:rPr>
        <w:t xml:space="preserve">koo ֊hђђre mai mo rwah pђlli ya ba. Amma mo rwah pђlli ջe, za </w:t>
      </w:r>
      <w:r>
        <w:rPr>
          <w:rFonts w:ascii="" w:hAnsi="" w:eastAsia=""/>
          <w:b w:val="0"/>
          <w:i w:val="0"/>
          <w:color w:val="000000"/>
          <w:sz w:val="24"/>
        </w:rPr>
        <w:t>vђvahe.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Rincer, laver sommairement.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Keleo: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Gwomme (jwomme). Dђջ mo tђ saa dђђ, gwii koo pђrri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za keleo zah sal ah wo ki ka mo zoo (zu֊), wala syel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Nouer.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Kelkel, kelleleo, syerereo: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nђn bii ya, da֊da֊. Sum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pђ tђker ah ya a kwan kelkel (syerereo, kelleleo). Jeertђ ahe: </w:t>
      </w:r>
      <w:r>
        <w:rPr>
          <w:rFonts w:ascii="" w:hAnsi="" w:eastAsia=""/>
          <w:b w:val="0"/>
          <w:i w:val="0"/>
          <w:color w:val="000000"/>
          <w:sz w:val="24"/>
        </w:rPr>
        <w:t>Pђswahe ջol, wala ջal.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Non pateux, beaucoup d’eau.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Kelle, kerre: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faswaa tђtђl bai gbђ jol g֊. ઞwђђ za Munda֊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mataa ka kelra faswaa pђђ kah zawђђ ne bai gbђ jol g֊ ya ya, bai </w:t>
      </w:r>
      <w:r>
        <w:rPr>
          <w:rFonts w:ascii="" w:hAnsi="" w:eastAsia=""/>
          <w:b w:val="0"/>
          <w:i w:val="0"/>
          <w:color w:val="000000"/>
          <w:sz w:val="24"/>
        </w:rPr>
        <w:t>kee suu yo. Za gak kel tahsah, da֊ne, kee sorre da֊ no.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Porter une charge sur la tête sans soutenir avec la main.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Kelyakke, kђvђlli: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gban syi֊ pђ bii, coo ջo ne vamme.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kelyak, wala kђvђl ne rahnne, so a ne cwahlle. Zahban kelyak </w:t>
      </w:r>
      <w:r>
        <w:rPr>
          <w:rFonts w:ascii="" w:hAnsi="" w:eastAsia=""/>
          <w:b w:val="0"/>
          <w:i w:val="0"/>
          <w:color w:val="000000"/>
          <w:sz w:val="24"/>
        </w:rPr>
        <w:t xml:space="preserve">(kђvђlli) pђpaare: Maluu no, manyee ah no ta. Mafai ne mafuu da֊ </w:t>
      </w:r>
      <w:r>
        <w:rPr>
          <w:rFonts w:ascii="" w:hAnsi="" w:eastAsia=""/>
          <w:b w:val="0"/>
          <w:i w:val="0"/>
          <w:color w:val="000000"/>
          <w:sz w:val="24"/>
        </w:rPr>
        <w:t>nora.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Hameçon.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302 </w:t>
      </w:r>
    </w:p>
    <w:p>
      <w:pPr>
        <w:sectPr>
          <w:pgSz w:w="8400" w:h="11900"/>
          <w:pgMar w:top="364" w:right="107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Kene, nekene: ջmccf. ջmff.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kan ջo kene? A pђ cok kene?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 nekene? Kal ge kene? Nekene da֊ me ga 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Oû, quand.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Kenne, morkenne (nђ):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patђ tђlli, morki morki. We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 fan ջђr ya֊ rai da֊ rђk ge lal ne ken ahe, wala ne mor ken </w:t>
      </w:r>
      <w:r>
        <w:rPr>
          <w:rFonts w:ascii="" w:hAnsi="" w:eastAsia=""/>
          <w:b w:val="0"/>
          <w:i w:val="0"/>
          <w:color w:val="000000"/>
          <w:sz w:val="24"/>
        </w:rPr>
        <w:t>va֊no va֊no.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 ordre, range.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Ke֊gelya֊: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ne fahfal a, ka ne kђջђr a, ne kahe,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kahzyii. Me ֊go֊ kah lee ne ke֊gelya֊. Ki֊ karahbii lee ne </w:t>
      </w:r>
      <w:r>
        <w:rPr>
          <w:rFonts w:ascii="" w:hAnsi="" w:eastAsia=""/>
          <w:b w:val="0"/>
          <w:i w:val="0"/>
          <w:color w:val="000000"/>
          <w:sz w:val="24"/>
        </w:rPr>
        <w:t>ke֊gelya֊.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 côte, sur le flanc. </w:t>
      </w:r>
    </w:p>
    <w:p>
      <w:pPr>
        <w:autoSpaceDN w:val="0"/>
        <w:autoSpaceDE w:val="0"/>
        <w:widowControl/>
        <w:spacing w:line="245" w:lineRule="auto" w:before="74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Kereջջe, koroջջe (ջђr):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kroջ, kreջ ջђrri. </w:t>
      </w:r>
      <w:r>
        <w:rPr>
          <w:rFonts w:ascii="" w:hAnsi="" w:eastAsia=""/>
          <w:b w:val="0"/>
          <w:i/>
          <w:color w:val="000000"/>
          <w:sz w:val="24"/>
        </w:rPr>
        <w:t xml:space="preserve">Faire une petite diarhée.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Kerlee: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Bel da֊, tђսe’. Nyin woora dђђ kal ne da֊ kerlee. </w:t>
      </w:r>
      <w:r>
        <w:rPr>
          <w:rFonts w:ascii="" w:hAnsi="" w:eastAsia=""/>
          <w:b w:val="0"/>
          <w:i/>
          <w:color w:val="000000"/>
          <w:sz w:val="24"/>
        </w:rPr>
        <w:t xml:space="preserve">Tout.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Kerre: jf. </w:t>
      </w:r>
      <w:r>
        <w:rPr>
          <w:rFonts w:ascii="" w:hAnsi="" w:eastAsia=""/>
          <w:b w:val="0"/>
          <w:i w:val="0"/>
          <w:color w:val="000000"/>
          <w:sz w:val="24"/>
        </w:rPr>
        <w:t>Mo ee kelle, ջtv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Porter une charge sur la tête sans soutenir avec la main.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Kerre, keere, keeni: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tђ sђr ne ջal ne jol da֊ na mђ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faջalle. We tђ֊ mor ker (kee) ջe. Me ker ne zahci֊ջal na wee </w:t>
      </w:r>
      <w:r>
        <w:rPr>
          <w:rFonts w:ascii="" w:hAnsi="" w:eastAsia=""/>
          <w:b w:val="0"/>
          <w:i w:val="0"/>
          <w:color w:val="000000"/>
          <w:sz w:val="24"/>
        </w:rPr>
        <w:t>nyeere. Gao tђ ker (kee) nђђ ganne.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Grimper, ramper, marcher à quatre pattes.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Kerto, kertђ: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Kertђ, bi֊, pђnyi֊. A pђnyi֊ kerto (kertђ).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॥ee nyi me kertђ naiko.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Très mince.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Kes: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Kpo֊ro֊. Fan mai za mo rђk, kan, wala ջoo lak ջђr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Za yahuduen rђkra lak mai Yudas mo lee Yesu ne ko pђ kes </w:t>
      </w:r>
      <w:r>
        <w:rPr>
          <w:rFonts w:ascii="" w:hAnsi="" w:eastAsia=""/>
          <w:b w:val="0"/>
          <w:i w:val="0"/>
          <w:color w:val="000000"/>
          <w:sz w:val="24"/>
        </w:rPr>
        <w:t>ya֊ Masђ֊ ջђђ ya, a faara fasyim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Caisse.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Ki: ջbnt.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 ne ki. Me kal ne ki ya. Ki cuu ջђ dђfuu tђkine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da֊. Mo ge ne wel ջe ne? Me ge ne ki ya. Mo ge ne solai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ne? Me ge ne ya, mor me ka ne fan ki ya. Me ge ne fan ki ya. </w:t>
      </w:r>
      <w:r>
        <w:rPr>
          <w:rFonts w:ascii="" w:hAnsi="" w:eastAsia=""/>
          <w:b w:val="0"/>
          <w:i/>
          <w:color w:val="000000"/>
          <w:sz w:val="24"/>
        </w:rPr>
        <w:t xml:space="preserve">Avec, ensemble. </w:t>
      </w:r>
    </w:p>
    <w:p>
      <w:pPr>
        <w:autoSpaceDN w:val="0"/>
        <w:autoSpaceDE w:val="0"/>
        <w:widowControl/>
        <w:spacing w:line="266" w:lineRule="auto" w:before="468" w:after="0"/>
        <w:ind w:left="0" w:right="3054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303 </w:t>
      </w:r>
    </w:p>
    <w:p>
      <w:pPr>
        <w:sectPr>
          <w:pgSz w:w="8400" w:h="11900"/>
          <w:pgMar w:top="364" w:right="57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Ki: ջbnt.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Cam, dђջ ki. Dђջ mai ye ka, dђջ ki yo. ջa֊ maki, soջ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maki ahe. Ge ne maki ah ջe faսa.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Autre. </w:t>
      </w:r>
    </w:p>
    <w:p>
      <w:pPr>
        <w:autoSpaceDN w:val="0"/>
        <w:autoSpaceDE w:val="0"/>
        <w:widowControl/>
        <w:spacing w:line="245" w:lineRule="auto" w:before="76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Kiջ: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 lii. Me ’naa vaփ ջoo ge lal kiջ. </w:t>
      </w:r>
      <w:r>
        <w:rPr>
          <w:rFonts w:ascii="" w:hAnsi="" w:eastAsia=""/>
          <w:b w:val="0"/>
          <w:i/>
          <w:color w:val="000000"/>
          <w:sz w:val="24"/>
        </w:rPr>
        <w:t xml:space="preserve">Gros.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Kiջkiջ: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pђpaare. Me ջaa ջal ge pђ vaփ kiջkiջ.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ge ne swah kiջkiջ.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Pl. gros.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Kiջ, giջ: ջmckd.f.</w:t>
      </w:r>
      <w:r>
        <w:rPr>
          <w:rFonts w:ascii="" w:hAnsi="" w:eastAsia=""/>
          <w:b w:val="0"/>
          <w:i w:val="0"/>
          <w:color w:val="000000"/>
          <w:sz w:val="24"/>
        </w:rPr>
        <w:t xml:space="preserve"> Pђսђkki, tђսe’. Me ջoo jin ge pђ bii, kal fah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bii kiջ (giջ). Tђtђl kpuu ma kђsyil bii yea tђ kwanne, zђzђђko </w:t>
      </w:r>
      <w:r>
        <w:rPr>
          <w:rFonts w:ascii="" w:hAnsi="" w:eastAsia=""/>
          <w:b w:val="0"/>
          <w:i w:val="0"/>
          <w:color w:val="000000"/>
          <w:sz w:val="24"/>
        </w:rPr>
        <w:t>rђ֊ bii kiջ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Kii ջe: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ջe, a daidai, a nђn ahe, baa ջe, gaջջe.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 ah kii ya. Mo ջah ki nђn ah ya ba. ॣђ ah kii me zah’nan mai </w:t>
      </w:r>
      <w:r>
        <w:rPr>
          <w:rFonts w:ascii="" w:hAnsi="" w:eastAsia=""/>
          <w:b w:val="0"/>
          <w:i w:val="0"/>
          <w:color w:val="000000"/>
          <w:sz w:val="24"/>
        </w:rPr>
        <w:t>ջe. Mo jo֊ սђne da֊ me kii ko syen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Ça suffit, c’est suffisant..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Kiini, սeani, zyerre: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ઞgo֊ nђђ ne wah ah ka cwah tђ wii,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yak ga sђ֊. Mo kii (սea, zyer) nђђ pђsah ya. Me kii (սea, zyer) </w:t>
      </w:r>
      <w:r>
        <w:rPr>
          <w:rFonts w:ascii="" w:hAnsi="" w:eastAsia=""/>
          <w:b w:val="0"/>
          <w:i w:val="0"/>
          <w:color w:val="000000"/>
          <w:sz w:val="24"/>
        </w:rPr>
        <w:t>nђђ ah ջo pђluuri ka yak ga sђ֊.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Couper.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Kiita: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ઞgo֊ ջђ. Za ki սiira ne ciita, amma kiita ջa֊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 kal ciita ջe. Kiita sye ջђ mai za mo ֊go֊ra kђsyil za gwa.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Walandu jo֊ սђ ko kiita ֊go֊ ba. Za ֊go֊ kiita ջђ ջea da֊. Kiita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ջoo dђջ ki, dђջ ki la֊ lwaa wђђre. Za ma jo֊ra yeջ kiita a սiira ne </w:t>
      </w:r>
      <w:r>
        <w:rPr>
          <w:rFonts w:ascii="" w:hAnsi="" w:eastAsia=""/>
          <w:b w:val="0"/>
          <w:i w:val="0"/>
          <w:color w:val="000000"/>
          <w:sz w:val="24"/>
        </w:rPr>
        <w:t>za ֊go֊ kiita, za ֊go֊ ջђ, lakaali.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Jugement.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Kiki֊: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Ririi. Faa ջђ ah ne ջђ kiki֊. Mo faa ջђ ne ջђ kiki֊ </w:t>
      </w:r>
      <w:r>
        <w:rPr>
          <w:rFonts w:ascii="" w:hAnsi="" w:eastAsia=""/>
          <w:b w:val="0"/>
          <w:i w:val="0"/>
          <w:color w:val="000000"/>
          <w:sz w:val="24"/>
        </w:rPr>
        <w:t>ciicii.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Enigme.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Kilbaari, kilջђђri: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Yerri syee tђ nyaknyakke. Mbђro masah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za go֊ ne za syee mor ah moo ջoora to, ka yea haihai ya. A </w:t>
      </w:r>
      <w:r>
        <w:rPr>
          <w:rFonts w:ascii="" w:hAnsi="" w:eastAsia=""/>
          <w:b w:val="0"/>
          <w:i w:val="0"/>
          <w:color w:val="000000"/>
          <w:sz w:val="24"/>
        </w:rPr>
        <w:t>pђsyee na kilbaari (kilջђђri).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Manteau.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304 </w:t>
      </w:r>
    </w:p>
    <w:p>
      <w:pPr>
        <w:sectPr>
          <w:pgSz w:w="8400" w:h="11900"/>
          <w:pgMar w:top="364" w:right="110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Kilo: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nasara. Fa lii yђk fanne. Fan mai mo baa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 ka leeni. Kilo a daidai tahsah moo lii fanne. Mђ ah a mor lii </w:t>
      </w:r>
      <w:r>
        <w:rPr>
          <w:rFonts w:ascii="" w:hAnsi="" w:eastAsia=""/>
          <w:b w:val="0"/>
          <w:i w:val="0"/>
          <w:color w:val="000000"/>
          <w:sz w:val="24"/>
        </w:rPr>
        <w:t>yђk fanne.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Kilo.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Kilomeetђr: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lii wah, gi֊, wala ’ah fanne, tђgbana fahlii, </w:t>
      </w:r>
      <w:r>
        <w:rPr>
          <w:rFonts w:ascii="" w:hAnsi="" w:eastAsia=""/>
          <w:b w:val="0"/>
          <w:i w:val="0"/>
          <w:color w:val="000000"/>
          <w:sz w:val="24"/>
        </w:rPr>
        <w:t>zahsyee sђrri.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Instrument de mésure.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Kimmi: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Koo ne fan zahlђ֊ pђpaare. Za ki ’yahra ջђ kim </w:t>
      </w:r>
      <w:r>
        <w:rPr>
          <w:rFonts w:ascii="" w:hAnsi="" w:eastAsia=""/>
          <w:b w:val="0"/>
          <w:i w:val="0"/>
          <w:color w:val="000000"/>
          <w:sz w:val="24"/>
        </w:rPr>
        <w:t xml:space="preserve">zyim zah tђtђl pђlli. Go֊ kim zyim zah tђtђl ջo. Za kim fan ne </w:t>
      </w:r>
      <w:r>
        <w:rPr>
          <w:rFonts w:ascii="" w:hAnsi="" w:eastAsia=""/>
          <w:b w:val="0"/>
          <w:i w:val="0"/>
          <w:color w:val="000000"/>
          <w:sz w:val="24"/>
        </w:rPr>
        <w:t>salle, jerre.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Bander, enrouler.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Cwah bii. Bii mai mo ki֊ pђ cok taa tђrwil tђrwil.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Kahgbyak mai da֊ pa֊bii ah pђlli, a ki֊ ki֊ ne lii ah da֊. Kin gaջ </w:t>
      </w:r>
      <w:r>
        <w:rPr>
          <w:rFonts w:ascii="" w:hAnsi="" w:eastAsia=""/>
          <w:b w:val="0"/>
          <w:i w:val="0"/>
          <w:color w:val="000000"/>
          <w:sz w:val="24"/>
        </w:rPr>
        <w:t>za dah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Tourbillon.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Ki֊: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Rah, soo kal ge. Fahlii ma ga luma ki֊ kal ge fah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lak bii, so jin ki֊ ge pђђ zah mabii lii.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Detour, contourner.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Ki֊ki֊: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Gamgam, damdam. Nwah baa ko pђyak ki֊ki֊,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gamgam kan tђtђl ya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Dur, très dur.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Ki֊ni: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Ki֊ni, cuu, wala faa ջђ ne fahlii camcam pђlli. </w:t>
      </w:r>
      <w:r>
        <w:rPr>
          <w:rFonts w:ascii="" w:hAnsi="" w:eastAsia=""/>
          <w:b/>
          <w:i w:val="0"/>
          <w:color w:val="000000"/>
          <w:sz w:val="24"/>
        </w:rPr>
        <w:t xml:space="preserve">1. ki֊ni.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Syee, wala սuu pђ cok taa (dђђ taa). Bii ne zyakke da֊ gak ki֊ni. </w:t>
      </w:r>
      <w:r>
        <w:rPr>
          <w:rFonts w:ascii="" w:hAnsi="" w:eastAsia=""/>
          <w:b/>
          <w:i w:val="0"/>
          <w:color w:val="000000"/>
          <w:sz w:val="24"/>
        </w:rPr>
        <w:t>2. Ki֊ni. Ferre.</w:t>
      </w:r>
      <w:r>
        <w:rPr>
          <w:rFonts w:ascii="" w:hAnsi="" w:eastAsia=""/>
          <w:b w:val="0"/>
          <w:i w:val="0"/>
          <w:color w:val="000000"/>
          <w:sz w:val="24"/>
        </w:rPr>
        <w:t xml:space="preserve"> Tђtђl ki֊ me tђgbana ջђ ah mo tђki֊ tђtђl nyi ko </w:t>
      </w:r>
      <w:r>
        <w:rPr>
          <w:rFonts w:ascii="" w:hAnsi="" w:eastAsia=""/>
          <w:b w:val="0"/>
          <w:i w:val="0"/>
          <w:color w:val="000000"/>
          <w:sz w:val="24"/>
        </w:rPr>
        <w:t xml:space="preserve">ta. </w:t>
      </w:r>
      <w:r>
        <w:rPr>
          <w:rFonts w:ascii="" w:hAnsi="" w:eastAsia=""/>
          <w:b/>
          <w:i w:val="0"/>
          <w:color w:val="000000"/>
          <w:sz w:val="24"/>
        </w:rPr>
        <w:t>3. Ki֊ni, riini.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ॣa֊ fan ne nyinni. Nyin mo lwaa feene da֊ a </w:t>
      </w:r>
      <w:r>
        <w:rPr>
          <w:rFonts w:ascii="" w:hAnsi="" w:eastAsia=""/>
          <w:b w:val="0"/>
          <w:i w:val="0"/>
          <w:color w:val="000000"/>
          <w:sz w:val="24"/>
        </w:rPr>
        <w:t xml:space="preserve">ki֊ni (riini). Zan ki ki֊ra mawin dђջ ki ne jo֊ ջђђre. </w:t>
      </w:r>
      <w:r>
        <w:rPr>
          <w:rFonts w:ascii="" w:hAnsi="" w:eastAsia=""/>
          <w:b/>
          <w:i w:val="0"/>
          <w:color w:val="000000"/>
          <w:sz w:val="24"/>
        </w:rPr>
        <w:t xml:space="preserve">4. Ki֊ni, </w:t>
      </w:r>
      <w:r>
        <w:rPr>
          <w:rFonts w:ascii="" w:hAnsi="" w:eastAsia=""/>
          <w:b/>
          <w:i w:val="0"/>
          <w:color w:val="000000"/>
          <w:sz w:val="24"/>
        </w:rPr>
        <w:t>ba֊ni.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Ki֊ nwah ne goo camcam: Goo rahe (rwahe), goo ralle.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Zђzђђ za ki֊ nwah ne zyim ye to o. Mo ki֊ nwah ջal ջo pђsahe, </w:t>
      </w:r>
      <w:r>
        <w:rPr>
          <w:rFonts w:ascii="" w:hAnsi="" w:eastAsia=""/>
          <w:b w:val="0"/>
          <w:i w:val="0"/>
          <w:color w:val="000000"/>
          <w:sz w:val="24"/>
        </w:rPr>
        <w:t>k֊ dan ջoo paa g֊.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Tourner autour, contourner, panser, bander, avoir les vertiges.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dђջ mo faa nyi dђջ tђ ջђ mai mo tђ ko ջo,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so foo ko ջђ ahe. Mo jin faa ջђ ջo k֊ սao faսa. Mo syee ge pђ </w:t>
      </w:r>
      <w:r>
        <w:rPr>
          <w:rFonts w:ascii="" w:hAnsi="" w:eastAsia=""/>
          <w:b w:val="0"/>
          <w:i w:val="0"/>
          <w:color w:val="000000"/>
          <w:sz w:val="24"/>
        </w:rPr>
        <w:t>cok ma pђnah k֊.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Enfin, déja'. </w:t>
      </w:r>
    </w:p>
    <w:p>
      <w:pPr>
        <w:autoSpaceDN w:val="0"/>
        <w:autoSpaceDE w:val="0"/>
        <w:widowControl/>
        <w:spacing w:line="266" w:lineRule="auto" w:before="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305 </w:t>
      </w:r>
    </w:p>
    <w:p>
      <w:pPr>
        <w:sectPr>
          <w:pgSz w:w="8400" w:h="11900"/>
          <w:pgMar w:top="364" w:right="41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K֊ foolђ: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waci֊, ci֊, ջtv yo. </w:t>
      </w:r>
      <w:r>
        <w:rPr>
          <w:rFonts w:ascii="" w:hAnsi="" w:eastAsia=""/>
          <w:b w:val="0"/>
          <w:i/>
          <w:color w:val="000000"/>
          <w:sz w:val="24"/>
        </w:rPr>
        <w:t xml:space="preserve">Mouche vénimeuse.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K֊, kokoo: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Faջeare. K֊ ne ջal nai. K֊, wala kokoo ’yah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 pђlli. K֊ gin ne syem kal fan ջea manyeeki ah da֊. Mo սuu </w:t>
      </w:r>
      <w:r>
        <w:rPr>
          <w:rFonts w:ascii="" w:hAnsi="" w:eastAsia=""/>
          <w:b w:val="0"/>
          <w:i w:val="0"/>
          <w:color w:val="000000"/>
          <w:sz w:val="24"/>
        </w:rPr>
        <w:t xml:space="preserve">gal k֊, wala kokoo ne farel tђkine fazwan da֊ pђlli. Za faa: K֊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tan wo suu dђջ bai zah nwah ya. ’Yah faa: Za ka faa ջђ dђջ bai </w:t>
      </w:r>
      <w:r>
        <w:rPr>
          <w:rFonts w:ascii="" w:hAnsi="" w:eastAsia=""/>
          <w:b w:val="0"/>
          <w:i w:val="0"/>
          <w:color w:val="000000"/>
          <w:sz w:val="24"/>
        </w:rPr>
        <w:t>go֊ga mo yea g֊ ka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Mouche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K֊ dђђ, mak֊ dђђ: ս. Ci֊.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K֊ ah pђђ ne zalle, lwђђ dђђ pђlli. </w:t>
      </w:r>
      <w:r>
        <w:rPr>
          <w:rFonts w:ascii="" w:hAnsi="" w:eastAsia=""/>
          <w:b w:val="0"/>
          <w:i/>
          <w:color w:val="000000"/>
          <w:sz w:val="24"/>
        </w:rPr>
        <w:t xml:space="preserve">Taon.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me ga no. Ko me jo֊ սђne? Ko mo սђne da֊ la֊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zyeջ no. Ko syee, mo hђђ ne ջђ ah ka. Ko mo nai ջe, ka go֊ga </w:t>
      </w:r>
      <w:r>
        <w:rPr>
          <w:rFonts w:ascii="" w:hAnsi="" w:eastAsia=""/>
          <w:b w:val="0"/>
          <w:i w:val="0"/>
          <w:color w:val="000000"/>
          <w:sz w:val="24"/>
        </w:rPr>
        <w:t>yo. Mo ee koo ma ֊wђђ ne oo gwa ta, tђgba: Koo.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Même.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Koջջe: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zwђ bii. Koջ yea ne ջђr zororo (gororu֊).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bee bii ne koջ zwђni, wala rђk ga pђ tahsah, wala rђk pђ ֊hђђ </w:t>
      </w:r>
      <w:r>
        <w:rPr>
          <w:rFonts w:ascii="" w:hAnsi="" w:eastAsia=""/>
          <w:b w:val="0"/>
          <w:i w:val="0"/>
          <w:color w:val="000000"/>
          <w:sz w:val="24"/>
        </w:rPr>
        <w:t>maki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Gobelet.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Koջջo: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॥ii solai mataa. Haջջe, kara֊ga, tooro da֊ koջջo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yo. Haջ gwa kun kara֊ga va֊no. Kara֊ga gwa ne reta kun tooro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va֊no. Tooro gwa kun syisyii va֊no. Syisyii gwa kun solai va֊no </w:t>
      </w:r>
      <w:r>
        <w:rPr>
          <w:rFonts w:ascii="" w:hAnsi="" w:eastAsia=""/>
          <w:b w:val="0"/>
          <w:i w:val="0"/>
          <w:color w:val="000000"/>
          <w:sz w:val="24"/>
        </w:rPr>
        <w:t xml:space="preserve">(1 franc). Solai marai da֊ ka ne yeջ zђzђђ yao, za ka kwo la֊ pђ </w:t>
      </w:r>
      <w:r>
        <w:rPr>
          <w:rFonts w:ascii="" w:hAnsi="" w:eastAsia=""/>
          <w:b w:val="0"/>
          <w:i w:val="0"/>
          <w:color w:val="000000"/>
          <w:sz w:val="24"/>
        </w:rPr>
        <w:t>luma yao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Ancienne monaie.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Kocok: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’Wa, ’ya֊. Ge kaa sђ֊ kocok. Wela֊ kaa ge sђ֊ </w:t>
      </w:r>
      <w:r>
        <w:rPr>
          <w:rFonts w:ascii="" w:hAnsi="" w:eastAsia=""/>
          <w:b w:val="0"/>
          <w:i w:val="0"/>
          <w:color w:val="000000"/>
          <w:sz w:val="24"/>
        </w:rPr>
        <w:t>kocok.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Doucement.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Kocokkocok: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Pђtђђre, pђtђnjokri. Dђջ ah tam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kocokkocok. A syee kocokkocok.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Péniblement. </w:t>
      </w:r>
    </w:p>
    <w:p>
      <w:pPr>
        <w:autoSpaceDN w:val="0"/>
        <w:autoSpaceDE w:val="0"/>
        <w:widowControl/>
        <w:spacing w:line="245" w:lineRule="auto" w:before="76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Kodolo֊: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Gee. Wor gee pai (fai) malii ahe. </w:t>
      </w:r>
      <w:r>
        <w:rPr>
          <w:rFonts w:ascii="" w:hAnsi="" w:eastAsia=""/>
          <w:b w:val="0"/>
          <w:i/>
          <w:color w:val="000000"/>
          <w:sz w:val="24"/>
        </w:rPr>
        <w:t xml:space="preserve">Gros rat mâle.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306 </w:t>
      </w:r>
    </w:p>
    <w:p>
      <w:pPr>
        <w:sectPr>
          <w:pgSz w:w="8400" w:h="11900"/>
          <w:pgMar w:top="364" w:right="108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Koսoo: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Gororo (gururu). Nђn syak ne kpђ֊ a koսoo. </w:t>
      </w:r>
      <w:r>
        <w:rPr>
          <w:rFonts w:ascii="" w:hAnsi="" w:eastAsia=""/>
          <w:b w:val="0"/>
          <w:i/>
          <w:color w:val="000000"/>
          <w:sz w:val="24"/>
        </w:rPr>
        <w:t xml:space="preserve">Profond.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Koսulli: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Makarkanjii. Kpuu. A lee ne zalle, lee dђr (jur) lee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tђbonoojee, za lahni, a pђ mbђђre, a yea kah elle.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Koiսa֊: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Gee, amma a pђ’man kal gee ջe. Dђջ gak սii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mageelii, zah ah pђwahe (pђwahlle).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Souris. </w:t>
      </w:r>
    </w:p>
    <w:p>
      <w:pPr>
        <w:autoSpaceDN w:val="0"/>
        <w:autoSpaceDE w:val="0"/>
        <w:widowControl/>
        <w:spacing w:line="245" w:lineRule="auto" w:before="72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Koika: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yo. Nђђ koika jur Mђ֊gђђri, fafyah ye ta. </w:t>
      </w:r>
      <w:r>
        <w:rPr>
          <w:rFonts w:ascii="" w:hAnsi="" w:eastAsia=""/>
          <w:b w:val="0"/>
          <w:i/>
          <w:color w:val="000000"/>
          <w:sz w:val="24"/>
        </w:rPr>
        <w:t xml:space="preserve">Cynhyène. </w:t>
      </w:r>
    </w:p>
    <w:p>
      <w:pPr>
        <w:autoSpaceDN w:val="0"/>
        <w:autoSpaceDE w:val="0"/>
        <w:widowControl/>
        <w:spacing w:line="245" w:lineRule="auto" w:before="76" w:after="0"/>
        <w:ind w:left="0" w:right="2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Koiko, kuuko: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nyeeko. A cuu fan mai dђջ mo tђ faa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Akoiko, wala ako ye nyee ne? Oho a koiko (a kuuko). Dђջ ah </w:t>
      </w:r>
      <w:r>
        <w:rPr>
          <w:rFonts w:ascii="" w:hAnsi="" w:eastAsia=""/>
          <w:b w:val="0"/>
          <w:i w:val="0"/>
          <w:color w:val="000000"/>
          <w:sz w:val="24"/>
        </w:rPr>
        <w:t>koiko, wala ko ye nyee ko. Fan ah koiko (kuuko).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C’est ceci.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Koimђluzu, koimђnђzune: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madargelle,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Mangouste rayée, à queue blanche et gouge.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Koino: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Nyeeno. Ka pђսђk ya, koino. Fan mai me tђ faa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k֊ koino, wala ko nyeeno.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Ici.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Kokolok: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Wel ah jo֊ dђջ lii ջo kokolok o.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 kokolok tђkolle, tђ ջђ ki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Grand.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Kokolokki, kolokki: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ki, zwђђ ki. ॣђ ah kokolok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(kolok) ki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Entremelé. </w:t>
      </w:r>
    </w:p>
    <w:p>
      <w:pPr>
        <w:autoSpaceDN w:val="0"/>
        <w:autoSpaceDE w:val="0"/>
        <w:widowControl/>
        <w:spacing w:line="245" w:lineRule="auto" w:before="76" w:after="0"/>
        <w:ind w:left="0" w:right="38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Kokoo: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k֊,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Mouche.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Kokoorփi: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॥ii ah ջya֊ ki ջo ne cii ahe. Lagaita malii, mawah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Za ulra kokoorփi tђ za go֊e, ka սii zana, ka lai zana. Kokoorփi </w:t>
      </w:r>
      <w:r>
        <w:rPr>
          <w:rFonts w:ascii="" w:hAnsi="" w:eastAsia=""/>
          <w:b w:val="0"/>
          <w:i w:val="0"/>
          <w:color w:val="000000"/>
          <w:sz w:val="24"/>
        </w:rPr>
        <w:t>malii ga ul ne cok Yesu mo ga ge ka woo za i֊ni.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Trompête éclatante. </w:t>
      </w:r>
    </w:p>
    <w:p>
      <w:pPr>
        <w:autoSpaceDN w:val="0"/>
        <w:autoSpaceDE w:val="0"/>
        <w:widowControl/>
        <w:spacing w:line="245" w:lineRule="auto" w:before="74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Kokwaջջe: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vђvokki, (vovokki), ջtv yo. </w:t>
      </w:r>
      <w:r>
        <w:rPr>
          <w:rFonts w:ascii="" w:hAnsi="" w:eastAsia=""/>
          <w:b w:val="0"/>
          <w:i/>
          <w:color w:val="000000"/>
          <w:sz w:val="24"/>
        </w:rPr>
        <w:t xml:space="preserve">Poumon. </w:t>
      </w:r>
    </w:p>
    <w:p>
      <w:pPr>
        <w:autoSpaceDN w:val="0"/>
        <w:autoSpaceDE w:val="0"/>
        <w:widowControl/>
        <w:spacing w:line="266" w:lineRule="auto" w:before="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307 </w:t>
      </w:r>
    </w:p>
    <w:p>
      <w:pPr>
        <w:sectPr>
          <w:pgSz w:w="8400" w:h="11900"/>
          <w:pgMar w:top="364" w:right="41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Kokwak, kwakkwak: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Belbel, tђսe’ tђսe’. Magwii laa </w:t>
      </w:r>
      <w:r>
        <w:rPr>
          <w:rFonts w:ascii="" w:hAnsi="" w:eastAsia=""/>
          <w:b w:val="0"/>
          <w:i w:val="0"/>
          <w:color w:val="000000"/>
          <w:sz w:val="24"/>
        </w:rPr>
        <w:t xml:space="preserve">(waa) sum pђ ֊hђђ vђr ge lal kokwak (kwakkwak), co֊ bi֊ սђ ya. </w:t>
      </w:r>
      <w:r>
        <w:rPr>
          <w:rFonts w:ascii="" w:hAnsi="" w:eastAsia=""/>
          <w:b w:val="0"/>
          <w:i/>
          <w:color w:val="000000"/>
          <w:sz w:val="24"/>
        </w:rPr>
        <w:t xml:space="preserve">Tout. </w:t>
      </w:r>
    </w:p>
    <w:p>
      <w:pPr>
        <w:autoSpaceDN w:val="0"/>
        <w:autoSpaceDE w:val="0"/>
        <w:widowControl/>
        <w:spacing w:line="245" w:lineRule="auto" w:before="76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Kol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fer ջђ,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Changer la parole.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Kolkol: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Rakrak. Sor baa zah tahsah kolkol. Mo rђk baa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ah kolkol ka, a myah ga sђ֊.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Plein.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Kolkol, kulkul: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Kulwaa kulwaa, wall wall, pђlli. Bii ah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zђђ kolkol (kulkul) սђ, ka mo rђk sum ge g֊ ba. Dђջ gak faa bii </w:t>
      </w:r>
      <w:r>
        <w:rPr>
          <w:rFonts w:ascii="" w:hAnsi="" w:eastAsia=""/>
          <w:b w:val="0"/>
          <w:i w:val="0"/>
          <w:color w:val="000000"/>
          <w:sz w:val="24"/>
        </w:rPr>
        <w:t>zђђ kolwaa kolwaa (wall wall)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Bouillant.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Kol ne kђki. Za Torrock faara naiko. Mo kol ne kђinyee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սao. Dђջ ah kol (fer, kun) ջђ pђ zah no cam.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Tourner par, changer.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Kolle: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Zyim ma saa zahsol yerri. Mo saa kol ah ջo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 ya. Mo zyeջ kol zahsol yerri ջo. Za սii fan ma mgbaa 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velo, moto, wala mu֊ta ne kol ta. ॣal mu֊ta ջe cee ջo, me ga </w:t>
      </w:r>
      <w:r>
        <w:rPr>
          <w:rFonts w:ascii="" w:hAnsi="" w:eastAsia=""/>
          <w:b w:val="0"/>
          <w:i w:val="0"/>
          <w:color w:val="000000"/>
          <w:sz w:val="24"/>
        </w:rPr>
        <w:t>mgbaa, wala ree ne kolle.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Col de chemise, dissolution.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Kolle (fan, tђ):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Hai. Mo kwan na fakol ne? Me սђђ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kol ջo. Lwaa fan ah tђkol bai jo֊ yeջջe.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Cadeau.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Kolle, jo֊ kolle: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Kpakke, waa, kee. Mo tђ faa ջђ kol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kpakke. Tђ faa ջђ ah tђkolle. Dђջ moo ka ne syem ya, tђ jo֊ kolle. </w:t>
      </w:r>
      <w:r>
        <w:rPr>
          <w:rFonts w:ascii="" w:hAnsi="" w:eastAsia=""/>
          <w:b w:val="0"/>
          <w:i/>
          <w:color w:val="000000"/>
          <w:sz w:val="24"/>
        </w:rPr>
        <w:t xml:space="preserve">Faire semblant, faire le malin.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Kolle, kulli: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juu. Juu syii kol ne faa tђ kpuu. Gee gbђ kol </w:t>
      </w:r>
      <w:r>
        <w:rPr>
          <w:rFonts w:ascii="" w:hAnsi="" w:eastAsia=""/>
          <w:b w:val="0"/>
          <w:i w:val="0"/>
          <w:color w:val="000000"/>
          <w:sz w:val="24"/>
        </w:rPr>
        <w:t xml:space="preserve">(kul) mor wee ahe. Faջal ma ya֊ tђ gbђra, wala syiira kol (kul)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 na faջal lal a. Juu tђ֊ syiira kol ne cok zahbamme ֊haa a </w:t>
      </w:r>
      <w:r>
        <w:rPr>
          <w:rFonts w:ascii="" w:hAnsi="" w:eastAsia=""/>
          <w:b w:val="0"/>
          <w:i w:val="0"/>
          <w:color w:val="000000"/>
          <w:sz w:val="24"/>
        </w:rPr>
        <w:t>kaa zal ne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Nid. </w:t>
      </w:r>
    </w:p>
    <w:p>
      <w:pPr>
        <w:autoSpaceDN w:val="0"/>
        <w:autoSpaceDE w:val="0"/>
        <w:widowControl/>
        <w:spacing w:line="245" w:lineRule="auto" w:before="74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Kollo: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Koo pђyakke. ॣђr ah koo ջo kollo. </w:t>
      </w:r>
      <w:r>
        <w:rPr>
          <w:rFonts w:ascii="" w:hAnsi="" w:eastAsia=""/>
          <w:b w:val="0"/>
          <w:i/>
          <w:color w:val="000000"/>
          <w:sz w:val="24"/>
        </w:rPr>
        <w:t xml:space="preserve">Très dur.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308 </w:t>
      </w:r>
    </w:p>
    <w:p>
      <w:pPr>
        <w:sectPr>
          <w:pgSz w:w="8400" w:h="11900"/>
          <w:pgMar w:top="364" w:right="109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Kolok kolok: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Pђgaջջe. Ka gak սul a ta, a սuu kolok kolok. </w:t>
      </w:r>
      <w:r>
        <w:rPr>
          <w:rFonts w:ascii="" w:hAnsi="" w:eastAsia=""/>
          <w:b w:val="0"/>
          <w:i/>
          <w:color w:val="000000"/>
          <w:sz w:val="24"/>
        </w:rPr>
        <w:t xml:space="preserve">Péniblement. </w:t>
      </w:r>
    </w:p>
    <w:p>
      <w:pPr>
        <w:autoSpaceDN w:val="0"/>
        <w:autoSpaceDE w:val="0"/>
        <w:widowControl/>
        <w:spacing w:line="245" w:lineRule="auto" w:before="76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Kolwaa: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’Ya֊. Me ham zah ge tђ ki kolwaa. </w:t>
      </w:r>
      <w:r>
        <w:rPr>
          <w:rFonts w:ascii="" w:hAnsi="" w:eastAsia=""/>
          <w:b w:val="0"/>
          <w:i/>
          <w:color w:val="000000"/>
          <w:sz w:val="24"/>
        </w:rPr>
        <w:t xml:space="preserve">Doucement.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Komada: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kaa swah tђ zana, dђջ ma ne sal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Komada tђ ’yah garama gwari. Komada mafuu ah ge </w:t>
      </w:r>
      <w:r>
        <w:rPr>
          <w:rFonts w:ascii="" w:hAnsi="" w:eastAsia=""/>
          <w:b w:val="0"/>
          <w:i w:val="0"/>
          <w:color w:val="000000"/>
          <w:sz w:val="24"/>
        </w:rPr>
        <w:t>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Commandant.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Komkom: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ne wonsuu, pђsyakke. A jo֊ suu ah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pђla֊ne, a syee komkom. Komkom cuu fazwan mai mo zye ջe ta. </w:t>
      </w:r>
      <w:r>
        <w:rPr>
          <w:rFonts w:ascii="" w:hAnsi="" w:eastAsia=""/>
          <w:b w:val="0"/>
          <w:i w:val="0"/>
          <w:color w:val="000000"/>
          <w:sz w:val="24"/>
        </w:rPr>
        <w:t>Konoo ah zye ջo komkom.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Faire avec respect.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Konoo: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kundurku, macamcam, macimcim, ջtv yo. </w:t>
      </w:r>
      <w:r>
        <w:rPr>
          <w:rFonts w:ascii="" w:hAnsi="" w:eastAsia=""/>
          <w:b w:val="0"/>
          <w:i/>
          <w:color w:val="000000"/>
          <w:sz w:val="24"/>
        </w:rPr>
        <w:t xml:space="preserve">boisson non alcolisé.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Nђn, kii ջo. A pђ ko֊ ne mai dђջ mo yee syak tђl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ॣђ ah nђn ko֊ jo֊ni.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Mérité, capable.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Ko֊keere: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in ko֊keere tђ go֊e, zah ya֊ go֊e. </w:t>
      </w:r>
      <w:r>
        <w:rPr>
          <w:rFonts w:ascii="" w:hAnsi="" w:eastAsia=""/>
          <w:b w:val="0"/>
          <w:i/>
          <w:color w:val="000000"/>
          <w:sz w:val="24"/>
        </w:rPr>
        <w:t xml:space="preserve">Cymbale.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Ko֊ko֊: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pђ’manne. Fan ge ջo pђlli, wor ջo tђki </w:t>
      </w:r>
      <w:r>
        <w:rPr>
          <w:rFonts w:ascii="" w:hAnsi="" w:eastAsia=""/>
          <w:b w:val="0"/>
          <w:i w:val="0"/>
          <w:color w:val="000000"/>
          <w:sz w:val="24"/>
        </w:rPr>
        <w:t xml:space="preserve">ko֊ko֊. Ge ne fan baa cok ջo ko֊ko֊. Jeertђ ahe: Mboyee, bi֊. </w:t>
      </w:r>
      <w:r>
        <w:rPr>
          <w:rFonts w:ascii="" w:hAnsi="" w:eastAsia=""/>
          <w:b w:val="0"/>
          <w:i/>
          <w:color w:val="000000"/>
          <w:sz w:val="24"/>
        </w:rPr>
        <w:t xml:space="preserve">Beuacoup rempli.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Ko֊ne: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farel ka ren gwari sђ. Ko֊ i me ջo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Ko֊ ka syee me ya. Dђջ mo ne syem ջe, ka laa ko֊n a. Ko֊ mo i </w:t>
      </w:r>
      <w:r>
        <w:rPr>
          <w:rFonts w:ascii="" w:hAnsi="" w:eastAsia=""/>
          <w:b w:val="0"/>
          <w:i w:val="0"/>
          <w:color w:val="000000"/>
          <w:sz w:val="24"/>
        </w:rPr>
        <w:t>dђջ ջe, a jo֊ dђջ ah ci֊ syemme. Jeertђ ahe: Saջջe.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Avoir faim.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Syak farelle. Ko֊ wђ ջo tђ sђr ne lii ah da֊. Ko֊ malii </w:t>
      </w:r>
      <w:r>
        <w:rPr>
          <w:rFonts w:ascii="" w:hAnsi="" w:eastAsia=""/>
          <w:b w:val="0"/>
          <w:i w:val="0"/>
          <w:color w:val="000000"/>
          <w:sz w:val="24"/>
        </w:rPr>
        <w:t>ye wђ ջo. Jeertђ ahe: Farel hai.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recroqueviller, avoir besoin à manger. </w:t>
      </w:r>
    </w:p>
    <w:p>
      <w:pPr>
        <w:autoSpaceDN w:val="0"/>
        <w:autoSpaceDE w:val="0"/>
        <w:widowControl/>
        <w:spacing w:line="266" w:lineRule="auto" w:before="1334" w:after="0"/>
        <w:ind w:left="0" w:right="312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309 </w:t>
      </w:r>
    </w:p>
    <w:p>
      <w:pPr>
        <w:sectPr>
          <w:pgSz w:w="8400" w:h="11900"/>
          <w:pgMar w:top="364" w:right="50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Koo: ջbnt.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Da֊. Koo bone, koo wulli, koo syemme, koo feene, </w:t>
      </w:r>
      <w:r>
        <w:rPr>
          <w:rFonts w:ascii="" w:hAnsi="" w:eastAsia=""/>
          <w:b w:val="0"/>
          <w:i w:val="0"/>
          <w:color w:val="000000"/>
          <w:sz w:val="24"/>
        </w:rPr>
        <w:t xml:space="preserve">koo zune da֊. Cuu dђջ makene da֊, fan makene da֊, va֊no va֊no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Koo zune da֊ mo laa սii ah ջe, mo ur ko sђ֊. Koo dђջ va֊no </w:t>
      </w:r>
      <w:r>
        <w:rPr>
          <w:rFonts w:ascii="" w:hAnsi="" w:eastAsia=""/>
          <w:b w:val="0"/>
          <w:i w:val="0"/>
          <w:color w:val="000000"/>
          <w:sz w:val="24"/>
        </w:rPr>
        <w:t>ka ђђ jol ah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Même, ni, quiconque.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Koo: ջtmջ.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Ka. Koo me no ganne. Koo syee, mo jo֊ nai ka. Koo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syee fahlii ah o. Koo mo laa pђ ’nyahr a ջe, mo kaa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Ainsi.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ah na mataa koo. Petar kwo fanne, fan ah so kal </w:t>
      </w:r>
      <w:r>
        <w:rPr>
          <w:rFonts w:ascii="" w:hAnsi="" w:eastAsia=""/>
          <w:b w:val="0"/>
          <w:i w:val="0"/>
          <w:color w:val="000000"/>
          <w:sz w:val="24"/>
        </w:rPr>
        <w:t>ge sђ֊ kataa koo.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Comme avant, de même.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Koo dђջջi: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Gaջ dђջջi. Koo me ne su֊wii, ne tђpђђ, ne mђrrփi.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gak koo dђջջi ka tђ’yak ah mo ֊go֊ ko, dђջ ah a so jin i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tђ’yak kpђ. 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Etouffer, réanimer.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Koo va֊no: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Koo dђջ va֊no la֊ ge ya. Gera koo va֊no la֊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ya sya֊sya֊.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Aucun.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Rii ne fanne. Me koo tђtђl ջo ne zyimmi. Mah wel koo </w:t>
      </w:r>
      <w:r>
        <w:rPr>
          <w:rFonts w:ascii="" w:hAnsi="" w:eastAsia=""/>
          <w:b w:val="0"/>
          <w:i w:val="0"/>
          <w:color w:val="000000"/>
          <w:sz w:val="24"/>
        </w:rPr>
        <w:t xml:space="preserve">wel ah fahfalle. Mo ջoo ma֊to ka cel mo wuu mo ka. Me soջ ջo </w:t>
      </w:r>
      <w:r>
        <w:rPr>
          <w:rFonts w:ascii="" w:hAnsi="" w:eastAsia=""/>
          <w:b w:val="0"/>
          <w:i w:val="0"/>
          <w:color w:val="000000"/>
          <w:sz w:val="24"/>
        </w:rPr>
        <w:t>ka tђkol a, me koo ջo koo.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Couvrir, attacher.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Cak dђջ, wala fan ka mo i tђ’yak ka. In dђջ pђ wulli,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kya֊ nyi dђջ ne swahe. Dђջ gak koo fan ne salle, ne coo jol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zah ahe. Za ki koora fan da֊ սao koo ֊go֊ra ba. Koo kahe, koo </w:t>
      </w:r>
      <w:r>
        <w:rPr>
          <w:rFonts w:ascii="" w:hAnsi="" w:eastAsia=""/>
          <w:b w:val="0"/>
          <w:i w:val="0"/>
          <w:color w:val="000000"/>
          <w:sz w:val="24"/>
        </w:rPr>
        <w:t>gwii. Ya֊ mai pђla֊ne, su֊wii koo dђջ g֊.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Etouffer, étrangler.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սђջ ne ջђr ka jo֊ ջђջe’ wol ahe. Me koo ko ջo ջaa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ջe. Mo koo me ջo koo ne? Kђnah koo rol ջo. Mo koo dђջ kaa ne </w:t>
      </w:r>
      <w:r>
        <w:rPr>
          <w:rFonts w:ascii="" w:hAnsi="" w:eastAsia=""/>
          <w:b w:val="0"/>
          <w:i w:val="0"/>
          <w:color w:val="000000"/>
          <w:sz w:val="24"/>
        </w:rPr>
        <w:t>ko ka.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Garder rancune. </w:t>
      </w:r>
    </w:p>
    <w:p>
      <w:pPr>
        <w:autoSpaceDN w:val="0"/>
        <w:autoSpaceDE w:val="0"/>
        <w:widowControl/>
        <w:spacing w:line="245" w:lineRule="auto" w:before="76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Korkђzai: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peta֊ne, korzai, ջtv yo. </w:t>
      </w:r>
      <w:r>
        <w:rPr>
          <w:rFonts w:ascii="" w:hAnsi="" w:eastAsia=""/>
          <w:b w:val="0"/>
          <w:i/>
          <w:color w:val="000000"/>
          <w:sz w:val="24"/>
        </w:rPr>
        <w:t xml:space="preserve">Serpent.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310 </w:t>
      </w:r>
    </w:p>
    <w:p>
      <w:pPr>
        <w:sectPr>
          <w:pgSz w:w="8400" w:h="11900"/>
          <w:pgMar w:top="364" w:right="106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Koroi: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Tђսe’. ॣђ ah surum koroi. </w:t>
      </w:r>
      <w:r>
        <w:rPr>
          <w:rFonts w:ascii="" w:hAnsi="" w:eastAsia=""/>
          <w:b w:val="0"/>
          <w:i/>
          <w:color w:val="000000"/>
          <w:sz w:val="24"/>
        </w:rPr>
        <w:t xml:space="preserve">Tout. </w:t>
      </w:r>
    </w:p>
    <w:p>
      <w:pPr>
        <w:autoSpaceDN w:val="0"/>
        <w:autoSpaceDE w:val="0"/>
        <w:widowControl/>
        <w:spacing w:line="245" w:lineRule="auto" w:before="76" w:after="0"/>
        <w:ind w:left="0" w:right="37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Koro֊: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cilli,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Pipe.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Koro֊, korel, koսoսսod: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Bel, pђsahe. Cok nђn ah koro֊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(koսoսսod, korel), wala pђsah bel. Zah syi֊ suu ah koro֊. Jeertђ </w:t>
      </w:r>
      <w:r>
        <w:rPr>
          <w:rFonts w:ascii="" w:hAnsi="" w:eastAsia=""/>
          <w:b w:val="0"/>
          <w:i w:val="0"/>
          <w:color w:val="000000"/>
          <w:sz w:val="24"/>
        </w:rPr>
        <w:t>ahe: Lђffofo.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Beau, belle, agréable. </w:t>
      </w:r>
    </w:p>
    <w:p>
      <w:pPr>
        <w:autoSpaceDN w:val="0"/>
        <w:autoSpaceDE w:val="0"/>
        <w:widowControl/>
        <w:spacing w:line="245" w:lineRule="auto" w:before="72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Koroo koroo: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ॣoroo ջoroo. Tђsal ah tai ջo tђki koroo </w:t>
      </w:r>
      <w:r>
        <w:rPr>
          <w:rFonts w:ascii="" w:hAnsi="" w:eastAsia=""/>
          <w:b w:val="0"/>
          <w:i w:val="0"/>
          <w:color w:val="000000"/>
          <w:sz w:val="24"/>
        </w:rPr>
        <w:t xml:space="preserve">koroo, wala tђsal in ki koroo koroo.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 gros.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Koroo zah ne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Korwaa zah ne boo, roo zah ne ջђ. Faa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nђђ tђtђlli. Tђ ջђ faa ya ta, koroo (korwaa) zah ne ջђ kaka </w:t>
      </w:r>
      <w:r>
        <w:rPr>
          <w:rFonts w:ascii="" w:hAnsi="" w:eastAsia=""/>
          <w:b w:val="0"/>
          <w:i w:val="0"/>
          <w:color w:val="000000"/>
          <w:sz w:val="24"/>
        </w:rPr>
        <w:t>tђkolle.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Parole sans valeur.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Korre: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 ka jo֊ fan, wala faa ջђ na dђջ ki. Za kor kya֊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zan ki, kor fan jo֊ dђջ 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Imiter.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Korre, kwђђre: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Kor (kwђђ) jur yђk ջo, a pђ ’ah kal yђk zalђ֊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pђpaare. Me ga sa֊ faa ka ka֊ kor, wala kwђђ ne ko. Gwii hah kor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vђr ջe. Jol ka֊ kor, wala njeջri ka֊ kor pђpaare, a ka֊ na tђjil,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yђkki. Tђսii ջђђ jur ki ջo. Mo ee tђսii tђjilli, wala yђkki. </w:t>
      </w:r>
      <w:r>
        <w:rPr>
          <w:rFonts w:ascii="" w:hAnsi="" w:eastAsia=""/>
          <w:b w:val="0"/>
          <w:i/>
          <w:color w:val="000000"/>
          <w:sz w:val="24"/>
        </w:rPr>
        <w:t xml:space="preserve">Secko, palissade en paille.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Korro cokki: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Korro cok pђ ֊wђђ fuu ne fai bђlђrbђlђr kahlaa,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(dђr) korro ya֊ ջo pђlli. Mђ ah yea cokki.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Zébre.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Korro coo, korro coo: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 mo yee korro bya֊ wel ջe, սii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korro coo (korro coo)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Mulet.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Korro, kororoo: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 ma ya֊. Korro ջa֊ faswaa pђlli. Korro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jurra ki ne korro cokki pђlli, amma, korro cok a pђ֊wђђre. </w:t>
      </w:r>
      <w:r>
        <w:rPr>
          <w:rFonts w:ascii="" w:hAnsi="" w:eastAsia=""/>
          <w:b w:val="0"/>
          <w:i/>
          <w:color w:val="000000"/>
          <w:sz w:val="24"/>
        </w:rPr>
        <w:t xml:space="preserve">Ane.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311 </w:t>
      </w:r>
    </w:p>
    <w:p>
      <w:pPr>
        <w:sectPr>
          <w:pgSz w:w="8400" w:h="11900"/>
          <w:pgMar w:top="364" w:right="39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Korvuuri, kwђђbuuri: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Korvuu ka֊ ջo ka ne faa ya, za vuvuuni </w:t>
      </w:r>
      <w:r>
        <w:rPr>
          <w:rFonts w:ascii="" w:hAnsi="" w:eastAsia=""/>
          <w:b w:val="0"/>
          <w:i w:val="0"/>
          <w:color w:val="000000"/>
          <w:sz w:val="24"/>
        </w:rPr>
        <w:t xml:space="preserve">(vuvuu). Me ga vuu korvuu ka rya֊ ya֊ ջe ne ko. Kwђђbuu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(korvuu)  mai pђwahe (pђwahlle). Me cee kђsyil ah ne korvuuri </w:t>
      </w:r>
      <w:r>
        <w:rPr>
          <w:rFonts w:ascii="" w:hAnsi="" w:eastAsia=""/>
          <w:b w:val="0"/>
          <w:i w:val="0"/>
          <w:color w:val="000000"/>
          <w:sz w:val="24"/>
        </w:rPr>
        <w:t>(kwђђbuuri).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Cloture en mur battu.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Korwahci֊: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Gaջջe, dђջ gaջջe. Dђջ ah dђջ korwahci֊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yo, mo ’ya֊ ko ka, wala mo gbђ pђsahe. Za faa dђջ ah pђ </w:t>
      </w:r>
      <w:r>
        <w:rPr>
          <w:rFonts w:ascii="" w:hAnsi="" w:eastAsia=""/>
          <w:b w:val="0"/>
          <w:i w:val="0"/>
          <w:color w:val="000000"/>
          <w:sz w:val="24"/>
        </w:rPr>
        <w:t>korwahci֊ no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Difficile, coléreux.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Kottђlum: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Bya֊ wel ջoo ge sђ֊ kottђlum.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Kottђlum cuu fan mai mo koo ջo koo ta. Fan ah koo ջo kottђlum. </w:t>
      </w:r>
      <w:r>
        <w:rPr>
          <w:rFonts w:ascii="" w:hAnsi="" w:eastAsia=""/>
          <w:b w:val="0"/>
          <w:i/>
          <w:color w:val="000000"/>
          <w:sz w:val="24"/>
        </w:rPr>
        <w:t xml:space="preserve">Enroule, ensemble.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Kottђrok: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Fan yer ջo ջђr ah kottђrok. Fan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tђkom (cee) kottђrok.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Ko, ako: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ge ya ba. Ko kal ge ջo gwђђre. Dђջ gak faa: Ako </w:t>
      </w:r>
      <w:r>
        <w:rPr>
          <w:rFonts w:ascii="" w:hAnsi="" w:eastAsia=""/>
          <w:b w:val="0"/>
          <w:i w:val="0"/>
          <w:color w:val="000000"/>
          <w:sz w:val="24"/>
        </w:rPr>
        <w:t xml:space="preserve">ta. Ako faa սђne? wala faa ko սђne? Ge ko yao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Lui, elle.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Kroջ, kreջ, ջђђri: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ջђr bi֊ bi֊. Fan mbђђ, wala farel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manyeeki ah kroջra (kreջra) ջђђri, tђgbana ђђ pђђ, swaa ђђ, </w:t>
      </w:r>
      <w:r>
        <w:rPr>
          <w:rFonts w:ascii="" w:hAnsi="" w:eastAsia=""/>
          <w:b w:val="0"/>
          <w:i w:val="0"/>
          <w:color w:val="000000"/>
          <w:sz w:val="24"/>
        </w:rPr>
        <w:t>madђђre.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Faire la diarhée.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Kuջ kuջ, kup kup: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Kuջ kuջ (kup kup jur masђlam ջo, </w:t>
      </w:r>
      <w:r>
        <w:rPr>
          <w:rFonts w:ascii="" w:hAnsi="" w:eastAsia=""/>
          <w:b w:val="0"/>
          <w:i w:val="0"/>
          <w:color w:val="000000"/>
          <w:sz w:val="24"/>
        </w:rPr>
        <w:t xml:space="preserve">amma ka pђwah na masђlam ya. Kuջ kuջ jo֊ zah yeջ kђlaջջe.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cwak Munda֊ ka coora kuջ kuջ (kup kup) ya. Me ga cee kpuu ne </w:t>
      </w:r>
      <w:r>
        <w:rPr>
          <w:rFonts w:ascii="" w:hAnsi="" w:eastAsia=""/>
          <w:b w:val="0"/>
          <w:i w:val="0"/>
          <w:color w:val="000000"/>
          <w:sz w:val="24"/>
        </w:rPr>
        <w:t>kuջ kuջ.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 coupe coupe.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Kuջkuջ, kuukuu: ջmckd.f.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Pђsahe. Kpuu mai zee goo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 kuջkuջ (kuukuu). Mo zee tђtђl ka rփi ջo mo yea zahki </w:t>
      </w:r>
      <w:r>
        <w:rPr>
          <w:rFonts w:ascii="" w:hAnsi="" w:eastAsia=""/>
          <w:b w:val="0"/>
          <w:i w:val="0"/>
          <w:color w:val="000000"/>
          <w:sz w:val="24"/>
        </w:rPr>
        <w:t>kuջkuջ (kuukuu).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Bien amodé, bien peigné. </w:t>
      </w:r>
    </w:p>
    <w:p>
      <w:pPr>
        <w:autoSpaceDN w:val="0"/>
        <w:autoSpaceDE w:val="0"/>
        <w:widowControl/>
        <w:spacing w:line="266" w:lineRule="auto" w:before="9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312 </w:t>
      </w:r>
    </w:p>
    <w:p>
      <w:pPr>
        <w:sectPr>
          <w:pgSz w:w="8400" w:h="11900"/>
          <w:pgMar w:top="364" w:right="109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Kuջ, kup: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Mba֊. Jђ֊ nђn ջo kuջ. Gbђr nahnђnni, so jђ֊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tђki kuջ (cup). Swђ ne darջђr kuջ (kup). Jeertђ ahe: Syee nђnni, </w:t>
      </w:r>
      <w:r>
        <w:rPr>
          <w:rFonts w:ascii="" w:hAnsi="" w:eastAsia=""/>
          <w:b w:val="0"/>
          <w:i w:val="0"/>
          <w:color w:val="000000"/>
          <w:sz w:val="24"/>
        </w:rPr>
        <w:t>rђk nђn lalle.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Fermer les yeux, coucher sur le ventre.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Kukur: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kukur ջo. Syem kukur jo֊ ko ջo. </w:t>
      </w:r>
      <w:r>
        <w:rPr>
          <w:rFonts w:ascii="" w:hAnsi="" w:eastAsia=""/>
          <w:b w:val="0"/>
          <w:i/>
          <w:color w:val="000000"/>
          <w:sz w:val="24"/>
        </w:rPr>
        <w:t xml:space="preserve">Paralysé </w:t>
      </w:r>
    </w:p>
    <w:p>
      <w:pPr>
        <w:autoSpaceDN w:val="0"/>
        <w:autoSpaceDE w:val="0"/>
        <w:widowControl/>
        <w:spacing w:line="245" w:lineRule="auto" w:before="74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Kukuu: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॥uսuu. Zyak tђ kukuu. </w:t>
      </w:r>
      <w:r>
        <w:rPr>
          <w:rFonts w:ascii="" w:hAnsi="" w:eastAsia=""/>
          <w:b w:val="0"/>
          <w:i/>
          <w:color w:val="000000"/>
          <w:sz w:val="24"/>
        </w:rPr>
        <w:t xml:space="preserve">Souflant.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Kukuu: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gaջջe, pђ’manne, սuսuu. Me tђ swaa suu,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սuu ջo kukuu. Me soջ fabђm (fambђm) zee tђ wii kukuu ko me </w:t>
      </w:r>
      <w:r>
        <w:rPr>
          <w:rFonts w:ascii="" w:hAnsi="" w:eastAsia=""/>
          <w:b w:val="0"/>
          <w:i w:val="0"/>
          <w:color w:val="000000"/>
          <w:sz w:val="24"/>
        </w:rPr>
        <w:t>սђr ba. Zyak tђ kukuu lalle.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Bien fait, souflant.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Kul bai kwo comme: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Kul tok yo, dђr kul manyeeki ah ջo da֊,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amma goo mђ ah a pђnyeere, cwah ջo cwah. Kan ah za so֊ni, a </w:t>
      </w:r>
      <w:r>
        <w:rPr>
          <w:rFonts w:ascii="" w:hAnsi="" w:eastAsia=""/>
          <w:b w:val="0"/>
          <w:i w:val="0"/>
          <w:color w:val="000000"/>
          <w:sz w:val="24"/>
        </w:rPr>
        <w:t>wuu syen zahzyilli.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lis, oignon sauvage.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Kul tђsolle: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Tђba֊ za ma ul tђsolle. Paa za mai mo tђra ul tђsol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ka lii zahmasyel ne kul tђsol maki ahe. Pђ ya֊ va֊no kul tђsol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yea g֊ sai, nai ta. Kul za yeջ camcam pђlli kђsyil Eklesia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zђzђђko. Kul wee tђջanna, kul ֊wђђre, kul lђ֊ni, kul za fakorre, </w:t>
      </w:r>
      <w:r>
        <w:rPr>
          <w:rFonts w:ascii="" w:hAnsi="" w:eastAsia=""/>
          <w:b w:val="0"/>
          <w:i w:val="0"/>
          <w:color w:val="000000"/>
          <w:sz w:val="24"/>
        </w:rPr>
        <w:t>kul za myah ॣђ’nyahre.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Groupe de soufleurs de flûte (cornes).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Kulkul, kwalkwal: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bai gaջջe. Kondo֊ ru֊ ֊haa so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kulkulli. Lee ah ru֊ kukulli (kwalkwal). Bii սuu pђcii kulkul </w:t>
      </w:r>
      <w:r>
        <w:rPr>
          <w:rFonts w:ascii="" w:hAnsi="" w:eastAsia=""/>
          <w:b w:val="0"/>
          <w:i w:val="0"/>
          <w:color w:val="000000"/>
          <w:sz w:val="24"/>
        </w:rPr>
        <w:t xml:space="preserve">(kwalkwal)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Ruisselant, beaucoup mûr.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Kul a ci֊ ne zahbamme, wala dђջ mo sah bii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ջe, a ci֊ni. Kul fai ջe. Zahban kul camcam pђlli. Kul tђdamme, </w:t>
      </w:r>
      <w:r>
        <w:rPr>
          <w:rFonts w:ascii="" w:hAnsi="" w:eastAsia=""/>
          <w:b w:val="0"/>
          <w:i w:val="0"/>
          <w:color w:val="000000"/>
          <w:sz w:val="24"/>
        </w:rPr>
        <w:t xml:space="preserve">kul pђrri, kul gђrwoi֊, kul mor tђndђ֊ni. Za jo֊ra syi֊ ne kulli. </w:t>
      </w:r>
      <w:r>
        <w:rPr>
          <w:rFonts w:ascii="" w:hAnsi="" w:eastAsia=""/>
          <w:b w:val="0"/>
          <w:i w:val="0"/>
          <w:color w:val="000000"/>
          <w:sz w:val="24"/>
        </w:rPr>
        <w:t>Kul gbђђ suu pђlli, mo jo֊ yella ne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Oignon, lis.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Tђba֊ dђfuu, tђba֊ faջalle. Paa za mai mo nђђ ջo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yeջ kpik. Kul lђ֊ nora ya֊ Masђ֊ da֊.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Groupe, équipe. </w:t>
      </w: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313 </w:t>
      </w:r>
    </w:p>
    <w:p>
      <w:pPr>
        <w:sectPr>
          <w:pgSz w:w="8400" w:h="11900"/>
          <w:pgMar w:top="364" w:right="37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Kulpaare: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Kul mai mo pђpaare. Dђջlii Masђ֊ ye kul paare.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Ako ne kul za yeջ camcam pђlli, wala pђpaare.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Grand groupe. </w:t>
      </w:r>
    </w:p>
    <w:p>
      <w:pPr>
        <w:autoSpaceDN w:val="0"/>
        <w:autoSpaceDE w:val="0"/>
        <w:widowControl/>
        <w:spacing w:line="245" w:lineRule="auto" w:before="76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Kulpђrri, makul pђrri: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kulli, ջtv yo. </w:t>
      </w:r>
      <w:r>
        <w:rPr>
          <w:rFonts w:ascii="" w:hAnsi="" w:eastAsia=""/>
          <w:b w:val="0"/>
          <w:i/>
          <w:color w:val="000000"/>
          <w:sz w:val="24"/>
        </w:rPr>
        <w:t xml:space="preserve">Ail. </w:t>
      </w:r>
    </w:p>
    <w:p>
      <w:pPr>
        <w:autoSpaceDN w:val="0"/>
        <w:autoSpaceDE w:val="0"/>
        <w:widowControl/>
        <w:spacing w:line="245" w:lineRule="auto" w:before="74" w:after="0"/>
        <w:ind w:left="0" w:right="40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Kultamme: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kulli.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Oignon. </w:t>
      </w:r>
    </w:p>
    <w:p>
      <w:pPr>
        <w:autoSpaceDN w:val="0"/>
        <w:autoSpaceDE w:val="0"/>
        <w:widowControl/>
        <w:spacing w:line="245" w:lineRule="auto" w:before="76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Kulwђђ 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swak, kwђ zahe, ջtv yo. </w:t>
      </w:r>
      <w:r>
        <w:rPr>
          <w:rFonts w:ascii="" w:hAnsi="" w:eastAsia=""/>
          <w:b w:val="0"/>
          <w:i/>
          <w:color w:val="000000"/>
          <w:sz w:val="24"/>
        </w:rPr>
        <w:t xml:space="preserve">Rincer la bouche.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Kumcwak: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I kumcwak (kumcwak kumcwak).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ah ջeջ kumcwak kumcwak.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Beaucoup ternis.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Kumkum, kulkul: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Pђta֊ne. Nwah kan sam ջe, tђtђl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kumkum (kulkul). Tђmbil wee nyee (wee syee) yea kulkul </w:t>
      </w:r>
      <w:r>
        <w:rPr>
          <w:rFonts w:ascii="" w:hAnsi="" w:eastAsia=""/>
          <w:b w:val="0"/>
          <w:i w:val="0"/>
          <w:color w:val="000000"/>
          <w:sz w:val="24"/>
        </w:rPr>
        <w:t>(kumkum). Jeertђ ahe: Mgbђђ.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Mou, manque de dureté.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Kum jur zwak ջo. Kum ne waa wo suu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zwakke. Lee kum ne yeջ pђlli. Za cwah kum tђ wii ka in wii tђսee </w:t>
      </w:r>
      <w:r>
        <w:rPr>
          <w:rFonts w:ascii="" w:hAnsi="" w:eastAsia=""/>
          <w:b w:val="0"/>
          <w:i w:val="0"/>
          <w:color w:val="000000"/>
          <w:sz w:val="24"/>
        </w:rPr>
        <w:t>ne lok ahe. Za dђђ maitala ne kummi.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Kapokier. Ceiba pentadra (bombax costatum).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ॣea sor mai ֊wђђ moo սuura zah saa֊ne. A lya֊ra sor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masah ahe, rђk kun ah ga lalle. Kun sor gbђђ suu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Son du mil, balle.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Kunni: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Ferre. Mo kun ջђ zah ջo ջo, ka na mataa ya. Yerri ջo </w:t>
      </w:r>
      <w:r>
        <w:rPr>
          <w:rFonts w:ascii="" w:hAnsi="" w:eastAsia=""/>
          <w:b w:val="0"/>
          <w:i w:val="0"/>
          <w:color w:val="000000"/>
          <w:sz w:val="24"/>
        </w:rPr>
        <w:t>֊gђђ ջo, mo ge kun maki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Changer, échanger, substituer, remplacer.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Kundurku: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Kono, macamcam, wala macimcim, tђսii ah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pђzah camcam, cok camcam. Yim mai za mo jo֊ ne sorre, ka lo֊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 na yim sђ ya, a ջoora fan mbђђ g֊ bi֊ ka mo lo֊ ko pђsahe. </w:t>
      </w:r>
      <w:r>
        <w:rPr>
          <w:rFonts w:ascii="" w:hAnsi="" w:eastAsia=""/>
          <w:b w:val="0"/>
          <w:i/>
          <w:color w:val="000000"/>
          <w:sz w:val="24"/>
        </w:rPr>
        <w:t xml:space="preserve">Boisson non alcolisee.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Ku֊guro֊: ջmsջ. Gb</w:t>
      </w:r>
      <w:r>
        <w:rPr>
          <w:rFonts w:ascii="" w:hAnsi="" w:eastAsia=""/>
          <w:b w:val="0"/>
          <w:i w:val="0"/>
          <w:color w:val="000000"/>
          <w:sz w:val="24"/>
        </w:rPr>
        <w:t xml:space="preserve">al. Syem ah jo֊ nje nje i ko ku֊guro֊.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faa: wel jo֊ dђջlii ջo pђ’man ku֊guro֊. Dђջ mo gi֊ ջo ge sђ֊ </w:t>
      </w:r>
    </w:p>
    <w:p>
      <w:pPr>
        <w:autoSpaceDN w:val="0"/>
        <w:autoSpaceDE w:val="0"/>
        <w:widowControl/>
        <w:spacing w:line="266" w:lineRule="auto" w:before="38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314 </w:t>
      </w:r>
    </w:p>
    <w:p>
      <w:pPr>
        <w:sectPr>
          <w:pgSz w:w="8400" w:h="11900"/>
          <w:pgMar w:top="364" w:right="106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pђlli, wala kpuu yo da֊, za faa: gi֊ ջo ko֊goro֊, wala kogowo֊ </w:t>
      </w:r>
      <w:r>
        <w:rPr>
          <w:rFonts w:ascii="" w:hAnsi="" w:eastAsia=""/>
          <w:b w:val="0"/>
          <w:i w:val="0"/>
          <w:color w:val="000000"/>
          <w:sz w:val="24"/>
        </w:rPr>
        <w:t>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Mi  fin. </w:t>
      </w:r>
    </w:p>
    <w:p>
      <w:pPr>
        <w:autoSpaceDN w:val="0"/>
        <w:autoSpaceDE w:val="0"/>
        <w:widowControl/>
        <w:spacing w:line="245" w:lineRule="auto" w:before="76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Kup kup: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kuջ kuջ, ջtv yo. </w:t>
      </w:r>
      <w:r>
        <w:rPr>
          <w:rFonts w:ascii="" w:hAnsi="" w:eastAsia=""/>
          <w:b w:val="0"/>
          <w:i/>
          <w:color w:val="000000"/>
          <w:sz w:val="24"/>
        </w:rPr>
        <w:t xml:space="preserve">Coupe coupe.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Kur ge tђki: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 ge tђki. Mo kur zahwii ge tђki. Mo tai kur ge </w:t>
      </w:r>
      <w:r>
        <w:rPr>
          <w:rFonts w:ascii="" w:hAnsi="" w:eastAsia=""/>
          <w:b w:val="0"/>
          <w:i w:val="0"/>
          <w:color w:val="000000"/>
          <w:sz w:val="24"/>
        </w:rPr>
        <w:t>tђki.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Entasser.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Kurcwak, kurcok: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Kђmbel, bai gak jo֊ fan ki. Kaa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sђ֊ kurcwak (kurcok).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Sans force, paralysé.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Kurri, hahni: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zyak kur (hah) me ջo. ॣal ah kur ջe.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kur (hah) ջo tђ sђr ջaaջe.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Paralyser.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Kurum: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Pђfuu pђlli. Cok kwan pђfuu kurum. </w:t>
      </w:r>
      <w:r>
        <w:rPr>
          <w:rFonts w:ascii="" w:hAnsi="" w:eastAsia=""/>
          <w:b w:val="0"/>
          <w:i/>
          <w:color w:val="000000"/>
          <w:sz w:val="24"/>
        </w:rPr>
        <w:t xml:space="preserve">Noir.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Kurum kurum: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Piջջa piջջa. Cok kwan pђfuu kurum </w:t>
      </w:r>
      <w:r>
        <w:rPr>
          <w:rFonts w:ascii="" w:hAnsi="" w:eastAsia=""/>
          <w:b w:val="0"/>
          <w:i w:val="0"/>
          <w:color w:val="000000"/>
          <w:sz w:val="24"/>
        </w:rPr>
        <w:t xml:space="preserve">kurum. Foo yerri pђ masђlai kurum kurum. Tђђ mђ֊ginna pђfuu </w:t>
      </w:r>
      <w:r>
        <w:rPr>
          <w:rFonts w:ascii="" w:hAnsi="" w:eastAsia=""/>
          <w:b w:val="0"/>
          <w:i w:val="0"/>
          <w:color w:val="000000"/>
          <w:sz w:val="24"/>
        </w:rPr>
        <w:t>kurum kurum.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Très noir, obscurité profonde.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Kurummi: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Kurum jur (dђr) սђսu֊, wala dђdao ջo. Kurum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pђfuu. Tђսii ah ջya֊ ki ne fuu ahe, wala yee ahe. Kurum yea ma </w:t>
      </w:r>
      <w:r>
        <w:rPr>
          <w:rFonts w:ascii="" w:hAnsi="" w:eastAsia=""/>
          <w:b w:val="0"/>
          <w:i w:val="0"/>
          <w:color w:val="000000"/>
          <w:sz w:val="24"/>
        </w:rPr>
        <w:t>mor ki gwa gwa. Juu ah ka zђzђђ pђlli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Grand calao ou petit calao.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Kurwa sђpђђre: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kpuu ma սii ne sђpђђre. Lee ah pђwah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ђђ, amma kal mђ ђђ ջe. Kurwa sђpђђ a dan wii pђsahe. Dђђ </w:t>
      </w:r>
      <w:r>
        <w:rPr>
          <w:rFonts w:ascii="" w:hAnsi="" w:eastAsia=""/>
          <w:b w:val="0"/>
          <w:i w:val="0"/>
          <w:color w:val="000000"/>
          <w:sz w:val="24"/>
        </w:rPr>
        <w:t>ren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Fruits de lamhenia retimlata.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Kurwaa: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Gђlђkki, bai yeջջe. Ka dђջ i֊ la֊ ya, ge maa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kђsyil za Masђ֊ kurwaa (gђlђk) tђkolle.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Intru. </w:t>
      </w:r>
    </w:p>
    <w:p>
      <w:pPr>
        <w:autoSpaceDN w:val="0"/>
        <w:autoSpaceDE w:val="0"/>
        <w:widowControl/>
        <w:spacing w:line="266" w:lineRule="auto" w:before="7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315 </w:t>
      </w:r>
    </w:p>
    <w:p>
      <w:pPr>
        <w:sectPr>
          <w:pgSz w:w="8400" w:h="11900"/>
          <w:pgMar w:top="364" w:right="4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Kuttutu: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Suu nђm ge pђ naa kuttutu. ୚ђ me suu ge </w:t>
      </w:r>
      <w:r>
        <w:rPr>
          <w:rFonts w:ascii="" w:hAnsi="" w:eastAsia=""/>
          <w:b w:val="0"/>
          <w:i w:val="0"/>
          <w:color w:val="000000"/>
          <w:sz w:val="24"/>
        </w:rPr>
        <w:t>sђ֊ kuttutu.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contrôle, sans mésure.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lii ahe. Mo pђђ ’wah ma ջo kuu ջe. Zyak </w:t>
      </w:r>
      <w:r>
        <w:rPr>
          <w:rFonts w:ascii="" w:hAnsi="" w:eastAsia=""/>
          <w:b w:val="0"/>
          <w:i w:val="0"/>
          <w:color w:val="000000"/>
          <w:sz w:val="24"/>
        </w:rPr>
        <w:t xml:space="preserve">zyi֊ tђ ya֊ kuu kal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 partie.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Kuuko: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koiko, ջtv yo. </w:t>
      </w:r>
      <w:r>
        <w:rPr>
          <w:rFonts w:ascii="" w:hAnsi="" w:eastAsia=""/>
          <w:b w:val="0"/>
          <w:i/>
          <w:color w:val="000000"/>
          <w:sz w:val="24"/>
        </w:rPr>
        <w:t xml:space="preserve">C’est ceci. </w:t>
      </w:r>
    </w:p>
    <w:p>
      <w:pPr>
        <w:autoSpaceDN w:val="0"/>
        <w:autoSpaceDE w:val="0"/>
        <w:widowControl/>
        <w:spacing w:line="245" w:lineRule="auto" w:before="72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॥uuni, la֊ fanne. Zyak tђ kuu pђlli. Zyak kuu ga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makene da֊ mo ’yah ko. Zyak mo kuu pђ’man ջe, fan ջeջ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 ta. Tђ’nah zyak tђ ga kuu, bam tђ ga jo֊. Me laa zyak tђ </w:t>
      </w:r>
      <w:r>
        <w:rPr>
          <w:rFonts w:ascii="" w:hAnsi="" w:eastAsia=""/>
          <w:b w:val="0"/>
          <w:i w:val="0"/>
          <w:color w:val="000000"/>
          <w:sz w:val="24"/>
        </w:rPr>
        <w:t>kuuni.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Souffler.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Kuusuu: jf. ’</w:t>
      </w:r>
      <w:r>
        <w:rPr>
          <w:rFonts w:ascii="" w:hAnsi="" w:eastAsia=""/>
          <w:b w:val="0"/>
          <w:i w:val="0"/>
          <w:color w:val="000000"/>
          <w:sz w:val="24"/>
        </w:rPr>
        <w:t xml:space="preserve">Yaksuu. Me ga kuusuu սao. Yeջ pђlli me ka lwaa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kuusuu ya. Me kaa kuusuu ջe, me ga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 reposer.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Kuusyimmi, mahmme: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Goo ah dђr goo tarkђսaa ջo,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tђ, (ce) ջe, a ci֊ pom (fam) pђsyee na syimmi, mor ah za սiira </w:t>
      </w:r>
      <w:r>
        <w:rPr>
          <w:rFonts w:ascii="" w:hAnsi="" w:eastAsia=""/>
          <w:b w:val="0"/>
          <w:i w:val="0"/>
          <w:color w:val="000000"/>
          <w:sz w:val="24"/>
        </w:rPr>
        <w:t>ne kuusyimmi (mahmme).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Pterocarpus erinaceux.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Kuu, kpuu: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Bahre, cu֊ni, wuuri da֊ kuu yo. Nah kpuu ci֊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pђla֊ na faa. Kuu maluu no, kuu manyee no ta. Kuu ne ban ջђђ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camcam. Kuu ne yeջ pђlli. Za renra lee ahe, kaara cee ahe, cenra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fan yeջ ne camcam. Kpuu (kuu) mo ka sђr moo pђlli ya ջe, </w:t>
      </w:r>
      <w:r>
        <w:rPr>
          <w:rFonts w:ascii="" w:hAnsi="" w:eastAsia=""/>
          <w:b w:val="0"/>
          <w:i w:val="0"/>
          <w:color w:val="000000"/>
          <w:sz w:val="24"/>
        </w:rPr>
        <w:t>bam ka tan g֊ pђlli ya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Ensemble des arbres.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Kuu, wuu: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 yea tђ ’wah me, zђzђђ kuu (wuu) me ջe. ॣђr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syen me ba, kuu (wuu) me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Calmer, diminuer.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Kuyuu: ջbnt.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Gor ma dђђ mor dђջ ma jo֊ faջe’. Kuyuu mo tђ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ya. Kuyuu, mo jo֊ ջђ bai swaa ջo. Za mo tђ nփi loo lal la֊ za </w:t>
      </w:r>
      <w:r>
        <w:rPr>
          <w:rFonts w:ascii="" w:hAnsi="" w:eastAsia=""/>
          <w:b w:val="0"/>
          <w:i w:val="0"/>
          <w:color w:val="000000"/>
          <w:sz w:val="24"/>
        </w:rPr>
        <w:t>dђђ gor faa kuyuu ta. Kuyuu zadai!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Cris d’avertissement.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316 </w:t>
      </w:r>
    </w:p>
    <w:p>
      <w:pPr>
        <w:sectPr>
          <w:pgSz w:w="8400" w:h="11900"/>
          <w:pgMar w:top="364" w:right="105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Kwaa mbula: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cuu mђnnђђ. Me ga nђђ kwaa mbula ka </w:t>
      </w:r>
      <w:r>
        <w:rPr>
          <w:rFonts w:ascii="" w:hAnsi="" w:eastAsia=""/>
          <w:b w:val="0"/>
          <w:i w:val="0"/>
          <w:color w:val="000000"/>
          <w:sz w:val="24"/>
        </w:rPr>
        <w:t>renne.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Jeune ronier. </w:t>
      </w:r>
    </w:p>
    <w:p>
      <w:pPr>
        <w:autoSpaceDN w:val="0"/>
        <w:autoSpaceDE w:val="0"/>
        <w:widowControl/>
        <w:spacing w:line="245" w:lineRule="auto" w:before="76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Kwaaսam: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Gwari. Lђђ zah kwaaսam. </w:t>
      </w:r>
      <w:r>
        <w:rPr>
          <w:rFonts w:ascii="" w:hAnsi="" w:eastAsia=""/>
          <w:b w:val="0"/>
          <w:i/>
          <w:color w:val="000000"/>
          <w:sz w:val="24"/>
        </w:rPr>
        <w:t xml:space="preserve">Rapidement.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Kwaakwaa, kpakkpak: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La֊ni, wala kђђ ջal tђki tђki.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ջe a la֊, wala wo֊ ջal kwaakwaa (kpakkpak). A la֊ zah </w:t>
      </w:r>
      <w:r>
        <w:rPr>
          <w:rFonts w:ascii="" w:hAnsi="" w:eastAsia=""/>
          <w:b w:val="0"/>
          <w:i w:val="0"/>
          <w:color w:val="000000"/>
          <w:sz w:val="24"/>
        </w:rPr>
        <w:t>kwaakwaa ka faa ջђ.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Tapement des pieds.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Kwaamajwee: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Kwaamadђwee (kwaamajwee) dђђ na goo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tђmbarka ryakryak ne lee ah da֊, a ru֊ mђ ah pђsyee.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Kwaamajwee ka ne yeջ pђlli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Faux melon.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Kwaa jur ֊hђђ pђђ ջo. Za ruu kwaa ջal sulli, pђ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 sahe, wala soo. Me ga kђђ kwaa tђ’nahko. Zahban kwaa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 pђpaare: Kwaa kolle, kwaa bakali, kwaa tђzyeere, kwaa </w:t>
      </w:r>
      <w:r>
        <w:rPr>
          <w:rFonts w:ascii="" w:hAnsi="" w:eastAsia=""/>
          <w:b w:val="0"/>
          <w:i w:val="0"/>
          <w:color w:val="000000"/>
          <w:sz w:val="24"/>
        </w:rPr>
        <w:t>bђlђm.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Melon.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Kwaa, kwak: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’Nam. Mo kwaa (kwak) ge sђ֊. Mo kwaa (kwak)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ah ka. Syem yak sol kwaa (kwak) za ne swahe.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Tirer, trainer.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Kwaջ, kwaջ kwaջ: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swahe. Zwah ko ge tђ tђsal kwaջ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va֊no. Pђpaa ջe, dђջ faa: Zwah ge tђ tђsal kwaջ kwaջ. </w:t>
      </w:r>
      <w:r>
        <w:rPr>
          <w:rFonts w:ascii="" w:hAnsi="" w:eastAsia=""/>
          <w:b w:val="0"/>
          <w:i/>
          <w:color w:val="000000"/>
          <w:sz w:val="24"/>
        </w:rPr>
        <w:t xml:space="preserve">Ecrasé.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Kwahlle: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Rolle. Wel ah pђkwahlle, wala pђrolle. We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kwahl ջo wo ջe. Mo pђ kwahl սii nai ne? Tђ faa zah kwahl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mo. Dђdi֊ ma ki ah no սii ne: Wulkwahlle, dђջ mo juu ջe a kaa </w:t>
      </w:r>
      <w:r>
        <w:rPr>
          <w:rFonts w:ascii="" w:hAnsi="" w:eastAsia=""/>
          <w:b w:val="0"/>
          <w:i w:val="0"/>
          <w:color w:val="000000"/>
          <w:sz w:val="24"/>
        </w:rPr>
        <w:t>’ya֊, ka la֊ suu ya tђgbana zye wђ ջe, amma wђ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Drôle, curieux, rusé, malin.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Kwahm kwahm: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Kambђlam. Za tђl tђ kwahm kwahm </w:t>
      </w:r>
      <w:r>
        <w:rPr>
          <w:rFonts w:ascii="" w:hAnsi="" w:eastAsia=""/>
          <w:b w:val="0"/>
          <w:i w:val="0"/>
          <w:color w:val="000000"/>
          <w:sz w:val="24"/>
        </w:rPr>
        <w:t xml:space="preserve">(kambђlam) nora pђlli wo sђrri.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Ovale.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317 </w:t>
      </w:r>
    </w:p>
    <w:p>
      <w:pPr>
        <w:sectPr>
          <w:pgSz w:w="8400" w:h="11900"/>
          <w:pgMar w:top="364" w:right="39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Kwahram: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Swai, ne kahe. Mo tђ syee ջe, a ջa֊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kwahram. Dђջ ah jo֊ fan kwah ram tђgba tђ nђnђmmi. </w:t>
      </w:r>
      <w:r>
        <w:rPr>
          <w:rFonts w:ascii="" w:hAnsi="" w:eastAsia=""/>
          <w:b w:val="0"/>
          <w:i/>
          <w:color w:val="000000"/>
          <w:sz w:val="24"/>
        </w:rPr>
        <w:t xml:space="preserve">De côté, penchant.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Kwailuu kwailuu: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Waila waila. Tђkol bai yeջջe, me kwo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syee ga kwailuu kwailuu.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Sans force, péniblement.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ne kahe, nђђ ne swahe. Korro cak ne kah kwak.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dђ mђr ge sђ֊ kwak.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Virer, brutallement.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Kwakke 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kwaani, ջtv yo. </w:t>
      </w:r>
      <w:r>
        <w:rPr>
          <w:rFonts w:ascii="" w:hAnsi="" w:eastAsia=""/>
          <w:b w:val="0"/>
          <w:i/>
          <w:color w:val="000000"/>
          <w:sz w:val="24"/>
        </w:rPr>
        <w:t xml:space="preserve">Tirer vers, trainer.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Kwakkwakke: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Belbelle, fetfet. Magwii lђђ (waa) sum pђcii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 kwakkwak. Goo lah tђker lal kwakkwak (belbel, fetfet) co֊ bi֊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Tout.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Kwalkwal: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kulkul, ջtv yo. </w:t>
      </w:r>
      <w:r>
        <w:rPr>
          <w:rFonts w:ascii="" w:hAnsi="" w:eastAsia=""/>
          <w:b w:val="0"/>
          <w:i/>
          <w:color w:val="000000"/>
          <w:sz w:val="24"/>
        </w:rPr>
        <w:t xml:space="preserve">Ruisselant, beaucoup mûr.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Kwattu kwattu, osђkwakkwak: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’wahe. Kpuu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manyeeki ah ne waa wo suu kwattu kwattu (osђkwakkwak). Bam </w:t>
      </w:r>
      <w:r>
        <w:rPr>
          <w:rFonts w:ascii="" w:hAnsi="" w:eastAsia=""/>
          <w:b w:val="0"/>
          <w:i w:val="0"/>
          <w:color w:val="000000"/>
          <w:sz w:val="24"/>
        </w:rPr>
        <w:t xml:space="preserve">gbel wo suu ya֊ ջo kwattu kwattu. Mo zyeջ zah ջo ka pђsah ya, a </w:t>
      </w:r>
      <w:r>
        <w:rPr>
          <w:rFonts w:ascii="" w:hAnsi="" w:eastAsia=""/>
          <w:b w:val="0"/>
          <w:i w:val="0"/>
          <w:color w:val="000000"/>
          <w:sz w:val="24"/>
        </w:rPr>
        <w:t>kwattu kwattu (osђkwakkwak). Jeertђ ahe: Reatђtђ, zahki.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Inégal, rugueux. </w:t>
      </w:r>
    </w:p>
    <w:p>
      <w:pPr>
        <w:autoSpaceDN w:val="0"/>
        <w:autoSpaceDE w:val="0"/>
        <w:widowControl/>
        <w:spacing w:line="245" w:lineRule="auto" w:before="76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Kwiko: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Naiko. ॣђ ah kwiko. </w:t>
      </w:r>
      <w:r>
        <w:rPr>
          <w:rFonts w:ascii="" w:hAnsi="" w:eastAsia=""/>
          <w:b w:val="0"/>
          <w:i/>
          <w:color w:val="000000"/>
          <w:sz w:val="24"/>
        </w:rPr>
        <w:t xml:space="preserve">C’est comme ça.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Kwi֊ kwi֊, kwii kwii: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tai zahwii mai mo tђ syen </w:t>
      </w:r>
      <w:r>
        <w:rPr>
          <w:rFonts w:ascii="" w:hAnsi="" w:eastAsia=""/>
          <w:b w:val="0"/>
          <w:i w:val="0"/>
          <w:color w:val="000000"/>
          <w:sz w:val="24"/>
        </w:rPr>
        <w:t xml:space="preserve">wii in ge wo ki ջe, wii a ’men, wala myah ga lal kwi֊ kwi֊,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kwii kwii. Bii myah ga lal kwi֊ kwi֊. Tђyim tђ սuu wo suu ge sђ֊ </w:t>
      </w:r>
      <w:r>
        <w:rPr>
          <w:rFonts w:ascii="" w:hAnsi="" w:eastAsia=""/>
          <w:b w:val="0"/>
          <w:i w:val="0"/>
          <w:color w:val="000000"/>
          <w:sz w:val="24"/>
        </w:rPr>
        <w:t>kwii kwii.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Abondament, beaucoup, échappement d’étincelles.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Kwodal: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gudel, godal, ջtv yo. </w:t>
      </w:r>
      <w:r>
        <w:rPr>
          <w:rFonts w:ascii="" w:hAnsi="" w:eastAsia=""/>
          <w:b w:val="0"/>
          <w:i/>
          <w:color w:val="000000"/>
          <w:sz w:val="24"/>
        </w:rPr>
        <w:t xml:space="preserve">Pagne.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318 </w:t>
      </w:r>
    </w:p>
    <w:p>
      <w:pPr>
        <w:sectPr>
          <w:pgSz w:w="8400" w:h="11900"/>
          <w:pgMar w:top="364" w:right="105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Eere. Me kwo mo ջe. Mo kwo ne nahnђn ջo սђne? Ee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me kwo za gwa uura ջo. Kwo syak tђ dђջ 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Voir, considerer, avoir pitie, compatir, s'apitoyer. </w:t>
      </w:r>
    </w:p>
    <w:p>
      <w:pPr>
        <w:autoSpaceDN w:val="0"/>
        <w:autoSpaceDE w:val="0"/>
        <w:widowControl/>
        <w:spacing w:line="245" w:lineRule="auto" w:before="76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korre,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Secko.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Kwђђvai: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(dђr) sul ջo, amma sul ye ka mor kwђђvai a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dasyi֊tђlli ne ma ah to, ka yea ne tђpђђrփi g֊ na sul a. Sul mo </w:t>
      </w:r>
      <w:r>
        <w:rPr>
          <w:rFonts w:ascii="" w:hAnsi="" w:eastAsia=""/>
          <w:b w:val="0"/>
          <w:i w:val="0"/>
          <w:color w:val="000000"/>
          <w:sz w:val="24"/>
        </w:rPr>
        <w:t>wђ ջe, a ci֊ julli.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Termitière. </w:t>
      </w:r>
    </w:p>
    <w:p>
      <w:pPr>
        <w:autoSpaceDN w:val="0"/>
        <w:autoSpaceDE w:val="0"/>
        <w:widowControl/>
        <w:spacing w:line="245" w:lineRule="auto" w:before="74" w:after="0"/>
        <w:ind w:left="0" w:right="86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Kwђђ, cwђђ: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 suu ge tђki. Gee, minni, manaisonne da֊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kwђђra, wala cwђђra ge tђki. Nwah kwђђ zah ջo, sam a yea g֊ o. </w:t>
      </w:r>
      <w:r>
        <w:rPr>
          <w:rFonts w:ascii="" w:hAnsi="" w:eastAsia=""/>
          <w:b w:val="0"/>
          <w:i w:val="0"/>
          <w:color w:val="000000"/>
          <w:sz w:val="24"/>
        </w:rPr>
        <w:t>Jeertђ ahe: Syel suu.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Concentrer, se contracter, rouler.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Kyaջ kyaջ: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Pђgwahe. Mo dah syel kpah ka mo yea kyaջ </w:t>
      </w:r>
      <w:r>
        <w:rPr>
          <w:rFonts w:ascii="" w:hAnsi="" w:eastAsia=""/>
          <w:b w:val="0"/>
          <w:i w:val="0"/>
          <w:color w:val="000000"/>
          <w:sz w:val="24"/>
        </w:rPr>
        <w:t xml:space="preserve">kyaջ. Pacwak coo kpah pђgwah kyaջ kyaջ. Jeertђ ahe: Pђyђkki, </w:t>
      </w:r>
      <w:r>
        <w:rPr>
          <w:rFonts w:ascii="" w:hAnsi="" w:eastAsia=""/>
          <w:b w:val="0"/>
          <w:i w:val="0"/>
          <w:color w:val="000000"/>
          <w:sz w:val="24"/>
        </w:rPr>
        <w:t>kpђtђrђk.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Léger.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Kyah ջђ nyeere: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ne kpah tђki tђki. Gbђr ջђ. Mo kyah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nyee feene? Mo kyah ջђ nyee wol ah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Murmurer, se plaindre, gronder.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Kyah cokki, kyah gao: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gao kyahra lal kyeջ nђђ ka dђnni.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Pam kal ge ջo cok kyah gao.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Aller à la chasse. </w:t>
      </w:r>
    </w:p>
    <w:p>
      <w:pPr>
        <w:autoSpaceDN w:val="0"/>
        <w:autoSpaceDE w:val="0"/>
        <w:widowControl/>
        <w:spacing w:line="245" w:lineRule="auto" w:before="76" w:after="0"/>
        <w:ind w:left="0" w:right="56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Kyah kyah: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Uura wo ki kyah kyah. ’Yak suu nje ka so jin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ga zah yeջ mai dђջ ah mo yea tђ jo֊ginni. Me tђ ’yak suu kal </w:t>
      </w:r>
      <w:r>
        <w:rPr>
          <w:rFonts w:ascii="" w:hAnsi="" w:eastAsia=""/>
          <w:b w:val="0"/>
          <w:i w:val="0"/>
          <w:color w:val="000000"/>
          <w:sz w:val="24"/>
        </w:rPr>
        <w:t>ah kyah kyah ba.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Repos temporaire.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Kyahe, kyahre: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ge cok ki. Kal ge ջo tђ kyahre. Me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kyah nje սao. ॣђ kyah ջo kii me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Promenade. </w:t>
      </w:r>
    </w:p>
    <w:p>
      <w:pPr>
        <w:autoSpaceDN w:val="0"/>
        <w:autoSpaceDE w:val="0"/>
        <w:widowControl/>
        <w:spacing w:line="266" w:lineRule="auto" w:before="112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319 </w:t>
      </w:r>
    </w:p>
    <w:p>
      <w:pPr>
        <w:sectPr>
          <w:pgSz w:w="8400" w:h="11900"/>
          <w:pgMar w:top="364" w:right="45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Kyahni: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kyah gwђђ pђlii. Me kyah ga ’wahe. Me tђ kyah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 gwii. Me tђ kyah cyaari cyaari ko nah (dah) ջahko me lwaa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promener.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suu. Kya֊ wo solle. Farel ur fah zah ga kya֊ ko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ջђr ba. Kya֊ ’nyahre. Woi֊ kaa (gђah) me ջo kya֊. Kya֊ tђ </w:t>
      </w:r>
      <w:r>
        <w:rPr>
          <w:rFonts w:ascii="" w:hAnsi="" w:eastAsia=""/>
          <w:b w:val="0"/>
          <w:i w:val="0"/>
          <w:color w:val="000000"/>
          <w:sz w:val="24"/>
        </w:rPr>
        <w:t>syen me pђlli me ka gak zwan bii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Gorge.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yo. Kya֊ dђr (jur) kuu taore, goo ah dђr goo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sђpoomђnђђ, lee ah dђr lee ma֊go manyeere. Lee kya֊ pђjeere,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(syii) suu. Za kђђ lee kya֊ ren ne syii ko֊ne, yeջ kђђ lee </w:t>
      </w:r>
      <w:r>
        <w:rPr>
          <w:rFonts w:ascii="" w:hAnsi="" w:eastAsia=""/>
          <w:b w:val="0"/>
          <w:i w:val="0"/>
          <w:color w:val="000000"/>
          <w:sz w:val="24"/>
        </w:rPr>
        <w:t>kya֊ pђgaջ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Byak. Mo kya֊ me սao. Me tђ kya֊ tђl ah no.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kya֊ zah’nan cee սao. Mo tђ kya֊ zune? Mo byak zune? </w:t>
      </w:r>
      <w:r>
        <w:rPr>
          <w:rFonts w:ascii="" w:hAnsi="" w:eastAsia=""/>
          <w:b w:val="0"/>
          <w:i/>
          <w:color w:val="000000"/>
          <w:sz w:val="24"/>
        </w:rPr>
        <w:t xml:space="preserve">Attendre, esperer.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Kya֊syiirђ֊: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Kya֊rђ֊, juu rahsyi֊. Juu yo, mo syer jo֊ syii rђ֊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 a wunni, go֊ga ye ne? Ber ye ne? Dђջ tђ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Guépier écarlate.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Kya֊, ջya֊: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dђջ mo laani. Kya֊ ջђ faani. Me laa kya֊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(ջya֊) ah ջe. Tђ faa ջђ ne kya֊ lii. Za gak tan ki ne laa kya֊ </w:t>
      </w:r>
      <w:r>
        <w:rPr>
          <w:rFonts w:ascii="" w:hAnsi="" w:eastAsia=""/>
          <w:b w:val="0"/>
          <w:i w:val="0"/>
          <w:color w:val="000000"/>
          <w:sz w:val="24"/>
        </w:rPr>
        <w:t>(ջya֊) 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Voix, ton, le parlé.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Kya֊, syii: ջmcd.f.</w:t>
      </w:r>
      <w:r>
        <w:rPr>
          <w:rFonts w:ascii="" w:hAnsi="" w:eastAsia=""/>
          <w:b w:val="0"/>
          <w:i w:val="0"/>
          <w:color w:val="000000"/>
          <w:sz w:val="24"/>
        </w:rPr>
        <w:t xml:space="preserve"> A cuu nђn pђlli. Bii kya֊. Bii kya֊ nђn pђlli,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ђ֊ kpee ya. Wel ah jo֊ kya֊ gwa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Durée.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Kya֊, syii: ջmcc.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mo ջa֊ fփi jemma tђtђl gwa. Fփi 12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(pђђ) ջe, ka kya֊ (syii) va֊no baa ջe. Wel ah jo֊ kya֊ (syii)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 ջe. Me kaa g֊ ne ra kya֊ (syii) nai. 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Age, an, année.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Kyea sђ֊: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ઞwђђ munda֊ kyeara ne fan nyi zana, kal da֊ ah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zaworre, ne gwђђre.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S’incliner, se courber.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320 </w:t>
      </w:r>
    </w:p>
    <w:p>
      <w:pPr>
        <w:sectPr>
          <w:pgSz w:w="8400" w:h="11900"/>
          <w:pgMar w:top="364" w:right="106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Kyeջջe, kyeջni: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Kyah mor fanne, mgbai fanne. Me kyeջ gwii.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Solai ջe cwaa ջo, me tђ kyeջջe. Me kyeջ kђђ ջe, me lwaa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 lakre: ’Yah lakre. Kyeջ yђkki, kyeջ saa, kyeջ go֊e, kyeջ </w:t>
      </w:r>
      <w:r>
        <w:rPr>
          <w:rFonts w:ascii="" w:hAnsi="" w:eastAsia=""/>
          <w:b w:val="0"/>
          <w:i w:val="0"/>
          <w:color w:val="000000"/>
          <w:sz w:val="24"/>
        </w:rPr>
        <w:t>mor dђջջi, kyeջ ֊wђђre.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Chercher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Kyem kyem, kekem: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Oseni. Me jo֊ kyem kyem nyi ko,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 ko. Kyem kyem (oseni) mo ya֊ ջђ mai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Pardon, humblement, supplication.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Daa, gai suu ne laa pђ’nyahre. Wee nyee ’yahra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kyem pђlli. Ne jo֊ fփi ջe, za jo֊ra kyem pђlli ta. Me ’yah kyem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ya: Me ’yah ջђ moo ya. Tђ jo֊ra kyem wo ki: Tђ jo֊ra ջђ </w:t>
      </w:r>
      <w:r>
        <w:rPr>
          <w:rFonts w:ascii="" w:hAnsi="" w:eastAsia=""/>
          <w:b w:val="0"/>
          <w:i w:val="0"/>
          <w:color w:val="000000"/>
          <w:sz w:val="24"/>
        </w:rPr>
        <w:t>syak wo ki. Kyem ka pђsah da֊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Jeux, amusement, blague.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Kyemme: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 dђջջi. Me kyem ko pђlli սђ, ko ge ba. Me ye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pa kyem ջo ya: Me ka pђђ mo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Denander pardon.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Kyeo, kyo: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Zђђ. Kyeo (kyo) ne hђђ (yee) gwa, za սii ne cwahl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kyeo. Zah ah pђ ’ahe, ka pђwahl (pђwah) na kahpoo ya. Kyeo </w:t>
      </w:r>
      <w:r>
        <w:rPr>
          <w:rFonts w:ascii="" w:hAnsi="" w:eastAsia=""/>
          <w:b w:val="0"/>
          <w:i w:val="0"/>
          <w:color w:val="000000"/>
          <w:sz w:val="24"/>
        </w:rPr>
        <w:t>pђpaare: Kyeo mђka, kyeo munda֊.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Lance.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 yak mai mo kpii ma kђsyil bii. Kyo no cok camcam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Zah faջea yea ma pђ kyo pђlli. Me ga zyii dah kah kyo </w:t>
      </w:r>
      <w:r>
        <w:rPr>
          <w:rFonts w:ascii="" w:hAnsi="" w:eastAsia=""/>
          <w:b w:val="0"/>
          <w:i w:val="0"/>
          <w:color w:val="000000"/>
          <w:sz w:val="24"/>
        </w:rPr>
        <w:t>mala֊ne.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Kyokyo: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Njam njam. Zah waa a kyokyo. Mo ’yee (hee)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kpuu kyokyo. Zah guu mai kyokyo, mo jo֊ kyem ne ka. Jeertђ </w:t>
      </w:r>
      <w:r>
        <w:rPr>
          <w:rFonts w:ascii="" w:hAnsi="" w:eastAsia=""/>
          <w:b w:val="0"/>
          <w:i w:val="0"/>
          <w:color w:val="000000"/>
          <w:sz w:val="24"/>
        </w:rPr>
        <w:t>ahe: Kpђrwii, kpђrջo, ndul.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Pointu.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Kyokyo: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Wat wat, gwari gwari. Dђջ ah pђswahe, a 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kyokyo. Tђ syee ne ջal ah kyokyo.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Ferme, fort. </w:t>
      </w:r>
    </w:p>
    <w:p>
      <w:pPr>
        <w:autoSpaceDN w:val="0"/>
        <w:autoSpaceDE w:val="0"/>
        <w:widowControl/>
        <w:spacing w:line="245" w:lineRule="auto" w:before="76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Fah. Me yea kђ Pala, kђ Lђђre. </w:t>
      </w:r>
      <w:r>
        <w:rPr>
          <w:rFonts w:ascii="" w:hAnsi="" w:eastAsia=""/>
          <w:b w:val="0"/>
          <w:i/>
          <w:color w:val="000000"/>
          <w:sz w:val="24"/>
        </w:rPr>
        <w:t xml:space="preserve">Introduction, l’adverbe.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321 </w:t>
      </w:r>
    </w:p>
    <w:p>
      <w:pPr>
        <w:sectPr>
          <w:pgSz w:w="8400" w:h="11900"/>
          <w:pgMar w:top="364" w:right="39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Kђbaa: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mai mo yea tђ kpuu ki. Kђbaa sye syem kpuu yo.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Mo jo֊ pђ’man ջe, a in kpuu. Za jo֊ra syi֊ ne kђbaa. Za pђlli </w:t>
      </w:r>
      <w:r>
        <w:rPr>
          <w:rFonts w:ascii="" w:hAnsi="" w:eastAsia=""/>
          <w:b w:val="0"/>
          <w:i w:val="0"/>
          <w:color w:val="000000"/>
          <w:sz w:val="24"/>
        </w:rPr>
        <w:t xml:space="preserve">սuura kђbaa ne syi֊ manyeeki ahe, za ki saara ga solle, jolle, ջalle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mo byak ra wo ջђջe’, ka ra lwaa fanne, kђbaa ci֊ Masђ֊ ջђђ </w:t>
      </w:r>
      <w:r>
        <w:rPr>
          <w:rFonts w:ascii="" w:hAnsi="" w:eastAsia=""/>
          <w:b w:val="0"/>
          <w:i w:val="0"/>
          <w:color w:val="000000"/>
          <w:sz w:val="24"/>
        </w:rPr>
        <w:t>ջo.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Gui, chevrefeuilles.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Kђballa, juu pђrri: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Kђballa (juu pђrri) syii kol (kul) mor gђђre,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ha֊, wala bђra֊ talle. Kђballa tђ zoo ջo pђlli. Za ki սii ne </w:t>
      </w:r>
      <w:r>
        <w:rPr>
          <w:rFonts w:ascii="" w:hAnsi="" w:eastAsia=""/>
          <w:b w:val="0"/>
          <w:i w:val="0"/>
          <w:color w:val="000000"/>
          <w:sz w:val="24"/>
        </w:rPr>
        <w:t>bђballa. Za ka ’yah ջђ ren ah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Hirondelle.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Kђballa, tђlwaa gee: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Kђballa (tђlwaa gee) luu zahdђђre,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swulli, zah laore. Dђջ mo tђ syee kah tђlwaa gee (kђballa) ջe, a </w:t>
      </w:r>
      <w:r>
        <w:rPr>
          <w:rFonts w:ascii="" w:hAnsi="" w:eastAsia=""/>
          <w:b w:val="0"/>
          <w:i w:val="0"/>
          <w:color w:val="000000"/>
          <w:sz w:val="24"/>
        </w:rPr>
        <w:t>mgbaa mbђro wo suu dђջջi.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Kђballe: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Kђmbahlle, largoo (lagoo). Kpah mai mo pђpђђ pђlli,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ah mo re ջe. Me ka ne kpah ya me pђpђђ ne kђballe. Za faa: </w:t>
      </w:r>
      <w:r>
        <w:rPr>
          <w:rFonts w:ascii="" w:hAnsi="" w:eastAsia=""/>
          <w:b w:val="0"/>
          <w:i w:val="0"/>
          <w:color w:val="000000"/>
          <w:sz w:val="24"/>
        </w:rPr>
        <w:t>Pacwak pђpђђ ne kђballe (tђgwփi, vђkoi).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Vieille houe.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Kђballe, mђnnђђ: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Za ka֊ daagol, mbђlaori ne goo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kђballe (mђnnђђ) ka rii comme.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Hyphaene thebaica (ronier doum).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Kђbee: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yeջջe. Mo zyeջ kђbee me սao. Me ga ruu sor ’wah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kђbee. Kђbee ka gak cii lak pђsah na facii ya. Kђbee beegee </w:t>
      </w:r>
      <w:r>
        <w:rPr>
          <w:rFonts w:ascii="" w:hAnsi="" w:eastAsia=""/>
          <w:b w:val="0"/>
          <w:i w:val="0"/>
          <w:color w:val="000000"/>
          <w:sz w:val="24"/>
        </w:rPr>
        <w:t>(ջer֊gya֊) pђ yakke, ka roo (ջeջ) gwari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Semoir traditionnel.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Kђbђrri, tђbђrri: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Pђsahm maworre. Kђbђr (tђbђr) tђ սahra ki.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Kђbђr (tђbђr) tђ syeera ne ma pђsahmme.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Belier.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Kђջaa kђջaa: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jo֊ fan pђsahe. Wel jo֊ fan kђջaa </w:t>
      </w:r>
      <w:r>
        <w:rPr>
          <w:rFonts w:ascii="" w:hAnsi="" w:eastAsia=""/>
          <w:b w:val="0"/>
          <w:i w:val="0"/>
          <w:color w:val="000000"/>
          <w:sz w:val="24"/>
        </w:rPr>
        <w:t>kђջaa.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Agité, agitation. </w:t>
      </w:r>
    </w:p>
    <w:p>
      <w:pPr>
        <w:autoSpaceDN w:val="0"/>
        <w:autoSpaceDE w:val="0"/>
        <w:widowControl/>
        <w:spacing w:line="266" w:lineRule="auto" w:before="9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322 </w:t>
      </w:r>
    </w:p>
    <w:p>
      <w:pPr>
        <w:sectPr>
          <w:pgSz w:w="8400" w:h="11900"/>
          <w:pgMar w:top="364" w:right="108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Kђջaare, kђջaa: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Mo pђla֊ ջe, a սii ne dђyamme.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jo֊ pђ’man ջe, a սii ne kђջaa (kђջaare). Kђջaa pђfai (pђpai) </w:t>
      </w:r>
      <w:r>
        <w:rPr>
          <w:rFonts w:ascii="" w:hAnsi="" w:eastAsia=""/>
          <w:b w:val="0"/>
          <w:i w:val="0"/>
          <w:color w:val="000000"/>
          <w:sz w:val="24"/>
        </w:rPr>
        <w:t>na gemme. Ka ne tђzee ya, a pђrwahe.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Poissons.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Kђջah: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yo, a pђyak pђlli. Kpuu kђջah ka hai zђzђђ yo. </w:t>
      </w:r>
      <w:r>
        <w:rPr>
          <w:rFonts w:ascii="" w:hAnsi="" w:eastAsia=""/>
          <w:b w:val="0"/>
          <w:i/>
          <w:color w:val="000000"/>
          <w:sz w:val="24"/>
        </w:rPr>
        <w:t xml:space="preserve">Dalbergia melanoxylon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Kђջakke: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raa syi֊, za ka֊ kђջak ne suu na jinni.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ye raa syi֊ ne ko. A jumra wee kpuu (kuu) pђcoo pђcoo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gwa, jin yea ma tђgђђ ahe, dђջ va֊no ye kyeջ syi֊ ne ko pђ bii. </w:t>
      </w:r>
      <w:r>
        <w:rPr>
          <w:rFonts w:ascii="" w:hAnsi="" w:eastAsia=""/>
          <w:b w:val="0"/>
          <w:i/>
          <w:color w:val="000000"/>
          <w:sz w:val="24"/>
        </w:rPr>
        <w:t xml:space="preserve">Petit filet  pour la pêche..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Kђջal ջђ, ջal ջђ: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gwa ahe, ma jur ahe. Kђջal (ջal) ջђ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no, kђջal yerri, kђջal (ջal) sђջalle.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Semblable, même chose, paire.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Kђջђջջђջ: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pђ ’ahe. Zah tђ kђջђջջђջ, zah </w:t>
      </w:r>
      <w:r>
        <w:rPr>
          <w:rFonts w:ascii="" w:hAnsi="" w:eastAsia=""/>
          <w:b w:val="0"/>
          <w:i w:val="0"/>
          <w:color w:val="000000"/>
          <w:sz w:val="24"/>
        </w:rPr>
        <w:t>’ahe.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Large.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Kђջђrri (nђ):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ջђr ahe. Mo ջoo kђջђr yerri ջo ջo ne kђlalle.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fer kђջђr ahe. Jeertђ ahe: Kђlalle.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 dedans, à l’interieur.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Kђcao: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Tђnjem keesyerre. Kђcao pђjee na tђnjem haosa. </w:t>
      </w:r>
      <w:r>
        <w:rPr>
          <w:rFonts w:ascii="" w:hAnsi="" w:eastAsia=""/>
          <w:b w:val="0"/>
          <w:i/>
          <w:color w:val="000000"/>
          <w:sz w:val="24"/>
        </w:rPr>
        <w:t xml:space="preserve">Canne à sucre du tige du mil.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Kђcwakdahսђ, kekyeջջe: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Kђcwakdahսђ (kekyeջջe) jur </w:t>
      </w:r>
      <w:r>
        <w:rPr>
          <w:rFonts w:ascii="" w:hAnsi="" w:eastAsia=""/>
          <w:b w:val="0"/>
          <w:i w:val="0"/>
          <w:color w:val="000000"/>
          <w:sz w:val="24"/>
        </w:rPr>
        <w:t xml:space="preserve">(dђr) juu ջo, jur gee ջo ta, amma ka ne tђђ na juu ya, so yee,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hђђ ah na laimaruu. Mђr kђcwakdahսђ (kekyeջջe) ջeջ ya֊ pђlli,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so a fu֊ pђlli ta. Kђcwakdahսђ ka pђђ kyah ne com ya, sai ne </w:t>
      </w:r>
      <w:r>
        <w:rPr>
          <w:rFonts w:ascii="" w:hAnsi="" w:eastAsia=""/>
          <w:b w:val="0"/>
          <w:i w:val="0"/>
          <w:color w:val="000000"/>
          <w:sz w:val="24"/>
        </w:rPr>
        <w:t>su֊ni.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Chauve-souris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Kђcwakke (ma, wa):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Mawin, wala dђwor mai mo tam pђlli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ah kђcwak yo, wor ah kђcwak ջe ta. Dђջ ah kaa kђcwak </w:t>
      </w:r>
      <w:r>
        <w:rPr>
          <w:rFonts w:ascii="" w:hAnsi="" w:eastAsia=""/>
          <w:b w:val="0"/>
          <w:i w:val="0"/>
          <w:color w:val="000000"/>
          <w:sz w:val="24"/>
        </w:rPr>
        <w:t>ne la֊ne.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Vieillesse,vieux.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323 </w:t>
      </w:r>
    </w:p>
    <w:p>
      <w:pPr>
        <w:sectPr>
          <w:pgSz w:w="8400" w:h="11900"/>
          <w:pgMar w:top="364" w:right="43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Kђcwaklai, kђnda֊ zahe: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Kђnda֊ zahrakne, a mor ջar vuuri,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loo. Dђջ mo ջoo fan ne kђcwakle ջe, ka tђ sђrr 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Baton de chasse, de mæyuu, masue.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Kђcwaklai, tђcwakle: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Kђnda֊ zah tђ gwa. Kђcwaklai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(tђcwakle) ne gomme, a zyeջra ne kpuu mai mo lђђ zah ջo gwa, </w:t>
      </w:r>
      <w:r>
        <w:rPr>
          <w:rFonts w:ascii="" w:hAnsi="" w:eastAsia=""/>
          <w:b w:val="0"/>
          <w:i w:val="0"/>
          <w:color w:val="000000"/>
          <w:sz w:val="24"/>
        </w:rPr>
        <w:t xml:space="preserve">֊go֊ va֊no pђ coo, soջ va֊no pђ wah nje. Kђcwaklai ne yeջ pђlli: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kђcwaklai ma ջar vuu no, mђ ah yea pђ lii ne tђl pђ’manne, ma ga </w:t>
      </w:r>
      <w:r>
        <w:rPr>
          <w:rFonts w:ascii="" w:hAnsi="" w:eastAsia=""/>
          <w:b w:val="0"/>
          <w:i w:val="0"/>
          <w:color w:val="000000"/>
          <w:sz w:val="24"/>
        </w:rPr>
        <w:t>loo la֊ no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Bâton à deux têtes.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Kђcwaknjerya֊: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Kђcwaknjerya֊ jur tђkparkpe ջo,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wee syak ջo nje ta. Kђcwaknjerya֊ ka jo֊ syi֊ malii kpee ya. </w:t>
      </w:r>
      <w:r>
        <w:rPr>
          <w:rFonts w:ascii="" w:hAnsi="" w:eastAsia=""/>
          <w:b w:val="0"/>
          <w:i/>
          <w:color w:val="000000"/>
          <w:sz w:val="24"/>
        </w:rPr>
        <w:t xml:space="preserve">Poisson.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Kђdai: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Sђgii (sђgwii) maworre. Za wol kђdai ya֊ mor jo֊ 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masah ahe. Za munda֊ mataa ’yahra ֊wђђ ne kђdai.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Bouc.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Kђda֊, gђda֊: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Faswaa ah pђyђk kђda֊. Za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faara a pђyђk gђda֊.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Beaucoup lourd.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Kђdemdem: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Kђdemdem jur, wala dђr syi֊ dђwo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ջo, dђջ mo juu ջe a fuu morkya֊ tђgbana manjaktђrilli.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Poisson.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Kђdoջջe, zahkђdoջջe: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Pa֊ ciiri. Cok mai ֊wђђ mo su֊ra cii, </w:t>
      </w:r>
      <w:r>
        <w:rPr>
          <w:rFonts w:ascii="" w:hAnsi="" w:eastAsia=""/>
          <w:b w:val="0"/>
          <w:i w:val="0"/>
          <w:color w:val="000000"/>
          <w:sz w:val="24"/>
        </w:rPr>
        <w:t xml:space="preserve">sah, da֊, fan ma vuvuu da֊ g֊. Za kђ Torrocko սiira ne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zahkђdoջջe, za kђ Lђђre սiira ne pa֊ ciiri.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Four de la potière.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Kђdђջ, gђdђջ: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 fan ջђr ya֊ ah wi֊ lal kђdђջ (gђdђջ). </w:t>
      </w:r>
      <w:r>
        <w:rPr>
          <w:rFonts w:ascii="" w:hAnsi="" w:eastAsia=""/>
          <w:b w:val="0"/>
          <w:i/>
          <w:color w:val="000000"/>
          <w:sz w:val="24"/>
        </w:rPr>
        <w:t xml:space="preserve">Empilé, en quantité.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Kђdђђ: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Fahfalle, kђfalle. Mo soջ we ջo ջoo dђђ, wala kђdђђ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pђսђkki. Za ma kђdђђ da֊ gaջra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Derrière, en dernier.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Kђսaare: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kђսaa jur gbel (billi). Kђսaa ne sol pђwah,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pђwahl kal gbel ջe, amma ka pђ’man dai ko ya. Kђսaa mo ջaa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sol ah ci֊ cok gban jolle. Kђսaare, gbelle, ֊hђђre da֊ ban tђ va֊no </w:t>
      </w:r>
    </w:p>
    <w:p>
      <w:pPr>
        <w:autoSpaceDN w:val="0"/>
        <w:autoSpaceDE w:val="0"/>
        <w:widowControl/>
        <w:spacing w:line="266" w:lineRule="auto" w:before="17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324 </w:t>
      </w:r>
    </w:p>
    <w:p>
      <w:pPr>
        <w:sectPr>
          <w:pgSz w:w="8400" w:h="11900"/>
          <w:pgMar w:top="364" w:right="107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yo. Zahban kђսaa camcam sai: </w:t>
      </w:r>
      <w:r>
        <w:rPr>
          <w:rFonts w:ascii="" w:hAnsi="" w:eastAsia=""/>
          <w:b/>
          <w:i w:val="0"/>
          <w:color w:val="000000"/>
          <w:sz w:val="24"/>
        </w:rPr>
        <w:t xml:space="preserve">1. Kђսaa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’naa naa a mor la֊ naa. </w:t>
      </w:r>
      <w:r>
        <w:rPr>
          <w:rFonts w:ascii="" w:hAnsi="" w:eastAsia=""/>
          <w:b/>
          <w:i w:val="0"/>
          <w:color w:val="000000"/>
          <w:sz w:val="24"/>
        </w:rPr>
        <w:t xml:space="preserve">2. Kђսaa </w:t>
      </w:r>
      <w:r>
        <w:rPr>
          <w:rFonts w:ascii="" w:hAnsi="" w:eastAsia=""/>
          <w:b w:val="0"/>
          <w:i w:val="0"/>
          <w:color w:val="000000"/>
          <w:sz w:val="24"/>
        </w:rPr>
        <w:t xml:space="preserve">zwan tђkerre a mor tђkerre. </w:t>
      </w:r>
      <w:r>
        <w:rPr>
          <w:rFonts w:ascii="" w:hAnsi="" w:eastAsia=""/>
          <w:b/>
          <w:i w:val="0"/>
          <w:color w:val="000000"/>
          <w:sz w:val="24"/>
        </w:rPr>
        <w:t>3. kђսaa l</w:t>
      </w:r>
      <w:r>
        <w:rPr>
          <w:rFonts w:ascii="" w:hAnsi="" w:eastAsia=""/>
          <w:b w:val="0"/>
          <w:i w:val="0"/>
          <w:color w:val="000000"/>
          <w:sz w:val="24"/>
        </w:rPr>
        <w:t xml:space="preserve">ah summi a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summi. Kђսaa lah sum ka lelee ya, za zyeջ ne kpuu. Kђսaa mђ za </w:t>
      </w:r>
      <w:r>
        <w:rPr>
          <w:rFonts w:ascii="" w:hAnsi="" w:eastAsia=""/>
          <w:b w:val="0"/>
          <w:i w:val="0"/>
          <w:color w:val="000000"/>
          <w:sz w:val="24"/>
        </w:rPr>
        <w:t>fuu zђzђђ ko ye koyerre.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Louche, coupe.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Kђսak, kђսak kђսak: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ka֊ka֊. Mbђro ah sђђ pђfai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kђսak kђսak (ka֊ka֊). Fai ah a kwan gin lal kђսak kђսak.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Brillant. </w:t>
      </w:r>
    </w:p>
    <w:p>
      <w:pPr>
        <w:autoSpaceDN w:val="0"/>
        <w:autoSpaceDE w:val="0"/>
        <w:widowControl/>
        <w:spacing w:line="245" w:lineRule="auto" w:before="74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Kђսսi: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Pђpaare. Mbђro ah lee lak solai kђսսi. </w:t>
      </w:r>
      <w:r>
        <w:rPr>
          <w:rFonts w:ascii="" w:hAnsi="" w:eastAsia=""/>
          <w:b w:val="0"/>
          <w:i/>
          <w:color w:val="000000"/>
          <w:sz w:val="24"/>
        </w:rPr>
        <w:t xml:space="preserve">Million.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Kђսyak kђսyak, keսyah keսyah: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Pђzwak nje nje.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Mombai mai a kђսyak kђսyak (keսyah keսyah). Tђfya֊ga manyee </w:t>
      </w:r>
      <w:r>
        <w:rPr>
          <w:rFonts w:ascii="" w:hAnsi="" w:eastAsia=""/>
          <w:b w:val="0"/>
          <w:i w:val="0"/>
          <w:color w:val="000000"/>
          <w:sz w:val="24"/>
        </w:rPr>
        <w:t>ki ah a yea Kђսyak kђսyak (keսyah keսyah) pђ zahe.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Un peu amer.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Kђսђջ kђսђջ: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Gђlaջ gђlaջ, pђpaare. Ka ne fahlii ya. Woo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ah rђk lal kђսђջ kђսђջ. Dђջ ah faa ջђ kђսђջ kђսђջ dђջ ka laa </w:t>
      </w:r>
      <w:r>
        <w:rPr>
          <w:rFonts w:ascii="" w:hAnsi="" w:eastAsia=""/>
          <w:b w:val="0"/>
          <w:i w:val="0"/>
          <w:color w:val="000000"/>
          <w:sz w:val="24"/>
        </w:rPr>
        <w:t>mor ah zah ah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Beaucoup, nombreux.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Kђսђne: ջջtm.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kђսђne da֊ me ’yah no. ॣђ ah jo֊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zahlђ֊ kђսђne kђսђne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Combien.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Kђսђne: ջmff.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kђսђne? A gwa, a sai. Mo kђսђne da֊, me tђ </w:t>
      </w:r>
      <w:r>
        <w:rPr>
          <w:rFonts w:ascii="" w:hAnsi="" w:eastAsia=""/>
          <w:b w:val="0"/>
          <w:i w:val="0"/>
          <w:color w:val="000000"/>
          <w:sz w:val="24"/>
        </w:rPr>
        <w:t>’yahe.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Combien, combien de fois.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Kђfahsђ֊, fahsђ֊: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Fahkђsђ֊. Mo uu ja֊ pee nahnђn ջo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kђmorcomzah’nan ջe, ka mo soջ fahfal ջoo nyi morcomlilli,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jokђsah ջo a ne fah morkђsђ֊, ka jokђlђbai ջo la֊ a kђfahsђ֊. Za </w:t>
      </w:r>
      <w:r>
        <w:rPr>
          <w:rFonts w:ascii="" w:hAnsi="" w:eastAsia=""/>
          <w:b w:val="0"/>
          <w:i w:val="0"/>
          <w:color w:val="000000"/>
          <w:sz w:val="24"/>
        </w:rPr>
        <w:t>tai սii fa tђ nai rai da֊ ne: Nyah sђr nai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Nord.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Kђfalle: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Fahfalle, ne falle. Mo syee ne fal ka, mo leere. Mo lal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kђfal ahe. Mo ջoo yerri ջo ne kђfalle. Kђfal ah cam, kђջђr ah </w:t>
      </w:r>
      <w:r>
        <w:rPr>
          <w:rFonts w:ascii="" w:hAnsi="" w:eastAsia=""/>
          <w:b w:val="0"/>
          <w:i w:val="0"/>
          <w:color w:val="000000"/>
          <w:sz w:val="24"/>
        </w:rPr>
        <w:t>la֊ cam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Derrière. </w:t>
      </w:r>
    </w:p>
    <w:p>
      <w:pPr>
        <w:autoSpaceDN w:val="0"/>
        <w:autoSpaceDE w:val="0"/>
        <w:widowControl/>
        <w:spacing w:line="266" w:lineRule="auto" w:before="2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325 </w:t>
      </w:r>
    </w:p>
    <w:p>
      <w:pPr>
        <w:sectPr>
          <w:pgSz w:w="8400" w:h="11900"/>
          <w:pgMar w:top="364" w:right="37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Kђfeere: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feere. Dђջ mai mo tђ fee fan fee ba. Dђջ ah kђfee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mu֊ta ye ba. Mo jo֊ fan na kђfee fanne.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Apprenti.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Kђfђla, kђfђlђђ, kђfoo: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 sђ, bai gaջ suu. Wuu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pel kђfђla (kђfoo, kђfђlђђ). A jo֊ fan kђfђla kђfђla, swah ka wol </w:t>
      </w:r>
      <w:r>
        <w:rPr>
          <w:rFonts w:ascii="" w:hAnsi="" w:eastAsia=""/>
          <w:b w:val="0"/>
          <w:i w:val="0"/>
          <w:color w:val="000000"/>
          <w:sz w:val="24"/>
        </w:rPr>
        <w:t>ah yao. Goo kpuu cok da֊ yak kђfђlђђ, (kђfoo, kђfђla).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peine, rapidement.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Kђgђra֊: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To, gai. Mo ee cahl. </w:t>
      </w:r>
      <w:r>
        <w:rPr>
          <w:rFonts w:ascii="" w:hAnsi="" w:eastAsia=""/>
          <w:b w:val="0"/>
          <w:i/>
          <w:color w:val="000000"/>
          <w:sz w:val="24"/>
        </w:rPr>
        <w:t xml:space="preserve">Seul.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Kђino: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Nyeeno. Ka ne kђ ֊hoo ya, a ne kђino. Zyak ջa֊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kђino, ga kђino. A nyee syee, a kђi syee.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 ce côté-ci.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Kђka: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Ka. Pa ջe kђka ya֊ ya. Kђka nyee ya. ॣђ ma kal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 ջe kђka ֊hoo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Négation, plus. </w:t>
      </w:r>
    </w:p>
    <w:p>
      <w:pPr>
        <w:autoSpaceDN w:val="0"/>
        <w:autoSpaceDE w:val="0"/>
        <w:widowControl/>
        <w:spacing w:line="245" w:lineRule="auto" w:before="74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Kђkah: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mamlii,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Grand mère.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Kђkahle: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ruu sal za zahban ki. Za sara ne gambai kyahra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kђkahle jol pђ cok kђnda֊ ne zђђ. Kђkahle a ne cwahl gwa, koo </w:t>
      </w:r>
      <w:r>
        <w:rPr>
          <w:rFonts w:ascii="" w:hAnsi="" w:eastAsia=""/>
          <w:b w:val="0"/>
          <w:i w:val="0"/>
          <w:color w:val="000000"/>
          <w:sz w:val="24"/>
        </w:rPr>
        <w:t>sai. Me tђ ’nђђ kђkahle ya. Mo woo kђkahle mor jol gwa.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Couteau de jet, javelot.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Kђkal: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Kalle. We ջe, mo kor fan jo֊ za masah ahe, mo kђkal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tђ go֊ga, mo ga nђn wo sђrri.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Demeurer, rester.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Kђkao: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Kђka faսa yao. Kђkao cuu fan mai mo yeani, so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vђr ջe. Bii no g֊ ne? kђkao vђr ջe. Kђkao cuu fan ma ջya֊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maki mo kђka, dђջ ma na ko kђkao. Dђջ ma jo֊ fan ma morai </w:t>
      </w:r>
      <w:r>
        <w:rPr>
          <w:rFonts w:ascii="" w:hAnsi="" w:eastAsia=""/>
          <w:b w:val="0"/>
          <w:i w:val="0"/>
          <w:color w:val="000000"/>
          <w:sz w:val="24"/>
        </w:rPr>
        <w:t>kђkao. Swah kђkao, derewol kђkao.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Plus rien, épuise.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Kahlaa. Fah jokђsah, wala fah jokђlђbai. Kђ tђ va֊no.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Swђ ne kђlaa, wala kahlaa va֊no. Me ka gak swђ ne kђlaa tђ </w:t>
      </w:r>
      <w:r>
        <w:rPr>
          <w:rFonts w:ascii="" w:hAnsi="" w:eastAsia=""/>
          <w:b w:val="0"/>
          <w:i w:val="0"/>
          <w:color w:val="000000"/>
          <w:sz w:val="24"/>
        </w:rPr>
        <w:t>va֊no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Coté, côte.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326 </w:t>
      </w:r>
    </w:p>
    <w:p>
      <w:pPr>
        <w:sectPr>
          <w:pgSz w:w="8400" w:h="11900"/>
          <w:pgMar w:top="364" w:right="107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Kђlaջ kђlaջ, kђlђջ kђlђջ: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 gwari, pђta֊ne. Wel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gi֊ ջo kђlaջ kђlaջ (kђlђջ kђlђջ).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Pousser rapidement.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Kђlaջ tђ kpuu: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 na kђnda֊ zah mo yea pђwah dђջ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gban fan ga ne sђ֊. Kpuu gyђ֊, wala hђ֊haa ջo sђ֊ mo ջa֊ ne </w:t>
      </w:r>
      <w:r>
        <w:rPr>
          <w:rFonts w:ascii="" w:hAnsi="" w:eastAsia=""/>
          <w:b w:val="0"/>
          <w:i w:val="0"/>
          <w:color w:val="000000"/>
          <w:sz w:val="24"/>
        </w:rPr>
        <w:t>kђlaջ tђ kpuu.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Un dépoutoire.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Kђlaջջe: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yeջջe. Kђlaջ fђђre, kђlaջ gbelle. Za cwak ye </w:t>
      </w:r>
      <w:r>
        <w:rPr>
          <w:rFonts w:ascii="" w:hAnsi="" w:eastAsia=""/>
          <w:b w:val="0"/>
          <w:i w:val="0"/>
          <w:color w:val="000000"/>
          <w:sz w:val="24"/>
        </w:rPr>
        <w:t xml:space="preserve">coora kђlaջջe. Za cen kpuu ne kђlaջջe. Kђlaջ ջo ka ne syel a.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Gbal, wala gbel kђlaջ ah pђla֊ne. Zahban kђlaջ camcam no: kђlaջ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gђђre, a mor cen gђђre ne kpuu mayak ah da֊. Kђlaջ dahe, a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cen dah tђ bii. Kђlaջ zyeջ fanne, wala kђlaջ la֊ne, a mor zyeջ </w:t>
      </w:r>
      <w:r>
        <w:rPr>
          <w:rFonts w:ascii="" w:hAnsi="" w:eastAsia=""/>
          <w:b w:val="0"/>
          <w:i w:val="0"/>
          <w:color w:val="000000"/>
          <w:sz w:val="24"/>
        </w:rPr>
        <w:t>kee, wala kђr fanne, zah fanne.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Hache.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Kђlah keesyerre: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Keesyer mai mo ka ne yeջ ya, mai za mo soջ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lalle. Mo ga jo֊ fee ne kђlah keesyer ne? Tђnjђm mai ka pђjee ya, </w:t>
      </w:r>
      <w:r>
        <w:rPr>
          <w:rFonts w:ascii="" w:hAnsi="" w:eastAsia=""/>
          <w:b w:val="0"/>
          <w:i w:val="0"/>
          <w:color w:val="000000"/>
          <w:sz w:val="24"/>
        </w:rPr>
        <w:t>kђlah keesyer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Tige du mil.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Kђlah ya (ka ne):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ne fahlii ah ya. ॣђ faa ջo ka ne kђlah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ya, mo faa ջђ na ֊hoo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Pas juste, pas bon.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Kђlahe (ne):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fahlii ahe. Mo faa ջђ mai ջo ne kђlahe. </w:t>
      </w:r>
      <w:r>
        <w:rPr>
          <w:rFonts w:ascii="" w:hAnsi="" w:eastAsia=""/>
          <w:b w:val="0"/>
          <w:i/>
          <w:color w:val="000000"/>
          <w:sz w:val="24"/>
        </w:rPr>
        <w:t xml:space="preserve">Juste, bon, vrai.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Kђlahk, kilyak: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fan bi֊, rђwaa. Me ga kђlahk (kilyak) syer </w:t>
      </w:r>
      <w:r>
        <w:rPr>
          <w:rFonts w:ascii="" w:hAnsi="" w:eastAsia=""/>
          <w:b w:val="0"/>
          <w:i w:val="0"/>
          <w:color w:val="000000"/>
          <w:sz w:val="24"/>
        </w:rPr>
        <w:t xml:space="preserve">(keesyer) bi֊ սao. Me kђlahk ge ջo g֊ kaakaa tђkolle. Jeertђ ahe: </w:t>
      </w:r>
      <w:r>
        <w:rPr>
          <w:rFonts w:ascii="" w:hAnsi="" w:eastAsia=""/>
          <w:b w:val="0"/>
          <w:i w:val="0"/>
          <w:color w:val="000000"/>
          <w:sz w:val="24"/>
        </w:rPr>
        <w:t>Jo֊ pђsahe, mba֊.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Faire un faux noeud.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Kђlalle: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lalle, fah lalle. Mo ջђr zahfah ya֊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kђlalle. Mo ջoo ջђr yerri ջo ջo ne kђlalle.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 dehors, à l’exterieur.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Kђlam: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Tђսe’, lђђ. Vђr kђlam ջe. ॣoo ge zah kђlam. Kђlaջ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fah mor bii kђlam (pђlђm). Solai lee ge pђ bii kђlam (pђlђm). </w:t>
      </w:r>
      <w:r>
        <w:rPr>
          <w:rFonts w:ascii="" w:hAnsi="" w:eastAsia=""/>
          <w:b w:val="0"/>
          <w:i/>
          <w:color w:val="000000"/>
          <w:sz w:val="24"/>
        </w:rPr>
        <w:t xml:space="preserve">Tombé précipitamment.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327 </w:t>
      </w:r>
    </w:p>
    <w:p>
      <w:pPr>
        <w:sectPr>
          <w:pgSz w:w="8400" w:h="11900"/>
          <w:pgMar w:top="364" w:right="37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Kђla֊ fanne: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 kђ fan mala֊ne. Kђla֊ bђlђm cii bi֊. Me pђђ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 co֊ kђla֊ ah ջo. Za pђlli jo֊ra ջe, co֊ kђla֊ ah ջo. Jeertђ </w:t>
      </w:r>
      <w:r>
        <w:rPr>
          <w:rFonts w:ascii="" w:hAnsi="" w:eastAsia=""/>
          <w:b w:val="0"/>
          <w:i w:val="0"/>
          <w:color w:val="000000"/>
          <w:sz w:val="24"/>
        </w:rPr>
        <w:t>ahe: Kђlii, lii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 minorité, petite partie.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Kђla֊ kђla֊, koro֊ koro֊: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pђ’manne. Dah yee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gor kђla֊ kђla֊, wala koro֊ koro֊. Hao syak kђla֊: Syak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pђ’manne.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 haute voix.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Kђlao kђlao: ջmsջ.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Haihai. ॣђ ah kђlao kђlao. Za jo֊ra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kђlao kђlao. Wee zwђђra sal kђlao kђlao.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 désordre, partout.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Kђlaoki, kileoki 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ki, suu ki. Sal ah kђlao (kileo)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ջo. ॣђ ah kђlao ki ջo pђ’manne. Jeertђ ahe: Wat, ta֊ra֊.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Entremelé, se melé.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Kђleeregee: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Nђђ, a zahki ne սa֊, a pђ֊wђђre na datђrђђ, ֊wђђ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 ah pђ ’ah gaջgaջ.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Animal.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Kђlii: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Lii ahe, yђk fanne, ’man fanne. Kђlii zan ge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Kђlii dђfuu jo֊ra fan ne yii suu. Me jo֊ kђlii ah ջe, co֊ kђla֊ ah </w:t>
      </w:r>
      <w:r>
        <w:rPr>
          <w:rFonts w:ascii="" w:hAnsi="" w:eastAsia=""/>
          <w:b w:val="0"/>
          <w:i w:val="0"/>
          <w:color w:val="000000"/>
          <w:sz w:val="24"/>
        </w:rPr>
        <w:t>ջo. Kђlii ջђ ah pђђ ջe. Jeertђ ahe: Kђla֊ fanne, pђgwahe.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Grande partie, plupart, essentiel.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Kђluu: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Zwђђ ga sђ֊, jo֊ fan haihai. mavakmђr (mbwak)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zwђђra tђl ah kђluu kђluu. Zoo kђluu kђluu nai to, lee ge sђ. </w:t>
      </w:r>
      <w:r>
        <w:rPr>
          <w:rFonts w:ascii="" w:hAnsi="" w:eastAsia=""/>
          <w:b w:val="0"/>
          <w:i/>
          <w:color w:val="000000"/>
          <w:sz w:val="24"/>
        </w:rPr>
        <w:t xml:space="preserve">En désordre.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Kђluu, kђluutuu: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pђ’man kal ga pelle. Mo ’ya֊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ջe kђluutuu! Mo laa nai ջe kђluu! Jeertђ ahe: ॣђ ki kђka. </w:t>
      </w:r>
      <w:r>
        <w:rPr>
          <w:rFonts w:ascii="" w:hAnsi="" w:eastAsia=""/>
          <w:b w:val="0"/>
          <w:i/>
          <w:color w:val="000000"/>
          <w:sz w:val="24"/>
        </w:rPr>
        <w:t xml:space="preserve">Désordre.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Kђlyu kђlyu: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Haihai, kђlyu. Mavakmђr zoora tђ wul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kђlyu kђlyu.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désordre.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Kђlyu, pђvuu: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Sђђ. Mo tђ mor ջђ la֊ ya, mo zoo tђ ge g֊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kђlyu (pђvuu) սђne?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Singérant.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328 </w:t>
      </w:r>
    </w:p>
    <w:p>
      <w:pPr>
        <w:sectPr>
          <w:pgSz w:w="8400" w:h="11900"/>
          <w:pgMar w:top="364" w:right="112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Kђlђջ kђlђջ: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 gwari. Fakpahpђђ pђ cok soo da֊ a </w:t>
      </w:r>
      <w:r>
        <w:rPr>
          <w:rFonts w:ascii="" w:hAnsi="" w:eastAsia=""/>
          <w:b w:val="0"/>
          <w:i w:val="0"/>
          <w:color w:val="000000"/>
          <w:sz w:val="24"/>
        </w:rPr>
        <w:t xml:space="preserve">gi֊ kђlђջ kђkђջ, jo֊ gwari gwari.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Rapidement, sans peine.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Kђlђr, bђlђr 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Zyi֊ dah wo suu ah ge lal kђlђr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(bђlђr). Me nђђ dah tђsyee sok ah ge lal kђlђr (bђlђr). Jeertђ ahe: </w:t>
      </w:r>
      <w:r>
        <w:rPr>
          <w:rFonts w:ascii="" w:hAnsi="" w:eastAsia=""/>
          <w:b w:val="0"/>
          <w:i w:val="0"/>
          <w:color w:val="000000"/>
          <w:sz w:val="24"/>
        </w:rPr>
        <w:t>Bi֊.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large.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Kђlђђ: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Hai, byah. Jo֊ fan zyak kal ne ko kђlђђ. Zwђ yim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a faa ջђ ne ko kђlђђ kђlђђ. Jeertђ ahe: Nja֊ nja֊.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Faire l’imbécile.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Kђlђђ, kђlam: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 laa ’nyah fanne. Mo սah nyi ma laa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kђlђђ (zah kђlam) ah me սao. Ka pђlli ya, a na fan laa zah kђlђђ </w:t>
      </w:r>
      <w:r>
        <w:rPr>
          <w:rFonts w:ascii="" w:hAnsi="" w:eastAsia=""/>
          <w:b w:val="0"/>
          <w:i w:val="0"/>
          <w:color w:val="000000"/>
          <w:sz w:val="24"/>
        </w:rPr>
        <w:t>(zah kђlam) nai tao.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Goutée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Kђm: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Bam mo ge tђ ne su֊ kђm սђ. Mabam lii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tђ kђm, za da֊ kalra tђ yeջ ջђђra.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Grande tombée.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Kђmorcomlilli: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Morcomlilli. Cok mai com moo dan ga g֊. </w:t>
      </w:r>
      <w:r>
        <w:rPr>
          <w:rFonts w:ascii="" w:hAnsi="" w:eastAsia=""/>
          <w:b w:val="0"/>
          <w:i/>
          <w:color w:val="000000"/>
          <w:sz w:val="24"/>
        </w:rPr>
        <w:t xml:space="preserve">Ouest, couchant, occident.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Kђmorcomzah’nanne: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 morcomzah’nanne. Cok mai com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zoo, wala pђђ gin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Levant.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Kђmorkђsђ֊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 morkђsђ֊. Mo uu sђ֊ pee nahnђn ջo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kђmorcomzah’nan ջe, ka mo soջ fahfal ջoo ջo nyi kђmorcomlilli,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jokђsah ջo a ne fah kђmorkђsђ֊, ka jokђlђbai ջo la֊ 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fahkђsђ֊. Za tai սii fa tђ nai rai da֊ ne: Nyah sђr nai da֊, wala laa </w:t>
      </w:r>
      <w:r>
        <w:rPr>
          <w:rFonts w:ascii="" w:hAnsi="" w:eastAsia=""/>
          <w:b w:val="0"/>
          <w:i w:val="0"/>
          <w:color w:val="000000"/>
          <w:sz w:val="24"/>
        </w:rPr>
        <w:t>sђr nai da֊.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Sud.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Kђmbal kђmbal, kђmbel kђmbel: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Pђcuuri, pђta֊ne,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pђtђtђђre. Kpuu ah pђ jol kђmbal kђmbal (kђmbel kђmbel). Dђջ ah </w:t>
      </w:r>
      <w:r>
        <w:rPr>
          <w:rFonts w:ascii="" w:hAnsi="" w:eastAsia=""/>
          <w:b w:val="0"/>
          <w:i w:val="0"/>
          <w:color w:val="000000"/>
          <w:sz w:val="24"/>
        </w:rPr>
        <w:t>jo֊ fan kђmbal kђmbal (kђmbel kђmbel).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Mou, tendre.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329 </w:t>
      </w:r>
    </w:p>
    <w:p>
      <w:pPr>
        <w:sectPr>
          <w:pgSz w:w="8400" w:h="11900"/>
          <w:pgMar w:top="364" w:right="38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Kђmgbaa, Kђmgbaa kђmgbaa: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kaa ’wa, bai kaa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tђ va֊no. Me nђnђm ne su֊ ya, me kyah kђmgbaa kђmgbaa.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kal a, ur kђmgbaa. Mo kyah fee kђmgbaa kђmgbaa bai yeջ </w:t>
      </w:r>
      <w:r>
        <w:rPr>
          <w:rFonts w:ascii="" w:hAnsi="" w:eastAsia=""/>
          <w:b w:val="0"/>
          <w:i w:val="0"/>
          <w:color w:val="000000"/>
          <w:sz w:val="24"/>
        </w:rPr>
        <w:t>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gener, se tortier.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Kђmgbahlle, kђballe: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Lagoo (largoo), kpah pђpђђ mai mo co֊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ka pђ’man o. Me ga dah syel kђmgbahl (kђbal) ջe mor cwakke.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Kђmbahl in tђ ջђr pђsahe. Kpah ջe da֊ ci֊ kђmgbahl ջe. Za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Kђmgbahl syel syee lwaa me ջe, tђgba faa: ॣђ pђpђђ gaջ lwaa me </w:t>
      </w:r>
      <w:r>
        <w:rPr>
          <w:rFonts w:ascii="" w:hAnsi="" w:eastAsia=""/>
          <w:b w:val="0"/>
          <w:i w:val="0"/>
          <w:color w:val="000000"/>
          <w:sz w:val="24"/>
        </w:rPr>
        <w:t>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Petite houe.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Kђmgba֊, kђmgba֊ kђmgba֊: ջmcd.f.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Sђnђk sђnђk,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kpa֊guu. Me gbђ wel wuu jol nyi me kђmgba֊, wala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hah me kђmgba֊ kђmgba֊. Me gbђ ko nah ջaaջe, jol wuu me ջo </w:t>
      </w:r>
      <w:r>
        <w:rPr>
          <w:rFonts w:ascii="" w:hAnsi="" w:eastAsia=""/>
          <w:b w:val="0"/>
          <w:i w:val="0"/>
          <w:color w:val="000000"/>
          <w:sz w:val="24"/>
        </w:rPr>
        <w:t>kђmgba֊ kђmgba֊.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Etre fatigué.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Kђmgba֊, kpђmgba֊: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Pђwahe. Me ruu sor ne wah jer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kђmgba֊ (kpђmba֊). ॣa֊ ne wah ah kђmgba֊ (kpђmgba֊) syee g֊ </w:t>
      </w:r>
      <w:r>
        <w:rPr>
          <w:rFonts w:ascii="" w:hAnsi="" w:eastAsia=""/>
          <w:b w:val="0"/>
          <w:i w:val="0"/>
          <w:color w:val="000000"/>
          <w:sz w:val="24"/>
        </w:rPr>
        <w:t>kalle.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Droit, tout droit.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Kђnaa, koraa: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ka kђnaa (koraa) ya ջe, za kaafuu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jo֊ra ki ne me tђ fahlii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Si ipotétique.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Kђnahe, koսahe: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Asyee. A ga geko kђnah tђ’nahko, so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ॣђ ah ka nai ya, me lђ֊ yeջ ah jo֊ ջe, kђnah jo֊ ya. Tђ jo֊ fan </w:t>
      </w:r>
      <w:r>
        <w:rPr>
          <w:rFonts w:ascii="" w:hAnsi="" w:eastAsia=""/>
          <w:b w:val="0"/>
          <w:i w:val="0"/>
          <w:color w:val="000000"/>
          <w:sz w:val="24"/>
        </w:rPr>
        <w:t>rwђђ rwђђ kђnah jo֊ kol ջo.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 cela, en principe.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Kђnda֊ne: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za mo gbђra ջђ yђk ah ջo, mo lђ֊ra a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mor ջђ syem ջђђ gin lalle. Za bai i֊ pђlli faara, ra ga ee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kђnda֊ ka tan ջђ syem ջђђ ne tan ren syi֊ ahe. ॣђ kђnda֊ sye ջђ </w:t>
      </w:r>
      <w:r>
        <w:rPr>
          <w:rFonts w:ascii="" w:hAnsi="" w:eastAsia=""/>
          <w:b w:val="0"/>
          <w:i w:val="0"/>
          <w:color w:val="000000"/>
          <w:sz w:val="24"/>
        </w:rPr>
        <w:t>ma lђlђ֊ yo. Dђջ ma jo֊ yeջ kђnda֊ սii ne pakђnda֊ne.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Divination.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Kђnda֊ne: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mai dђջ mo zyeջ kan mor yeջջe. Kђnda֊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pii fanne, սah tђnyeere. I ne kђnda֊ va֊no tao, lee ge sђ֊. </w:t>
      </w:r>
    </w:p>
    <w:p>
      <w:pPr>
        <w:autoSpaceDN w:val="0"/>
        <w:autoSpaceDE w:val="0"/>
        <w:widowControl/>
        <w:spacing w:line="266" w:lineRule="auto" w:before="4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330 </w:t>
      </w:r>
    </w:p>
    <w:p>
      <w:pPr>
        <w:sectPr>
          <w:pgSz w:w="8400" w:h="11900"/>
          <w:pgMar w:top="364" w:right="105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Zahban kђnda֊ camcam no ne yeջ ջђђra. Kђnda֊ zahe,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kђcwakle mor ga loo, kђnda֊ ջar vuuri a mor ջar vuuri, kђnda֊ </w:t>
      </w:r>
      <w:r>
        <w:rPr>
          <w:rFonts w:ascii="" w:hAnsi="" w:eastAsia=""/>
          <w:b w:val="0"/>
          <w:i w:val="0"/>
          <w:color w:val="000000"/>
          <w:sz w:val="24"/>
        </w:rPr>
        <w:t>zahjuu mor daa ջђlђm, lasaoru mor սah tђnyeere.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Baton, massue.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Kђnda֊, zah kђnda֊: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fan ma in zahe. Zah kђnda֊ salle,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kђnda֊ suu. Mo gbђ zah kђnda֊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 bout.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Kђ֊gai, kee֊gai: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Kђ֊gai jur keesyer ջo. Kђ֊gai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pђyakke. Kђ֊gai gban bareki, wala tal pђsahe. Kђ֊gai (kee֊gai) </w:t>
      </w:r>
      <w:r>
        <w:rPr>
          <w:rFonts w:ascii="" w:hAnsi="" w:eastAsia=""/>
          <w:b w:val="0"/>
          <w:i w:val="0"/>
          <w:color w:val="000000"/>
          <w:sz w:val="24"/>
        </w:rPr>
        <w:t>yea pђ cok mai bii mo g֊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Jonc.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Kђpeere, tђkpeere: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Zђђ. Kђpee jur njem ջo. Za kђpee (tђkpee) </w:t>
      </w:r>
      <w:r>
        <w:rPr>
          <w:rFonts w:ascii="" w:hAnsi="" w:eastAsia=""/>
          <w:b w:val="0"/>
          <w:i w:val="0"/>
          <w:color w:val="000000"/>
          <w:sz w:val="24"/>
        </w:rPr>
        <w:t xml:space="preserve">swђђra syi֊ ne kђpeere. Syi֊ hao kђpee jol ջe ջe. Zah kђpee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njem njem. Dђջ mo gaa kђpee ջe, mo ջaa ne valle ka mo gbel ka. </w:t>
      </w:r>
      <w:r>
        <w:rPr>
          <w:rFonts w:ascii="" w:hAnsi="" w:eastAsia=""/>
          <w:b w:val="0"/>
          <w:i/>
          <w:color w:val="000000"/>
          <w:sz w:val="24"/>
        </w:rPr>
        <w:t xml:space="preserve">Harpon avec crochets. </w:t>
      </w:r>
    </w:p>
    <w:p>
      <w:pPr>
        <w:autoSpaceDN w:val="0"/>
        <w:autoSpaceDE w:val="0"/>
        <w:widowControl/>
        <w:spacing w:line="245" w:lineRule="auto" w:before="74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Kђpelle: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fahpelle, fahkђpelle. </w:t>
      </w:r>
      <w:r>
        <w:rPr>
          <w:rFonts w:ascii="" w:hAnsi="" w:eastAsia=""/>
          <w:b w:val="0"/>
          <w:i/>
          <w:color w:val="000000"/>
          <w:sz w:val="24"/>
        </w:rPr>
        <w:t xml:space="preserve">Devant.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Kђpelle: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ॣaa, ջardai. Kђpel ka cok ka nai ya ba. Kђpel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ka tђ jo֊ yeջջe. Jeertђ ahe: Zђzђђko.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Avant, depuit.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Kђpelle: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kђpelle, tђ֊ mor fanne. Mo tђ֊ makђpel ջo pђsahe,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amma mai ka pђsah yao. Kђpel ah da֊ ru tђ ru faa սђne ya. Kђpel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da֊ ջђ ah yea pђgaջջe. Mo ջoo kђpel yerri ջo ge fahlle.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 commencement.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Kђpii fanne: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Kђpii fan ye dђջ mai moo ga tђ wom lal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faջalle, mo so byakra ka fan ki mo jo֊ra ka. Za kђpii gwii, kђpii </w:t>
      </w:r>
      <w:r>
        <w:rPr>
          <w:rFonts w:ascii="" w:hAnsi="" w:eastAsia=""/>
          <w:b w:val="0"/>
          <w:i w:val="0"/>
          <w:color w:val="000000"/>
          <w:sz w:val="24"/>
        </w:rPr>
        <w:t>dђђ. Yesu ye Pakђkpii sahe.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Berger.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սee fahfal nyi me kђr. Waa սee me ne syim kђr. </w:t>
      </w:r>
      <w:r>
        <w:rPr>
          <w:rFonts w:ascii="" w:hAnsi="" w:eastAsia=""/>
          <w:b w:val="0"/>
          <w:i/>
          <w:color w:val="000000"/>
          <w:sz w:val="24"/>
        </w:rPr>
        <w:t xml:space="preserve">Echos.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Kђraada֊: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lђ֊ zzk ye yea. wee kee ma ka֊ ne kђsyiiri, </w:t>
      </w:r>
      <w:r>
        <w:rPr>
          <w:rFonts w:ascii="" w:hAnsi="" w:eastAsia=""/>
          <w:b w:val="0"/>
          <w:i w:val="0"/>
          <w:color w:val="000000"/>
          <w:sz w:val="24"/>
        </w:rPr>
        <w:t xml:space="preserve">tecuumi, wala wee kpuu maswah ahe. Nђn kђraada֊ pђluu kal nђn </w:t>
      </w:r>
    </w:p>
    <w:p>
      <w:pPr>
        <w:autoSpaceDN w:val="0"/>
        <w:autoSpaceDE w:val="0"/>
        <w:widowControl/>
        <w:spacing w:line="266" w:lineRule="auto" w:before="47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331 </w:t>
      </w:r>
    </w:p>
    <w:p>
      <w:pPr>
        <w:sectPr>
          <w:pgSz w:w="8400" w:h="11900"/>
          <w:pgMar w:top="364" w:right="39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kee ջe. Zataa woora kahre, mbђro, ђђ, sor ma ne kee ne kђraada֊ </w:t>
      </w:r>
      <w:r>
        <w:rPr>
          <w:rFonts w:ascii="" w:hAnsi="" w:eastAsia=""/>
          <w:b w:val="0"/>
          <w:i w:val="0"/>
          <w:color w:val="000000"/>
          <w:sz w:val="24"/>
        </w:rPr>
        <w:t>ջa֊ ga cok ki ne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Panier en bois moins fin que "colle'' pour transporter les épis du mil, </w:t>
      </w:r>
      <w:r>
        <w:rPr>
          <w:rFonts w:ascii="" w:hAnsi="" w:eastAsia=""/>
          <w:b w:val="0"/>
          <w:i/>
          <w:color w:val="000000"/>
          <w:sz w:val="24"/>
        </w:rPr>
        <w:t xml:space="preserve">maïs, haricot et arachide en coque. </w:t>
      </w:r>
    </w:p>
    <w:p>
      <w:pPr>
        <w:autoSpaceDN w:val="0"/>
        <w:autoSpaceDE w:val="0"/>
        <w:widowControl/>
        <w:spacing w:line="245" w:lineRule="auto" w:before="76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Kђraa, kђraa kђraa: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Pђnyi֊. </w:t>
      </w:r>
      <w:r>
        <w:rPr>
          <w:rFonts w:ascii="" w:hAnsi="" w:eastAsia=""/>
          <w:b w:val="0"/>
          <w:i/>
          <w:color w:val="000000"/>
          <w:sz w:val="24"/>
        </w:rPr>
        <w:t xml:space="preserve">Mince.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Kђraջջe: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 rђk fan mala֊ne, ֊wђђ a co֊ra ne zyimmi, a </w:t>
      </w:r>
      <w:r>
        <w:rPr>
          <w:rFonts w:ascii="" w:hAnsi="" w:eastAsia=""/>
          <w:b w:val="0"/>
          <w:i w:val="0"/>
          <w:color w:val="000000"/>
          <w:sz w:val="24"/>
        </w:rPr>
        <w:t>ba֊ra ga sahe.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Porte monaie traditionnelle.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Kђraջջe (pђսђk):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 bii ah pђսђk kђraջ. Juu gya֊ kal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sђ֊ kђraջ. Za tђ gwa rai սђђra ki ջo kђraջջe. Me yea gwђђ </w:t>
      </w:r>
      <w:r>
        <w:rPr>
          <w:rFonts w:ascii="" w:hAnsi="" w:eastAsia=""/>
          <w:b w:val="0"/>
          <w:i w:val="0"/>
          <w:color w:val="000000"/>
          <w:sz w:val="24"/>
        </w:rPr>
        <w:t>maսђk tђkђraջ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Lointain, longtemps.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Kђrahmo: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ka pђfuu pђlli ya. Fan mai mo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makђrahmgbђ, wala masyiibamme. Gudel ah pђ kђrahmo. </w:t>
      </w:r>
      <w:r>
        <w:rPr>
          <w:rFonts w:ascii="" w:hAnsi="" w:eastAsia=""/>
          <w:b w:val="0"/>
          <w:i/>
          <w:color w:val="000000"/>
          <w:sz w:val="24"/>
        </w:rPr>
        <w:t xml:space="preserve">Pourpre, violette, bleu.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Kђrahmo mor lakre: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ka pђfuu pђlli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Zyim mai mo foo ջo ka pђlli pђ masђlai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Bleu.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Kђrakdђwee, kђrakjwee: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Dђwee, tђkuսum. Faջeare, za ka ren </w:t>
      </w:r>
      <w:r>
        <w:rPr>
          <w:rFonts w:ascii="" w:hAnsi="" w:eastAsia=""/>
          <w:b w:val="0"/>
          <w:i w:val="0"/>
          <w:color w:val="000000"/>
          <w:sz w:val="24"/>
        </w:rPr>
        <w:t xml:space="preserve">a, jur ta֊, wala pii ջo. A yea kah ջyak ya֊ sђ. Min ’yah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kђrakdђwee, wala kђrakjwee pђlli. Za ki սiira ne tђkuսum mor </w:t>
      </w:r>
      <w:r>
        <w:rPr>
          <w:rFonts w:ascii="" w:hAnsi="" w:eastAsia=""/>
          <w:b w:val="0"/>
          <w:i w:val="0"/>
          <w:color w:val="000000"/>
          <w:sz w:val="24"/>
        </w:rPr>
        <w:t>tђkuսum gbah dђwee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Margouillat.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Kђrakdwee, tђkuսum: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(kuu) yo. A dђdђђni, a ne waa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waa bђlee (beremme). Zanki սiira ne kђrakdwee mor a gbah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dђwee pђlli. 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Arbuste.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Kђrakke, kђrakki: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Gbanni, dahki, suuki. Sal kђrak ջal nyi gbђ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sђ֊ hao jolle. Sђђ kpuu kђrak ki. ॣђ faa ah kђrakki ջo. Wee </w:t>
      </w:r>
      <w:r>
        <w:rPr>
          <w:rFonts w:ascii="" w:hAnsi="" w:eastAsia=""/>
          <w:b w:val="0"/>
          <w:i w:val="0"/>
          <w:color w:val="000000"/>
          <w:sz w:val="24"/>
        </w:rPr>
        <w:t>tђջra ge wo ki kђrakra ki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Entrelacer, attraper. </w:t>
      </w:r>
    </w:p>
    <w:p>
      <w:pPr>
        <w:autoSpaceDN w:val="0"/>
        <w:autoSpaceDE w:val="0"/>
        <w:widowControl/>
        <w:spacing w:line="266" w:lineRule="auto" w:before="5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332 </w:t>
      </w:r>
    </w:p>
    <w:p>
      <w:pPr>
        <w:sectPr>
          <w:pgSz w:w="8400" w:h="11900"/>
          <w:pgMar w:top="364" w:right="114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Kђram: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Piuru, fђrao. Me kwoko nye kђram սђ, a kђkao kal </w:t>
      </w:r>
      <w:r>
        <w:rPr>
          <w:rFonts w:ascii="" w:hAnsi="" w:eastAsia=""/>
          <w:b w:val="0"/>
          <w:i w:val="0"/>
          <w:color w:val="000000"/>
          <w:sz w:val="24"/>
        </w:rPr>
        <w:t>ջe faսa.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Apercevoir.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Kђramme, kramme: ս. </w:t>
      </w:r>
      <w:r>
        <w:rPr>
          <w:rFonts w:ascii="" w:hAnsi="" w:eastAsia=""/>
          <w:b w:val="0"/>
          <w:i w:val="0"/>
          <w:color w:val="000000"/>
          <w:sz w:val="24"/>
        </w:rPr>
        <w:t>Faջal (</w:t>
      </w:r>
      <w:r>
        <w:rPr>
          <w:rFonts w:ascii="" w:hAnsi="" w:eastAsia=""/>
          <w:b/>
          <w:i w:val="0"/>
          <w:color w:val="000000"/>
          <w:sz w:val="24"/>
        </w:rPr>
        <w:t>N</w:t>
      </w:r>
      <w:r>
        <w:rPr>
          <w:rFonts w:ascii="" w:hAnsi="" w:eastAsia=""/>
          <w:b w:val="0"/>
          <w:i w:val="0"/>
          <w:color w:val="000000"/>
          <w:sz w:val="24"/>
        </w:rPr>
        <w:t xml:space="preserve">ђђ) cokki. Kђram jur ջђvao ջo.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ॣal kђram ma fahfal vaa, wala loջki ջo. Kђram no camcam gwa: </w:t>
      </w:r>
      <w:r>
        <w:rPr>
          <w:rFonts w:ascii="" w:hAnsi="" w:eastAsia=""/>
          <w:b/>
          <w:i w:val="0"/>
          <w:color w:val="000000"/>
          <w:sz w:val="24"/>
        </w:rPr>
        <w:t xml:space="preserve">1. Kђram kaswoփi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a սuu pђlli, bo֊ ah pђ’manne. </w:t>
      </w:r>
      <w:r>
        <w:rPr>
          <w:rFonts w:ascii="" w:hAnsi="" w:eastAsia=""/>
          <w:b/>
          <w:i w:val="0"/>
          <w:color w:val="000000"/>
          <w:sz w:val="24"/>
        </w:rPr>
        <w:t xml:space="preserve">2. Kђram dahe,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pђ ֊gaջ mabirimmi, wala syee suuki ne fuu. Kђram syee karlaջ </w:t>
      </w:r>
      <w:r>
        <w:rPr>
          <w:rFonts w:ascii="" w:hAnsi="" w:eastAsia=""/>
          <w:b w:val="0"/>
          <w:i w:val="0"/>
          <w:color w:val="000000"/>
          <w:sz w:val="24"/>
        </w:rPr>
        <w:t xml:space="preserve">karlaջ, wala karջak karջak. We mo bya֊ ge lal ne ջal ջe, za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bya֊ ne ջal kђramme (kramme), wala tђ kђram (kram) ջo </w:t>
      </w:r>
      <w:r>
        <w:rPr>
          <w:rFonts w:ascii="" w:hAnsi="" w:eastAsia=""/>
          <w:b w:val="0"/>
          <w:i/>
          <w:color w:val="000000"/>
          <w:sz w:val="24"/>
        </w:rPr>
        <w:t xml:space="preserve">Bubale, damalusque.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Kђrao: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tђram, ջtv yo. </w:t>
      </w:r>
      <w:r>
        <w:rPr>
          <w:rFonts w:ascii="" w:hAnsi="" w:eastAsia=""/>
          <w:b w:val="0"/>
          <w:i/>
          <w:color w:val="000000"/>
          <w:sz w:val="24"/>
        </w:rPr>
        <w:t xml:space="preserve">Rapidement.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Kђrջђջ, kђrbeջ: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Tђսe’, belbelle. Me nyi tђker nyi ne ֊hђђ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cyo zwђ kђrջђջ (kђrbeջ) ջoo ge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Tout, rapidement.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Kђriջ: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Tђսe’, lii. Me maa faa ge g֊ kђriջ. Ge gwari ya,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g֊ kђriջ.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Tout.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Kђrikki: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Swah rii cok ջo sђ֊ kђrikki. </w:t>
      </w:r>
      <w:r>
        <w:rPr>
          <w:rFonts w:ascii="" w:hAnsi="" w:eastAsia=""/>
          <w:b w:val="0"/>
          <w:i/>
          <w:color w:val="000000"/>
          <w:sz w:val="24"/>
        </w:rPr>
        <w:t xml:space="preserve">Complètement, entièrement.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Kђrim: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ॣђ ah jo֊ ջo ne lii ah kђrim. ॣђ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 kђrim mo laa ya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Eclatant, partout.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Kђrkak, kђr֊gak, katђrak: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Pђyakke. Me lwaa wul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yak ջo kђrkak. Yerri mo ii ne ’nahm ջe, a yea kђrkak (kђr֊gak, </w:t>
      </w:r>
      <w:r>
        <w:rPr>
          <w:rFonts w:ascii="" w:hAnsi="" w:eastAsia=""/>
          <w:b w:val="0"/>
          <w:i w:val="0"/>
          <w:color w:val="000000"/>
          <w:sz w:val="24"/>
        </w:rPr>
        <w:t>katђrak).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Raide.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Kђrkђr: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Haihai, ne swahe. Ge dai ջo ne ջђ kђrkђr no. </w:t>
      </w:r>
      <w:r>
        <w:rPr>
          <w:rFonts w:ascii="" w:hAnsi="" w:eastAsia=""/>
          <w:b w:val="0"/>
          <w:i w:val="0"/>
          <w:color w:val="000000"/>
          <w:sz w:val="24"/>
        </w:rPr>
        <w:t xml:space="preserve">Kwak ջђ ge lwaa me ne ko kђrkђr. Dђђ ah jo֊ fan kђrkђr ka սђђ </w:t>
      </w:r>
      <w:r>
        <w:rPr>
          <w:rFonts w:ascii="" w:hAnsi="" w:eastAsia=""/>
          <w:b w:val="0"/>
          <w:i w:val="0"/>
          <w:color w:val="000000"/>
          <w:sz w:val="24"/>
        </w:rPr>
        <w:t>salle. Mo tђ jo֊ fan ah kђrkђr.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Avec force, en désordre. </w:t>
      </w:r>
    </w:p>
    <w:p>
      <w:pPr>
        <w:autoSpaceDN w:val="0"/>
        <w:autoSpaceDE w:val="0"/>
        <w:widowControl/>
        <w:spacing w:line="266" w:lineRule="auto" w:before="8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333 </w:t>
      </w:r>
    </w:p>
    <w:p>
      <w:pPr>
        <w:sectPr>
          <w:pgSz w:w="8400" w:h="11900"/>
          <w:pgMar w:top="364" w:right="43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Kђrkђrri: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gђջ, cyo. Su֊wii baa ջo ya֊ kђrkђr,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gak dan a. Dђջ mo pђpђђ pђlli ջe, a baa cel ah ne fakpahpђђ </w:t>
      </w:r>
      <w:r>
        <w:rPr>
          <w:rFonts w:ascii="" w:hAnsi="" w:eastAsia=""/>
          <w:b w:val="0"/>
          <w:i w:val="0"/>
          <w:color w:val="000000"/>
          <w:sz w:val="24"/>
        </w:rPr>
        <w:t>kђrkђrri.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Plein, rempli.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Kђrna kђrna: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cok dђђtaa. Dђջ ah rii ne ջђ kђrna kђrna.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so kyah pђ cok dђђtaa kђrna kђrna.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 rond.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Kђrri, kiini: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Soջջe, zyeջ mor fanne. Masђ֊ kђr we ջo me no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va֊no. Wee ah wuk da֊ ya, kђr ջo no va֊no. Me kђr kpuu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 ջe pђlli. Mo ka tђ pђpђђ pђsah ya mo kђr, wala ki faa mor </w:t>
      </w:r>
      <w:r>
        <w:rPr>
          <w:rFonts w:ascii="" w:hAnsi="" w:eastAsia=""/>
          <w:b w:val="0"/>
          <w:i w:val="0"/>
          <w:color w:val="000000"/>
          <w:sz w:val="24"/>
        </w:rPr>
        <w:t>sor ’wa ’wa.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Laisser, abandonner.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Kђrsyi֊, raahsyi֊: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syi֊, gban syi֊. Za gwa tђ kђrra </w:t>
      </w:r>
      <w:r>
        <w:rPr>
          <w:rFonts w:ascii="" w:hAnsi="" w:eastAsia=""/>
          <w:b w:val="0"/>
          <w:i w:val="0"/>
          <w:color w:val="000000"/>
          <w:sz w:val="24"/>
        </w:rPr>
        <w:t xml:space="preserve">(raahra) syi֊. Me tђ kђr syi֊ ya. We kђr jin ge zah gee ne ko. Kђr </w:t>
      </w:r>
      <w:r>
        <w:rPr>
          <w:rFonts w:ascii="" w:hAnsi="" w:eastAsia=""/>
          <w:b w:val="0"/>
          <w:i w:val="0"/>
          <w:color w:val="000000"/>
          <w:sz w:val="24"/>
        </w:rPr>
        <w:t>syi֊, ne kђr jin da֊ fan tђ va֊no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Pécher, attrapper les poissons.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Kђrzђђ: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maa zђђ. Za ee (hee) zah kpuu maa zђђ g֊. “Za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kwo dђwor pђ kђrzђђ ya”.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Bois de  lance.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Kђrђmbuura, kђrahmbuura: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Sђlђђtaimbђm. Nђђ. Jur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kђrakjwee ջo, amma ka pђ’man na ko ya. Suu kђrahmbuura, wala </w:t>
      </w:r>
      <w:r>
        <w:rPr>
          <w:rFonts w:ascii="" w:hAnsi="" w:eastAsia=""/>
          <w:b w:val="0"/>
          <w:i w:val="0"/>
          <w:color w:val="000000"/>
          <w:sz w:val="24"/>
        </w:rPr>
        <w:t>sђlђђtaimbum pђsyee, pђnyi֊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Margouillat lisse.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Kђrђ֊gђ֊: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Kђver malii ah yo. Za ka ջa֊ kђrђ֊gђ֊ kyah ne </w:t>
      </w:r>
      <w:r>
        <w:rPr>
          <w:rFonts w:ascii="" w:hAnsi="" w:eastAsia=""/>
          <w:b w:val="0"/>
          <w:i w:val="0"/>
          <w:color w:val="000000"/>
          <w:sz w:val="24"/>
        </w:rPr>
        <w:t>kyah ya, a pђ’manne, a yea pђ cok tђ va֊no.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Grande natte pour sécher les légumes, mil, et autres.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Kђrђra֊, karђra֊, kђrђђ: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ջyakջyak, ջtv yo. </w:t>
      </w:r>
      <w:r>
        <w:rPr>
          <w:rFonts w:ascii="" w:hAnsi="" w:eastAsia=""/>
          <w:b w:val="0"/>
          <w:i/>
          <w:color w:val="000000"/>
          <w:sz w:val="24"/>
        </w:rPr>
        <w:t xml:space="preserve">Très haut, très grand.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Kђrђђ, kђra֊: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kђrђra֊, karђra֊, ջyakջyakke. </w:t>
      </w:r>
      <w:r>
        <w:rPr>
          <w:rFonts w:ascii="" w:hAnsi="" w:eastAsia=""/>
          <w:b w:val="0"/>
          <w:i/>
          <w:color w:val="000000"/>
          <w:sz w:val="24"/>
        </w:rPr>
        <w:t xml:space="preserve">Haut, grand.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Kђsahe: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Dђfuu da֊ ne jol gwa gwa: Jokђsahe, jokђlђջai. 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jokђsah ջo, ka ne jokђlђջai ջo ya. Lii dђfuu da֊ jo֊ yeջ, wala pee </w:t>
      </w:r>
    </w:p>
    <w:p>
      <w:pPr>
        <w:autoSpaceDN w:val="0"/>
        <w:autoSpaceDE w:val="0"/>
        <w:widowControl/>
        <w:spacing w:line="266" w:lineRule="auto" w:before="46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334 </w:t>
      </w:r>
    </w:p>
    <w:p>
      <w:pPr>
        <w:sectPr>
          <w:pgSz w:w="8400" w:h="11900"/>
          <w:pgMar w:top="364" w:right="114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jokђsahe. Za ki la֊ peera jokђlђջai pђlli kal jokђsah ջe, za diira ne </w:t>
      </w:r>
      <w:r>
        <w:rPr>
          <w:rFonts w:ascii="" w:hAnsi="" w:eastAsia=""/>
          <w:b w:val="0"/>
          <w:i w:val="0"/>
          <w:color w:val="000000"/>
          <w:sz w:val="24"/>
        </w:rPr>
        <w:t>lђջai.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Droite. </w:t>
      </w:r>
    </w:p>
    <w:p>
      <w:pPr>
        <w:autoSpaceDN w:val="0"/>
        <w:autoSpaceDE w:val="0"/>
        <w:widowControl/>
        <w:spacing w:line="245" w:lineRule="auto" w:before="76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Kђsaksulli: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Sul mai mo soo ջo soo. </w:t>
      </w:r>
      <w:r>
        <w:rPr>
          <w:rFonts w:ascii="" w:hAnsi="" w:eastAsia=""/>
          <w:b w:val="0"/>
          <w:i/>
          <w:color w:val="000000"/>
          <w:sz w:val="24"/>
        </w:rPr>
        <w:t xml:space="preserve">Termites pouries.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Kђsђ֊gђ֊: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ջoo yerri, wala saa fan wo suu, fan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gbђko ya ջe, dђջ faa: A wo suu ah kђsђ֊gђ֊.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Ample, large.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Kђswaa, kaswaa: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Cwaa, wala սii ջeջ tђ dђջ ki. Ya֊ ah lee gur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 ka, kђswaa! Za faa kђswaa tђ dђջ mai mo ka kan lђ֊ zan ne ջђ </w:t>
      </w:r>
      <w:r>
        <w:rPr>
          <w:rFonts w:ascii="" w:hAnsi="" w:eastAsia=""/>
          <w:b w:val="0"/>
          <w:i w:val="0"/>
          <w:color w:val="000000"/>
          <w:sz w:val="24"/>
        </w:rPr>
        <w:t>ah ya, wala mo ’yah zana.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Souhait de malheur sur qqn.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Kђswah, welalle, wefalalle: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Mђђvikki, wefala֊ne, wefa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lahsyeere. Kђswah a pђђ pђ cok wul zahluuri. Faa yiigbo֊ yo, za </w:t>
      </w:r>
      <w:r>
        <w:rPr>
          <w:rFonts w:ascii="" w:hAnsi="" w:eastAsia=""/>
          <w:b w:val="0"/>
          <w:i w:val="0"/>
          <w:color w:val="000000"/>
          <w:sz w:val="24"/>
        </w:rPr>
        <w:t>սђђ lђ֊ ne ul ah kђђ ֊wђђre, ne gahnyah ne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masque initiatique mundang.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Kђsyeere (nђ):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swђ ne fal boo nђn fahsђ֊ ջe, dђջ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Swђ ջo nђ kђsyee (kђsyeere). Dђջ mo swђ  ji֊ dahջђr sђ֊ ջe, dђջ </w:t>
      </w:r>
      <w:r>
        <w:rPr>
          <w:rFonts w:ascii="" w:hAnsi="" w:eastAsia=""/>
          <w:b w:val="0"/>
          <w:i w:val="0"/>
          <w:color w:val="000000"/>
          <w:sz w:val="24"/>
        </w:rPr>
        <w:t>faa: Buu (fuu) ne dahջђrri.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Coucher sur le dos.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Kђsyicok maջol tђcerre: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Kђsyicok maսђk lii ahe, mai dђջ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 ջol g֊ to, za ka ga g֊ hai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Lieu oû vivent les lions.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Kђsyicokki: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maսђkki. Cok mai ya֊ mo ka g֊ gwari ya. </w:t>
      </w:r>
      <w:r>
        <w:rPr>
          <w:rFonts w:ascii="" w:hAnsi="" w:eastAsia=""/>
          <w:b w:val="0"/>
          <w:i/>
          <w:color w:val="000000"/>
          <w:sz w:val="24"/>
        </w:rPr>
        <w:t xml:space="preserve">Desert.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Kђsyii voo (boo):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Kђsyii mai ֊wђђ mo maara voo (boo).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mai moo gai suu ah pђlli la֊, za սii ne makђsyii voo (boo) </w:t>
      </w:r>
      <w:r>
        <w:rPr>
          <w:rFonts w:ascii="" w:hAnsi="" w:eastAsia=""/>
          <w:b w:val="0"/>
          <w:i w:val="0"/>
          <w:color w:val="000000"/>
          <w:sz w:val="24"/>
        </w:rPr>
        <w:t>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Morceau de paille porté au nez, femme libérale.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Kђsyiiri, kђsyiibii: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Kђsyii (kђsyiibii) a dan pee pђlli,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fah lal a. Kђsyii jur kee ջo, a pђnyi֊, a pђ nahm kal kee ջe.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Kђsyii (kђsyiibii) a mor ka֊ yђkki, korre (kwђђre) zahfahe, </w:t>
      </w:r>
    </w:p>
    <w:p>
      <w:pPr>
        <w:autoSpaceDN w:val="0"/>
        <w:autoSpaceDE w:val="0"/>
        <w:widowControl/>
        <w:spacing w:line="266" w:lineRule="auto" w:before="47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335 </w:t>
      </w:r>
    </w:p>
    <w:p>
      <w:pPr>
        <w:sectPr>
          <w:pgSz w:w="8400" w:h="11900"/>
          <w:pgMar w:top="364" w:right="39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kasarya (kђsaryel), kor ma cii zah ya֊ go֊e. Kђsyii (kђsyiibii)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kђka pђlli zђzђђ na mataa yao 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Paille rigide et resistante, roseau.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Kђsyiisu֊ni, kђsyilsu֊ni: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Su֊ malii. Su֊ mai zah dђfuu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 da֊ ջe. Gwђђ ge dai me ne kђsyiisu֊ (kђsyilsu֊ni).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Minuit.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Kђsyilli: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Gaigai, ga֊ga֊. Me ge kђsyil bii. Me ee kђsyil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ja֊ja֊ me kaa g֊. Bii rya֊ kyo ջoo ջo kђsyilli. Jeertђ ahe: Kahe, </w:t>
      </w:r>
      <w:r>
        <w:rPr>
          <w:rFonts w:ascii="" w:hAnsi="" w:eastAsia=""/>
          <w:b w:val="0"/>
          <w:i w:val="0"/>
          <w:color w:val="000000"/>
          <w:sz w:val="24"/>
        </w:rPr>
        <w:t>ne kahe, gbyakke.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Centre, central, entre, milieu, au milieu de, parmi.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Kђsyilya֊: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Tђgђђ ya֊, pђzyil ya֊. Dђջ mo ge kђsyilya֊ ջe,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gaջra dђջ pђlli. Dђջ gak faa me ge kђsyil kpuu no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 quartier, dans les rues.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Kђsyitђtђlli, kђsyiltђtђlli: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tђtђl ma sђ֊, cok ջa֊ faswaare,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tђtђl ma tђ ja֊ja֊. Com tђ cwah kђsyi (kђsyiltђtђl) nyi me.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ge kђsyitђtђl ja֊ja֊. Com dai ջo kђsyitђtђl ja֊ja֊, a lђђ pђlli. </w:t>
      </w:r>
      <w:r>
        <w:rPr>
          <w:rFonts w:ascii="" w:hAnsi="" w:eastAsia=""/>
          <w:b w:val="0"/>
          <w:i/>
          <w:color w:val="000000"/>
          <w:sz w:val="24"/>
        </w:rPr>
        <w:t xml:space="preserve">Milieu de la tête, midi.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Kђtak kђtak: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syee kђtak kђtak tђgbana mo gaջ ջo </w:t>
      </w:r>
      <w:r>
        <w:rPr>
          <w:rFonts w:ascii="" w:hAnsi="" w:eastAsia=""/>
          <w:b w:val="0"/>
          <w:i w:val="0"/>
          <w:color w:val="000000"/>
          <w:sz w:val="24"/>
        </w:rPr>
        <w:t>սђne?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 petit pas.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Kђta֊ kђta֊, kђti֊ kђti֊: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swahe. Za ur gbђra ko kђta֊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kђta֊ (kђti֊ kђti֊) ka ga in ջoo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 saisire, saisir avec force.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Kђvah tђtђlli:</w:t>
      </w:r>
      <w:r>
        <w:rPr>
          <w:rFonts w:ascii="" w:hAnsi="" w:eastAsia=""/>
          <w:b w:val="0"/>
          <w:i w:val="0"/>
          <w:color w:val="000000"/>
          <w:sz w:val="24"/>
        </w:rPr>
        <w:t xml:space="preserve"> Yim tђtђlli, la֊ tђtђlli. Dђջ mo laa ջђ maջe’ ah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kђvah tђtђlli. Mo kђvah tђtђl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Sécouer la tête.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Kђverre: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Mattaarփi. ઞwђђ yakra goo naa, luuri ne tђwaa taa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kђverre. Za ka֊ kђver ne kђsyiibii, syenne, a cyahrփi (tahrփi);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ջa֊ ge ջo sђ֊ nje ka zyak mo lwaa woo fan ջђr ah kal ne ka. </w:t>
      </w:r>
      <w:r>
        <w:rPr>
          <w:rFonts w:ascii="" w:hAnsi="" w:eastAsia=""/>
          <w:b w:val="0"/>
          <w:i w:val="0"/>
          <w:color w:val="000000"/>
          <w:sz w:val="24"/>
        </w:rPr>
        <w:t>Ka pђ’man na kђr֊gђ֊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Natte pour sécher les légumes, mil  et  autres.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Kђvђlli, kelyakke: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gban syi֊. Zah kђvђl (kelyak) raa ջo raa,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ne cwahl va֊no. Zah ah ne cwahl ah da֊ a njam njam (njeen </w:t>
      </w:r>
    </w:p>
    <w:p>
      <w:pPr>
        <w:autoSpaceDN w:val="0"/>
        <w:autoSpaceDE w:val="0"/>
        <w:widowControl/>
        <w:spacing w:line="266" w:lineRule="auto" w:before="18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336 </w:t>
      </w:r>
    </w:p>
    <w:p>
      <w:pPr>
        <w:sectPr>
          <w:pgSz w:w="8400" w:h="11900"/>
          <w:pgMar w:top="364" w:right="110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njeen). Zahban kђvђl camcam pђlli. Me ga ջaa kђvђl (kelyak) zah </w:t>
      </w:r>
      <w:r>
        <w:rPr>
          <w:rFonts w:ascii="" w:hAnsi="" w:eastAsia=""/>
          <w:b w:val="0"/>
          <w:i w:val="0"/>
          <w:color w:val="000000"/>
          <w:sz w:val="24"/>
        </w:rPr>
        <w:t>bii.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Hameçon, agrafe.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Kђyaջ, kђyaջ kђyaջ: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Biսbiս, tђսe’ tђսe’. Dah fan ne ջalle.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’ya֊ ջal ka a dah mo kђyaջ kђyaջ. Mawin dah ֊hђђ ne ջal </w:t>
      </w:r>
      <w:r>
        <w:rPr>
          <w:rFonts w:ascii="" w:hAnsi="" w:eastAsia=""/>
          <w:b w:val="0"/>
          <w:i w:val="0"/>
          <w:color w:val="000000"/>
          <w:sz w:val="24"/>
        </w:rPr>
        <w:t>kђyaջ.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Ecrasé.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Kђya֊ kђya֊, ka֊ ka֊: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swahe. Madђђ սђђ sal սuu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kђya֊ kђya֊ (ka֊ ka֊) ga ֊haano.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 galop.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Kђzuu: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izuu, ђzuu, ezuu, ջtv yo. </w:t>
      </w:r>
      <w:r>
        <w:rPr>
          <w:rFonts w:ascii="" w:hAnsi="" w:eastAsia=""/>
          <w:b w:val="0"/>
          <w:i/>
          <w:color w:val="000000"/>
          <w:sz w:val="24"/>
        </w:rPr>
        <w:t xml:space="preserve">Beau-frère, belle-soeur...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Kђzђђballe: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A yea pђ cok bii ta, a pђluu kal kђzђђ ջe, 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nyee so֊ zah ah ma cuuri, a pђlo֊ fenfen. Kђzђђbal ka ne yeջ pђlli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 aquatique.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Kђzђђre: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A yea pђ cok mai bii mo g֊, tђ bya֊ ah jur sorre </w:t>
      </w:r>
      <w:r>
        <w:rPr>
          <w:rFonts w:ascii="" w:hAnsi="" w:eastAsia=""/>
          <w:b w:val="0"/>
          <w:i w:val="0"/>
          <w:color w:val="000000"/>
          <w:sz w:val="24"/>
        </w:rPr>
        <w:t xml:space="preserve">(swђђre), za ka֊ korre, zahfahe, jalle (tђjilli) da֊ ne kђzђђre. </w:t>
      </w:r>
      <w:r>
        <w:rPr>
          <w:rFonts w:ascii="" w:hAnsi="" w:eastAsia=""/>
          <w:b w:val="0"/>
          <w:i/>
          <w:color w:val="000000"/>
          <w:sz w:val="24"/>
        </w:rPr>
        <w:t xml:space="preserve">Paille souple et résistante.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Bam mo ka tђ tan zђђ zђђ ne zal a ջe, za faa kђђ gbђ ջo,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a yakni. Ko֊ gak wђ syii moo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Sècheresse, famine.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Kђђ welle: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ջђ. We tђ yeyee, mo kђђ ko ka mo yea ko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yee. ॣђ faa ջea kђђ dђջ ջa֊ kpahe.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Berner, consoler.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Kђђfyahreoreo, tђkwakke: ս. </w:t>
      </w:r>
      <w:r>
        <w:rPr>
          <w:rFonts w:ascii="" w:hAnsi="" w:eastAsia=""/>
          <w:b w:val="0"/>
          <w:i w:val="0"/>
          <w:color w:val="000000"/>
          <w:sz w:val="24"/>
        </w:rPr>
        <w:t>Mo ee fyahreoreo, ջtv yo.</w:t>
      </w:r>
      <w:r>
        <w:rPr>
          <w:rFonts w:ascii="" w:hAnsi="" w:eastAsia=""/>
          <w:b w:val="0"/>
          <w:i/>
          <w:color w:val="000000"/>
          <w:sz w:val="24"/>
        </w:rPr>
        <w:t xml:space="preserve">Épervier.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Kђђkuu kђђkuu: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Dђջ mai jo֊ yeջ ֊haa tђyim սuu </w:t>
      </w:r>
      <w:r>
        <w:rPr>
          <w:rFonts w:ascii="" w:hAnsi="" w:eastAsia=""/>
          <w:b w:val="0"/>
          <w:i w:val="0"/>
          <w:color w:val="000000"/>
          <w:sz w:val="24"/>
        </w:rPr>
        <w:t xml:space="preserve">wo suu ah kђђkuu kђђkuu. Ira ne bђrђђ syim սuu kђђkuu kђђkuu. </w:t>
      </w:r>
      <w:r>
        <w:rPr>
          <w:rFonts w:ascii="" w:hAnsi="" w:eastAsia=""/>
          <w:b w:val="0"/>
          <w:i/>
          <w:color w:val="000000"/>
          <w:sz w:val="24"/>
        </w:rPr>
        <w:t xml:space="preserve">Baigné dans le sang. </w:t>
      </w:r>
    </w:p>
    <w:p>
      <w:pPr>
        <w:autoSpaceDN w:val="0"/>
        <w:autoSpaceDE w:val="0"/>
        <w:widowControl/>
        <w:spacing w:line="266" w:lineRule="auto" w:before="10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337 </w:t>
      </w:r>
    </w:p>
    <w:p>
      <w:pPr>
        <w:sectPr>
          <w:pgSz w:w="8400" w:h="11900"/>
          <w:pgMar w:top="364" w:right="39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Kahni, bea ge lalle. Kђђ bii, kђђ yimmi. Mo kђђ bii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 ka mo wuu pђsahe. Mawin tђ kђђ yim ga pђ cii maki. Za faa: </w:t>
      </w:r>
      <w:r>
        <w:rPr>
          <w:rFonts w:ascii="" w:hAnsi="" w:eastAsia=""/>
          <w:b w:val="0"/>
          <w:i w:val="0"/>
          <w:color w:val="000000"/>
          <w:sz w:val="24"/>
        </w:rPr>
        <w:t>Kah ta. Mo kah bii ga lalle.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Puiser, évacuer.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Kђђni, kђђre, սokki: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Inni. Me uu ջo zahfah me tђ kђђre (kђђni, </w:t>
      </w:r>
      <w:r>
        <w:rPr>
          <w:rFonts w:ascii="" w:hAnsi="" w:eastAsia=""/>
          <w:b w:val="0"/>
          <w:i w:val="0"/>
          <w:color w:val="000000"/>
          <w:sz w:val="24"/>
        </w:rPr>
        <w:t xml:space="preserve">սokki, inni). Gwђђ tђ kђђ zahfah lalle. Kђђ (սok, in) jol ge wo ki. </w:t>
      </w:r>
      <w:r>
        <w:rPr>
          <w:rFonts w:ascii="" w:hAnsi="" w:eastAsia=""/>
          <w:b w:val="0"/>
          <w:i w:val="0"/>
          <w:color w:val="000000"/>
          <w:sz w:val="24"/>
        </w:rPr>
        <w:t>kђђ zahbii.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Taper, frapper.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 zyak dђջջi, faa ջђ nyi fan nyi dђջ ki. Mo laa kђђ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ka. ॣђ faa ah da֊ kђђr o. Mo սuu ջђ kђђre. Me ga nyi nyi ko </w:t>
      </w:r>
      <w:r>
        <w:rPr>
          <w:rFonts w:ascii="" w:hAnsi="" w:eastAsia=""/>
          <w:b w:val="0"/>
          <w:i w:val="0"/>
          <w:color w:val="000000"/>
          <w:sz w:val="24"/>
        </w:rPr>
        <w:t>mor me kђђ ko ne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Tentation, épreuve, promesse.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A yea cok da֊, mo ru֊ ջe, za lahni a pђnjeere.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zuu nђm ne nah ahe, nђm kђђ pђ’nyah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Butyrospermum parkii (karité).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Cokwii mor fanne. Me kђђ nђђ. Me tђ kђђ madђђre.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Kwaa kђђ ջe, mo ge na reo.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Cuire.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Kђђre: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Saջջe. Me re farel kђђ ջe. Farel ka kђђ mo ya.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re ֊haa me kђђre (kђђni).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Rassasié.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Jo֊ne (jo֊re), yђkki. Dђջ ah pђ kђђ pђlli, kђђ ah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pelle ga pelle. Tђ faa zah dђջ kђђre.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Richesse, fortune.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Kђђ yea kah elle, a ru֊ pђfuu (pђpuu) na pearփi,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lahni, a pђ njeere, amma a foo (poo) zah pђfuu. Za faa: Kђђ rђђ </w:t>
      </w:r>
      <w:r>
        <w:rPr>
          <w:rFonts w:ascii="" w:hAnsi="" w:eastAsia=""/>
          <w:b w:val="0"/>
          <w:i w:val="0"/>
          <w:color w:val="000000"/>
          <w:sz w:val="24"/>
        </w:rPr>
        <w:t>ru֊ pђdahe (mo ee suu ջo).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Vitex doniana.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Kђђzyakke: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Zyak ma kukuu. Kђђzyak mђђzuwu֊rփi, kђђzyak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zahbamme, kђђzyak zahgwahlle.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Ouragan.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Kaջ. Gbђ jol ah g֊ kpaa. Nyen jol lak kpaa. </w:t>
      </w:r>
      <w:r>
        <w:rPr>
          <w:rFonts w:ascii="" w:hAnsi="" w:eastAsia=""/>
          <w:b w:val="0"/>
          <w:i/>
          <w:color w:val="000000"/>
          <w:sz w:val="24"/>
        </w:rPr>
        <w:t xml:space="preserve">Attraper juste dedans.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338 </w:t>
      </w:r>
    </w:p>
    <w:p>
      <w:pPr>
        <w:sectPr>
          <w:pgSz w:w="8400" w:h="11900"/>
          <w:pgMar w:top="364" w:right="106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Kpaa: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 nje. Mo սii dђջ matђ kpaa ge ka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yeջջe. Mђ ah dђջ matђ kpaa yo. Jeertђ ahe: Zahki.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Un peu grand, mûr.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’Wo֊ ne fanne. Mo kpaa ne daacerya֊ne. Ma vuu cii a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kpaa cii ne tђkpaare.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Frotter.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Kpaakpaa: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Kђrkђrri. Dђջ ah kpaakpaa. Wel ah jo֊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kpaakpaa. Mo lwaa kpaakpaa fee ջo mai ne? Jeertђ ahe: ’Ya֊. </w:t>
      </w:r>
      <w:r>
        <w:rPr>
          <w:rFonts w:ascii="" w:hAnsi="" w:eastAsia=""/>
          <w:b w:val="0"/>
          <w:i/>
          <w:color w:val="000000"/>
          <w:sz w:val="24"/>
        </w:rPr>
        <w:t xml:space="preserve">Agité.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Kpaakpaa: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Nje nje. Mo kђђ ջђm ah ge lal kpaakpaa. Mo i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 ka, mo kђђ kpaakpaa nai syee.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Doucement.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Kpaani, kpђђni: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॥eeni, ciini, ђђni, rooni. Waa kpaa me ջo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syimmi. wee nyee kpaara ki tђ wolle. Mo jo֊ kyem ne min ka,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kpaa mo. Cwahl zђђ kpaa jol ջo nyi me pђ’manne. Syii mo tђ 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bii ջe, a kpaa (kpђђ) bii ne ջalle. Dђђ mo tђ syee ջe, ջal ah </w:t>
      </w:r>
      <w:r>
        <w:rPr>
          <w:rFonts w:ascii="" w:hAnsi="" w:eastAsia=""/>
          <w:b w:val="0"/>
          <w:i w:val="0"/>
          <w:color w:val="000000"/>
          <w:sz w:val="24"/>
        </w:rPr>
        <w:t>kpaa sђr zoo ջђm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Blesser.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Kpaatђrilli, kpaamatђrilli: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Kpaatђril dђђ na goo swaa,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kpem na kpem kpaamatђrilli, so ci֊ tђսii ah sђ.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Herbuste.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Kpaջa: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Pђfai (pђpai) da֊. Mbђro fai ջo kpaջa. Kul fai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kpaջa.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Jauni.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Kpah kpah, bwah bwah: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Sah bii ge lal tђkol kpah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kpah (bwahbwah). ॣal va֊no ջe, dђջ faa: Sђђ ge lal kpuu (bwah). </w:t>
      </w:r>
      <w:r>
        <w:rPr>
          <w:rFonts w:ascii="" w:hAnsi="" w:eastAsia=""/>
          <w:b w:val="0"/>
          <w:i/>
          <w:color w:val="000000"/>
          <w:sz w:val="24"/>
        </w:rPr>
        <w:t xml:space="preserve">Abondamment. </w:t>
      </w:r>
    </w:p>
    <w:p>
      <w:pPr>
        <w:autoSpaceDN w:val="0"/>
        <w:autoSpaceDE w:val="0"/>
        <w:widowControl/>
        <w:spacing w:line="245" w:lineRule="auto" w:before="74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Kpah manjaktђrilli: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kpaatђrilli. </w:t>
      </w:r>
      <w:r>
        <w:rPr>
          <w:rFonts w:ascii="" w:hAnsi="" w:eastAsia=""/>
          <w:b w:val="0"/>
          <w:i/>
          <w:color w:val="000000"/>
          <w:sz w:val="24"/>
        </w:rPr>
        <w:t xml:space="preserve">Herbuste.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yeջջe, fan pђpђђ. Pacwak coo kpah ne vamme.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gaa kpah mor cwakke. Kpah mai ka pђpђђ pђsah ya. Zahban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kpah camcam pђlli: Kpah fђђre, kpah gbelle (gballe), gaiջalpђrri, </w:t>
      </w:r>
      <w:r>
        <w:rPr>
          <w:rFonts w:ascii="" w:hAnsi="" w:eastAsia=""/>
          <w:b w:val="0"/>
          <w:i w:val="0"/>
          <w:color w:val="000000"/>
          <w:sz w:val="24"/>
        </w:rPr>
        <w:t xml:space="preserve">֊gђl֊wђђ wulli, kpah tђ ջђђzah dђfuu. Kpah manyee ah սii ne </w:t>
      </w:r>
    </w:p>
    <w:p>
      <w:pPr>
        <w:autoSpaceDN w:val="0"/>
        <w:autoSpaceDE w:val="0"/>
        <w:widowControl/>
        <w:spacing w:line="266" w:lineRule="auto" w:before="17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339 </w:t>
      </w:r>
    </w:p>
    <w:p>
      <w:pPr>
        <w:sectPr>
          <w:pgSz w:w="8400" w:h="11900"/>
          <w:pgMar w:top="364" w:right="37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lagoo (largoo), kђmgballe, syelsyee. Kpah syee jo֊ malii yo, a lee </w:t>
      </w:r>
      <w:r>
        <w:rPr>
          <w:rFonts w:ascii="" w:hAnsi="" w:eastAsia=""/>
          <w:b w:val="0"/>
          <w:i w:val="0"/>
          <w:color w:val="000000"/>
          <w:sz w:val="24"/>
        </w:rPr>
        <w:t xml:space="preserve">gwii, dђђ, a ’yah ֊wђђre, dђջ ’yah syi֊ jol pacii syi֊ ne ta. ॣђ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kpah dђђ pђyђk kal kpah marai zђzђђko ջe. Lee ah pђ’manne. </w:t>
      </w:r>
      <w:r>
        <w:rPr>
          <w:rFonts w:ascii="" w:hAnsi="" w:eastAsia=""/>
          <w:b w:val="0"/>
          <w:i/>
          <w:color w:val="000000"/>
          <w:sz w:val="24"/>
        </w:rPr>
        <w:t xml:space="preserve">Houe.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laa pђ’nyahre, zahzyil syenne. ॣa֊ kpah ջo. Tђ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kpah ne me. Zahzyil mo syee dђջ ջe, pah ah ջa֊ kpah pђ’man ta. 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Dђջ mo ջa֊ kpah ջo ջe, a bђђ balle, a tђ tђђre, a kyah ջђ nyee </w:t>
      </w:r>
      <w:r>
        <w:rPr>
          <w:rFonts w:ascii="" w:hAnsi="" w:eastAsia=""/>
          <w:b w:val="0"/>
          <w:i w:val="0"/>
          <w:color w:val="000000"/>
          <w:sz w:val="24"/>
        </w:rPr>
        <w:t>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Colère, animosité.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Kpahlle: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wo suu. Cok in zah tђջal mu֊gol mai mo ջya֊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ne sahe. Cok mai za mo co֊ guu g֊. Kpahl syen me gwa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 da֊. Me ga ջoo kpahl sђ֊ սao, me ga swђ sђ֊. Me ka gak swђ </w:t>
      </w:r>
      <w:r>
        <w:rPr>
          <w:rFonts w:ascii="" w:hAnsi="" w:eastAsia=""/>
          <w:b w:val="0"/>
          <w:i w:val="0"/>
          <w:color w:val="000000"/>
          <w:sz w:val="24"/>
        </w:rPr>
        <w:t>ne kpahl 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Articulation de la hanche.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Kpah, kpyah: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 ri֊ tђtђl lal belbelle, za faa: Kpah (kpyah)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Raser.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Kpai kpai: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Mgbakkam. Pђsahe. Mo kaa ge sђ֊ kpai kpai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mo kee ջђ ahe. Mo kaa ջo kpai kpai tђgbana yeջ kђkao. Jeertђ </w:t>
      </w:r>
      <w:r>
        <w:rPr>
          <w:rFonts w:ascii="" w:hAnsi="" w:eastAsia=""/>
          <w:b w:val="0"/>
          <w:i w:val="0"/>
          <w:color w:val="000000"/>
          <w:sz w:val="24"/>
        </w:rPr>
        <w:t>ahe: syo ne ջalle.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Assis solidement.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Kpai, gbai: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tђ kyeջ cok mai mo rђђ ջo kpai. Sђr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zahki kpai da֊. Jeertђ ahe: golok golok, konkon.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Dégagé, découvert, en plein air.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Kpaփ, kpaփ kpaփ: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fanne. Vam cii kpaփ. Fan mo kђka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ջerra zah kpaփ kpaփ.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Bruit de cloche.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Kpaini, mgbaini: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Kpђђ. Me ga kpai (mgbai) swaa. Mo mgbai </w:t>
      </w:r>
      <w:r>
        <w:rPr>
          <w:rFonts w:ascii="" w:hAnsi="" w:eastAsia=""/>
          <w:b w:val="0"/>
          <w:i w:val="0"/>
          <w:color w:val="000000"/>
          <w:sz w:val="24"/>
        </w:rPr>
        <w:t xml:space="preserve">(kpai) tђl ah ge lal pђsah սao. Swaa ma kpai (mgbai) ne kal yea </w:t>
      </w:r>
      <w:r>
        <w:rPr>
          <w:rFonts w:ascii="" w:hAnsi="" w:eastAsia=""/>
          <w:b w:val="0"/>
          <w:i w:val="0"/>
          <w:color w:val="000000"/>
          <w:sz w:val="24"/>
        </w:rPr>
        <w:t>pђgaջջe.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Déterrer, fouiller.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Kpakkam: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Gђrgђrri. Cel mo tђ wuu dђջ ջe, dђջ coo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kpakkam (kpakkpak). Gal re me suu coo me kpakkam.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Tremblant. </w:t>
      </w: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340 </w:t>
      </w:r>
    </w:p>
    <w:p>
      <w:pPr>
        <w:sectPr>
          <w:pgSz w:w="8400" w:h="11900"/>
          <w:pgMar w:top="364" w:right="105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Kpakke: ջmsջ.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Sђ, tђkolle. Me ur ge kpak ne ջђ ahe.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ջo kal ջe kpak sђ ne? Me ge ջo kpakke. ջђ moo da֊ a kpakke. </w:t>
      </w:r>
      <w:r>
        <w:rPr>
          <w:rFonts w:ascii="" w:hAnsi="" w:eastAsia=""/>
          <w:b w:val="0"/>
          <w:i w:val="0"/>
          <w:color w:val="000000"/>
          <w:sz w:val="24"/>
        </w:rPr>
        <w:t>Ge dai me ne jol kol kpakkpakke.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Rien, sans but, pour rien, vide, dénudé.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dђջ mo bya֊ ne ko. Suu dђջջi, fan jo֊ dђջջi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kpak ah yo. Kpak fan da֊ camcam. Kpak dђfuu cam, kpak nђђ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cam. Dђfuu da֊ bem ne kpak Adam. Kpak fan jo֊ dђfuu camcam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Kpak maջe’ no, kpak masah no ta. Wel gak ջa֊ kpak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pamme, wala mamme.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Nature, caractère.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Kpakku: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Pal. ॣa֊ ne pel kpakku. Cu֊ (to֊) fan jol ah ne </w:t>
      </w:r>
      <w:r>
        <w:rPr>
          <w:rFonts w:ascii="" w:hAnsi="" w:eastAsia=""/>
          <w:b w:val="0"/>
          <w:i w:val="0"/>
          <w:color w:val="000000"/>
          <w:sz w:val="24"/>
        </w:rPr>
        <w:t>pel kpakku.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Brusquement.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Kpakkpak: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Gakgakke. Ge dai me ne jol kol kpakkpak.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ne fan ki jol սђ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Dénudé, main vide.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Kpak, kpak kpakke (coo): ջmջnfja. y.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fan mai dђջ mo laani.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pђsahm laa tђpee kpak, wala kpak kpakke.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Trembler d’epouvante, trottiner.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Kpakpђrao: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pђսђk ya, lak bii ah kpakpђrao. Me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ya֊ ya, tal kђka, me kaa ջo kpakpђrao nai sђ.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Superficiel.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Kpalfa֊: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bii ah mo ka pђfuu ya, ka pђfai ya ta,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faa a kpalfa֊. Yerri suu ah nђђ bii ջo kpalfa֊.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Fanne, déteint.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Kpal, kpa֊: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gaջջe, va֊. Fahlii ah kpal (kpa֊), ka </w:t>
      </w:r>
      <w:r>
        <w:rPr>
          <w:rFonts w:ascii="" w:hAnsi="" w:eastAsia=""/>
          <w:b w:val="0"/>
          <w:i w:val="0"/>
          <w:color w:val="000000"/>
          <w:sz w:val="24"/>
        </w:rPr>
        <w:t>pђgaջ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Droit, sans caché.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Kpam: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Ba֊ zahlђ֊ pђpaare, ka֊ pђsahe. Kpam cuu fan ma ba֊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tђki. Syi֊ ma pee kah wii kpam ga tђki kpattђrok. Jeertђ ahe: </w:t>
      </w:r>
      <w:r>
        <w:rPr>
          <w:rFonts w:ascii="" w:hAnsi="" w:eastAsia=""/>
          <w:b w:val="0"/>
          <w:i w:val="0"/>
          <w:color w:val="000000"/>
          <w:sz w:val="24"/>
        </w:rPr>
        <w:t>Pђta֊ne, ֊gђyeջ.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Entasser.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341 </w:t>
      </w:r>
    </w:p>
    <w:p>
      <w:pPr>
        <w:sectPr>
          <w:pgSz w:w="8400" w:h="11900"/>
          <w:pgMar w:top="364" w:right="39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Kpamle: zmmf.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kolle, bai fanne. Mo nyi farel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ya me re kpamle o ne? ’Yah faa: Kaa ne ջђr gah.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Jeûn, dicton.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Kpamma kpamma: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ઞgarփi, pђyak pђlli. Suu ah jo֊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zђzђђ kpamma kpamma, ka ne nђђ tђwaa, wala nђђ pђlli yao. </w:t>
      </w:r>
      <w:r>
        <w:rPr>
          <w:rFonts w:ascii="" w:hAnsi="" w:eastAsia=""/>
          <w:b w:val="0"/>
          <w:i/>
          <w:color w:val="000000"/>
          <w:sz w:val="24"/>
        </w:rPr>
        <w:t xml:space="preserve">Maigre.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Kpamme: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yakke. Bii ka gak wuu tђ kpam pђsah ya. </w:t>
      </w:r>
      <w:r>
        <w:rPr>
          <w:rFonts w:ascii="" w:hAnsi="" w:eastAsia=""/>
          <w:b w:val="0"/>
          <w:i/>
          <w:color w:val="000000"/>
          <w:sz w:val="24"/>
        </w:rPr>
        <w:t xml:space="preserve">Lieu arride.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Kpammђmmђђ: ջmcd.f.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 da֊. Ka pђ cok tђ va֊no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ah սuu mor fan ne lii ah kpammђmmђђ da֊. Mo jo֊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kpammђmmђђ pђlli. Jeertђ ahe: Cok tђ va֊no, fahlii tђ va֊no, </w:t>
      </w:r>
      <w:r>
        <w:rPr>
          <w:rFonts w:ascii="" w:hAnsi="" w:eastAsia=""/>
          <w:b w:val="0"/>
          <w:i w:val="0"/>
          <w:color w:val="000000"/>
          <w:sz w:val="24"/>
        </w:rPr>
        <w:t>yella.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Eparpillé. </w:t>
      </w:r>
    </w:p>
    <w:p>
      <w:pPr>
        <w:autoSpaceDN w:val="0"/>
        <w:autoSpaceDE w:val="0"/>
        <w:widowControl/>
        <w:spacing w:line="245" w:lineRule="auto" w:before="76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Kpan: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 ge lalle. Goo ջe cemme, me kpan ge lal ջe. </w:t>
      </w:r>
      <w:r>
        <w:rPr>
          <w:rFonts w:ascii="" w:hAnsi="" w:eastAsia=""/>
          <w:b w:val="0"/>
          <w:i/>
          <w:color w:val="000000"/>
          <w:sz w:val="24"/>
        </w:rPr>
        <w:t xml:space="preserve">Tuer sans difficulté.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Kpan: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i ne jol kpan ջoo ge lalle. Dђջ gak faa: I va֊no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kpan sђ, wala i kpan kpan ջoo ge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Tué.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Kpanna kpanna: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Gakgakke. Ira ko pђlli ֊haa ђђ fan jol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ջђђ kpanna kpanna. Me ђђ jol ջђђ kpanna kpanna. Me ђђ ge pђ </w:t>
      </w:r>
      <w:r>
        <w:rPr>
          <w:rFonts w:ascii="" w:hAnsi="" w:eastAsia=""/>
          <w:b w:val="0"/>
          <w:i w:val="0"/>
          <w:color w:val="000000"/>
          <w:sz w:val="24"/>
        </w:rPr>
        <w:t>gaջ moo kpanna kpanna.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Difficilement, avec peine.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pђwahe, mo raa ya. Kpuu ah pђwah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kpa֊. Mo ջa֊ fahlii kpa֊ kal o. Jeertђ ahe: Pђcoo, rwoփ rwoփ. </w:t>
      </w:r>
      <w:r>
        <w:rPr>
          <w:rFonts w:ascii="" w:hAnsi="" w:eastAsia=""/>
          <w:b w:val="0"/>
          <w:i/>
          <w:color w:val="000000"/>
          <w:sz w:val="24"/>
        </w:rPr>
        <w:t xml:space="preserve">Droit, passer à pied.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uuni, bai kaani. Me ge dai we ջe, me ga pђђ </w:t>
      </w:r>
      <w:r>
        <w:rPr>
          <w:rFonts w:ascii="" w:hAnsi="" w:eastAsia=""/>
          <w:b w:val="0"/>
          <w:i w:val="0"/>
          <w:color w:val="000000"/>
          <w:sz w:val="24"/>
        </w:rPr>
        <w:t>kpa֊ kal ga luma.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arrêter, se reposer.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Kpa֊ kpa֊, gbam gbam: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Pђyakke. Nwah ah kan sam </w:t>
      </w:r>
      <w:r>
        <w:rPr>
          <w:rFonts w:ascii="" w:hAnsi="" w:eastAsia=""/>
          <w:b w:val="0"/>
          <w:i w:val="0"/>
          <w:color w:val="000000"/>
          <w:sz w:val="24"/>
        </w:rPr>
        <w:t xml:space="preserve">ya, a pђyak kpa֊ kpa֊ (gbam gbam). Tђl ah pђyak kpa֊ kpa֊,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(gbam gbam). Jeertђ ahe: pђta֊ne, kururu, tђmbil tђmbil.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Très dur.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342 </w:t>
      </w:r>
    </w:p>
    <w:p>
      <w:pPr>
        <w:sectPr>
          <w:pgSz w:w="8400" w:h="11900"/>
          <w:pgMar w:top="364" w:right="114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Kpa֊ra֊: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Yђk swul ma ka֊ ne kee masђlai. Dђջ mo swђ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kpa֊ra֊ ջe, a syen suu pђlli. Za ka tђ ka֊ra kpa֊ra֊ zђzђђ yao. </w:t>
      </w:r>
      <w:r>
        <w:rPr>
          <w:rFonts w:ascii="" w:hAnsi="" w:eastAsia=""/>
          <w:b w:val="0"/>
          <w:i/>
          <w:color w:val="000000"/>
          <w:sz w:val="24"/>
        </w:rPr>
        <w:t xml:space="preserve">Lit en baguettes.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Kpa֊, kpaփ: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laa cii ah ge sok ջe kpa֊ (kpaփ). Me laa cii </w:t>
      </w:r>
      <w:r>
        <w:rPr>
          <w:rFonts w:ascii="" w:hAnsi="" w:eastAsia=""/>
          <w:b w:val="0"/>
          <w:i w:val="0"/>
          <w:color w:val="000000"/>
          <w:sz w:val="24"/>
        </w:rPr>
        <w:t>vam kpa֊ kpa֊.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 de fer qu’on entend. </w:t>
      </w:r>
    </w:p>
    <w:p>
      <w:pPr>
        <w:autoSpaceDN w:val="0"/>
        <w:autoSpaceDE w:val="0"/>
        <w:widowControl/>
        <w:spacing w:line="245" w:lineRule="auto" w:before="74" w:after="0"/>
        <w:ind w:left="0" w:right="16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Kpa֊gbђla֊, ko֊goya֊: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Pђnyahe. Ka ne yeջ ya. Syem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dђջ ah ջo soջ woi֊ kol ջo kpa֊gbђla֊ (ko֊goya֊). Dee ah ka </w:t>
      </w:r>
      <w:r>
        <w:rPr>
          <w:rFonts w:ascii="" w:hAnsi="" w:eastAsia=""/>
          <w:b w:val="0"/>
          <w:i w:val="0"/>
          <w:color w:val="000000"/>
          <w:sz w:val="24"/>
        </w:rPr>
        <w:t>ne yeջ yao, a kpa֊gbђla֊ nai sђ.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Beaucoup maigri.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Kpa֊gu: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Sђnakke. Fan ah wuu jol nyi me kpa֊gu.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ջo nah ջaaջe, ջal wuu me ջo kpa֊gu.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Pesant, ankylosant.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Kpa֊gu kpa֊gu: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Sђnak sђnak. Jol wuu me ջo kpa֊gu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kpa֊gu. Suu ջe da֊ hah me ջo kpa֊gu kpa֊gu, wala sђnak sђnak. </w:t>
      </w:r>
      <w:r>
        <w:rPr>
          <w:rFonts w:ascii="" w:hAnsi="" w:eastAsia=""/>
          <w:b w:val="0"/>
          <w:i/>
          <w:color w:val="000000"/>
          <w:sz w:val="24"/>
        </w:rPr>
        <w:t xml:space="preserve">Fatigué, peiné.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Kpaotal: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Kpaջa. Pђfai zah ki da֊. Cok kwan ga kpaotal. </w:t>
      </w:r>
      <w:r>
        <w:rPr>
          <w:rFonts w:ascii="" w:hAnsi="" w:eastAsia=""/>
          <w:b w:val="0"/>
          <w:i/>
          <w:color w:val="000000"/>
          <w:sz w:val="24"/>
        </w:rPr>
        <w:t xml:space="preserve">Tout blanc, blanchi.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Pђyakke. Cii fanne. Dђջ mo tђ lo֊ mђnnђ yak ջe, a </w:t>
      </w:r>
      <w:r>
        <w:rPr>
          <w:rFonts w:ascii="" w:hAnsi="" w:eastAsia=""/>
          <w:b w:val="0"/>
          <w:i w:val="0"/>
          <w:color w:val="000000"/>
          <w:sz w:val="24"/>
        </w:rPr>
        <w:t>cii kpar.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 de ce qui est à croquer.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Kparkpi֊, tђkparkpi֊, karkpi֊: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Kparkpi֊ dai loo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’man a. ઞgaջ ջђђ ka na mђ loo ya. Kparkpi֊ (tђkparkpi֊, karkpi֊) </w:t>
      </w:r>
      <w:r>
        <w:rPr>
          <w:rFonts w:ascii="" w:hAnsi="" w:eastAsia=""/>
          <w:b w:val="0"/>
          <w:i w:val="0"/>
          <w:color w:val="000000"/>
          <w:sz w:val="24"/>
        </w:rPr>
        <w:t>ђђ sor na սa֊. Za mo gera loo ջe, a ikra kparkpi֊ g֊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Perdrix, francolin commun.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Kparmgbo: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ne fan wo suu ya. Kpuu mo ka ne goo </w:t>
      </w:r>
      <w:r>
        <w:rPr>
          <w:rFonts w:ascii="" w:hAnsi="" w:eastAsia=""/>
          <w:b w:val="0"/>
          <w:i w:val="0"/>
          <w:color w:val="000000"/>
          <w:sz w:val="24"/>
        </w:rPr>
        <w:t xml:space="preserve">ya ջe, ka kpuu ah kparmgbo. Juu mo ka ne tђђ wo suu pђlli ya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a kparmgbo. Dђջ mo ka ne fan wo suu ya ջe, pah ah kparmgbo </w:t>
      </w:r>
      <w:r>
        <w:rPr>
          <w:rFonts w:ascii="" w:hAnsi="" w:eastAsia=""/>
          <w:b w:val="0"/>
          <w:i w:val="0"/>
          <w:color w:val="000000"/>
          <w:sz w:val="24"/>
        </w:rPr>
        <w:t>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Nu, dénudé.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Kpartђ: ջmsջ.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Pђwahe. Faa ջђ kal ne ko pђwah kpartђ.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ah dђջ mo tђ faa da֊ ջe, a yea kpartђ. Jeertђ ahe: Pђcoo. </w:t>
      </w:r>
      <w:r>
        <w:rPr>
          <w:rFonts w:ascii="" w:hAnsi="" w:eastAsia=""/>
          <w:b w:val="0"/>
          <w:i/>
          <w:color w:val="000000"/>
          <w:sz w:val="24"/>
        </w:rPr>
        <w:t xml:space="preserve">Long, durant.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343 </w:t>
      </w:r>
    </w:p>
    <w:p>
      <w:pPr>
        <w:sectPr>
          <w:pgSz w:w="8400" w:h="11900"/>
          <w:pgMar w:top="364" w:right="38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0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Kparwoi, pђսak: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Ta֊ra֊, celya֊. Cok mu֊ ka g֊ ya,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kparwoi (pђսak). Ne kal ջe cok kwan kparwoi. Jeertђ ahe: Tђnji֊. </w:t>
      </w:r>
      <w:r>
        <w:rPr>
          <w:rFonts w:ascii="" w:hAnsi="" w:eastAsia=""/>
          <w:b w:val="0"/>
          <w:i/>
          <w:color w:val="000000"/>
          <w:sz w:val="24"/>
        </w:rPr>
        <w:t xml:space="preserve">Découvert.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Kpattђrwak: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Pђyakke, mba֊. Me ba֊ ne sal kpattђrwak.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Faswaa mo ba֊ pђyak kpattђwrak ջe ka gaջ dђջ ya. Jeertђ ahe: </w:t>
      </w:r>
      <w:r>
        <w:rPr>
          <w:rFonts w:ascii="" w:hAnsi="" w:eastAsia=""/>
          <w:b w:val="0"/>
          <w:i w:val="0"/>
          <w:color w:val="000000"/>
          <w:sz w:val="24"/>
        </w:rPr>
        <w:t>ઞgђyeջ, pђta֊ne.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Bien attaché, bien lié, dur.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Kpat, mbђս: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Sђђ, tђսe’. Sal սђђ kpat (mbђս). Me tђ jojo֊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ba, so sal սђђ, wala saa֊ jol ջe kpat (mbђս).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Coupé sans peine.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ne swahe. Mo kpee zu sye moo ne? Mo kpee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ne ջђ me wel ջo ne? A faa ջђ kpee za ne kpeere. Jeertђ ahe: </w:t>
      </w:r>
      <w:r>
        <w:rPr>
          <w:rFonts w:ascii="" w:hAnsi="" w:eastAsia=""/>
          <w:b w:val="0"/>
          <w:i w:val="0"/>
          <w:color w:val="000000"/>
          <w:sz w:val="24"/>
        </w:rPr>
        <w:t>Pђwokki.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Parler avec force, gronder.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Kpee: ջmsջ. ॥ђђ, s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ya֊sya֊. Me ge wol ah ne ջђ ah kpee laa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Me ur kpee ne ջђ ahe. Dђջ ah ka jo֊ fan moo kpee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Directement, personnellement.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Kpee: ջmsջ.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Cam. ॣђ mai a kpee, ka tђki ya. Dђջ ah a </w:t>
      </w:r>
      <w:r>
        <w:rPr>
          <w:rFonts w:ascii="" w:hAnsi="" w:eastAsia=""/>
          <w:b w:val="0"/>
          <w:i w:val="0"/>
          <w:color w:val="000000"/>
          <w:sz w:val="24"/>
        </w:rPr>
        <w:t xml:space="preserve">kpee. Jeertђ ahe: Tђki.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Différent.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swahe. Kwaa (kwak) ge ne swah kpee. Kwak tђ </w:t>
      </w:r>
      <w:r>
        <w:rPr>
          <w:rFonts w:ascii="" w:hAnsi="" w:eastAsia=""/>
          <w:b w:val="0"/>
          <w:i w:val="0"/>
          <w:color w:val="000000"/>
          <w:sz w:val="24"/>
        </w:rPr>
        <w:t>sђr kpee kpee.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Ramener vers soit avec force.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Lakke, fahlii. Za mo ֊go֊ dakke, ci֊, wala jakle ջe,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gea kpee g֊ gwa, sai, koo nai ta. Za ul dak ne ci֊ pђ kpee ջђђra. </w:t>
      </w:r>
      <w:r>
        <w:rPr>
          <w:rFonts w:ascii="" w:hAnsi="" w:eastAsia=""/>
          <w:b w:val="0"/>
          <w:i/>
          <w:color w:val="000000"/>
          <w:sz w:val="24"/>
        </w:rPr>
        <w:t xml:space="preserve">Trou de flûte, de cor.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Nja֊, ryakryak. Mo lii ge kpee ka mo ’nђђ ba.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kwo ջo kpee.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Droit, direct.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Kpee: ջmsջ.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Tђսe’, da֊, cam. Mo tai zah dђђ ma ջo kpee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kahe. Za ki eera ջђ za ջђ kpee to. Mo սee zah ah kpee kal ne </w:t>
      </w:r>
      <w:r>
        <w:rPr>
          <w:rFonts w:ascii="" w:hAnsi="" w:eastAsia=""/>
          <w:b w:val="0"/>
          <w:i w:val="0"/>
          <w:color w:val="000000"/>
          <w:sz w:val="24"/>
        </w:rPr>
        <w:t>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Seulement.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344 </w:t>
      </w:r>
    </w:p>
    <w:p>
      <w:pPr>
        <w:sectPr>
          <w:pgSz w:w="8400" w:h="11900"/>
          <w:pgMar w:top="364" w:right="105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Kpeekђ: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Yelջya֊, ne kahe. Me pђђ ’wah co֊ ջo kpeekђ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nai sye. Mo ջa֊ tђco֊ ah matђ kpeekђ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Reste.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 fanne. Kpee dacerya֊ne, kpee ֊hђђre. Mo ջa֊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kpee dah ge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Morceau de poterie.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Kpee, pee, kpahlle: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lee i kpee (kpahl, pee) tђ tђsalle. Kpee </w:t>
      </w:r>
      <w:r>
        <w:rPr>
          <w:rFonts w:ascii="" w:hAnsi="" w:eastAsia=""/>
          <w:b w:val="0"/>
          <w:i w:val="0"/>
          <w:color w:val="000000"/>
          <w:sz w:val="24"/>
        </w:rPr>
        <w:t xml:space="preserve">(pee, kpahl) ջe rulli.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Hanche.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Kpekpemme, kpemkpemme, tђkpi֊ tђtђlli: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Nђm kђsyii tђtђlli.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Kpemkpem (tђkpi֊ tђtђl) pђfai (pђpai) na lok mbђro. Za mo i tђtђl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lwaa, wala dai kpemkpem (tђkpi֊) ջe, a laջ pђgaջջe. Tђkpi֊ </w:t>
      </w:r>
      <w:r>
        <w:rPr>
          <w:rFonts w:ascii="" w:hAnsi="" w:eastAsia=""/>
          <w:b w:val="0"/>
          <w:i w:val="0"/>
          <w:color w:val="000000"/>
          <w:sz w:val="24"/>
        </w:rPr>
        <w:t>(kpemkpem) a yea pђ gbel tђtђlli.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Cerveau, cervelle.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Kpekpe’: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 mor bai in zahe. Me ge kpekpe’, me so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ki ya. ॣa֊ ge jol kpekpe’ so kan ge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Hésitation.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Kpekpe’: ս.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dђջ mo kan nahnђn ջo mor ah to sђ,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jol dђջ va֊no sђ. We ջe nyee kpekpe’ ջe yo. Kpekpe’ </w:t>
      </w:r>
      <w:r>
        <w:rPr>
          <w:rFonts w:ascii="" w:hAnsi="" w:eastAsia=""/>
          <w:b w:val="0"/>
          <w:i w:val="0"/>
          <w:color w:val="000000"/>
          <w:sz w:val="24"/>
        </w:rPr>
        <w:t>ջe sye ko nyee sђ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Espoir.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Kpekpyah gomme: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Morgom matђ kyokyo. I kpekpyah gom nyi </w:t>
      </w:r>
      <w:r>
        <w:rPr>
          <w:rFonts w:ascii="" w:hAnsi="" w:eastAsia=""/>
          <w:b w:val="0"/>
          <w:i w:val="0"/>
          <w:color w:val="000000"/>
          <w:sz w:val="24"/>
        </w:rPr>
        <w:t>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Nuque.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Kpem ջђ: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 faa ne patђtђlli. Faa ջђ kpem gwa to kal sђ.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faa ջђ haihai ka ne kpem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Détermination, successif.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Dee kpuu (kuu). Makђcwak swђ ջo tђ kpemme.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zyeջra kpem ne tђgђr kpuu. Za ka gak swђ tђ kpem gwa ya, a </w:t>
      </w:r>
      <w:r>
        <w:rPr>
          <w:rFonts w:ascii="" w:hAnsi="" w:eastAsia=""/>
          <w:b w:val="0"/>
          <w:i w:val="0"/>
          <w:color w:val="000000"/>
          <w:sz w:val="24"/>
        </w:rPr>
        <w:t>pђnyi֊.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Lit en bois pour femmes âgées ou des jeunes enfants.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345 </w:t>
      </w:r>
    </w:p>
    <w:p>
      <w:pPr>
        <w:sectPr>
          <w:pgSz w:w="8400" w:h="11900"/>
          <w:pgMar w:top="364" w:right="38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wo suu sor ne faa moo gi֊ g֊ ga pelle. Sor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mo tђ֊ kanra kpem ջe, ka jo֊ra pђluu ջe. Sor ne faa gak haora </w:t>
      </w:r>
      <w:r>
        <w:rPr>
          <w:rFonts w:ascii="" w:hAnsi="" w:eastAsia=""/>
          <w:b w:val="0"/>
          <w:i w:val="0"/>
          <w:color w:val="000000"/>
          <w:sz w:val="24"/>
        </w:rPr>
        <w:t>tђ kpem gwari. Dђջ ka gak kwan kpem kpuu na mђ faa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Noeuds. </w:t>
      </w:r>
    </w:p>
    <w:p>
      <w:pPr>
        <w:autoSpaceDN w:val="0"/>
        <w:autoSpaceDE w:val="0"/>
        <w:widowControl/>
        <w:spacing w:line="245" w:lineRule="auto" w:before="76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gaani, fiini, tђ֊ni, ջtv yo. </w:t>
      </w:r>
      <w:r>
        <w:rPr>
          <w:rFonts w:ascii="" w:hAnsi="" w:eastAsia=""/>
          <w:b w:val="0"/>
          <w:i/>
          <w:color w:val="000000"/>
          <w:sz w:val="24"/>
        </w:rPr>
        <w:t xml:space="preserve">Fixer, poser, emprisonner, clouer...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Kpii tђtђlli: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 tђtђlli. Dђջ ah kpii tђtђl a. Mo kpii tђtђl ge lal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me kwo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Sortir.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Kpik: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Cam. Masђ֊ nђђ zan Israel ka yea zahban matђ kpik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tђgbana ջђ lai mo kan ջo ga lii.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Spécial, différent.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Kpikku, ’yakku: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Pђsyakke, ’wa. Wela֊ kaa ջo kpikku </w:t>
      </w:r>
      <w:r>
        <w:rPr>
          <w:rFonts w:ascii="" w:hAnsi="" w:eastAsia=""/>
          <w:b w:val="0"/>
          <w:i w:val="0"/>
          <w:color w:val="000000"/>
          <w:sz w:val="24"/>
        </w:rPr>
        <w:t xml:space="preserve">(’yakku). Mo kaa ջo, wala ee cok kpikku nai mo lwaa ջђ gaջ ջo </w:t>
      </w:r>
      <w:r>
        <w:rPr>
          <w:rFonts w:ascii="" w:hAnsi="" w:eastAsia=""/>
          <w:b w:val="0"/>
          <w:i w:val="0"/>
          <w:color w:val="000000"/>
          <w:sz w:val="24"/>
        </w:rPr>
        <w:t>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Misérable, malheureux.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Kpim: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Bii mor el ah ջoo ջo kpim. Mo ge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bee bii kpim jin ne ko. Jeertђ ahe: Kpakporo, pђla֊ne.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Immence, grossi.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Kpim kpim: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Bilbil, pђnikki, pђyikki. Me սuu luu pђ sa֊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kpim kpim. ॥uu syi֊juu tђ tђsal kpim kpim. ॣal syel cii kpim </w:t>
      </w:r>
      <w:r>
        <w:rPr>
          <w:rFonts w:ascii="" w:hAnsi="" w:eastAsia=""/>
          <w:b w:val="0"/>
          <w:i w:val="0"/>
          <w:color w:val="000000"/>
          <w:sz w:val="24"/>
        </w:rPr>
        <w:t>kpim. Woo le ge sђ֊ kpim.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Bruits des choses molles qui tombent.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Kpimgbemgbi֊: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Gaփi, pђ’manne. Mo tђ syesyak ջe,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(zyi֊) jii ne kpimgbemgbi֊ (gaփi).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Singeant.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Fasyelle, fafyahe. Kpi֊ jur min ջo. Kpi֊ pђ֊wђђ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weսedee. Kpi֊ gban nђђ tђkine gwii da֊. Macer kpi֊ pђջe’ pђlli. </w:t>
      </w:r>
      <w:r>
        <w:rPr>
          <w:rFonts w:ascii="" w:hAnsi="" w:eastAsia=""/>
          <w:b w:val="0"/>
          <w:i/>
          <w:color w:val="000000"/>
          <w:sz w:val="24"/>
        </w:rPr>
        <w:t xml:space="preserve">Panthère, léopard.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Kpi֊ni: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Ur gin tђnђmmi, tahn suu. Wel yea nђnђm ջo, kpi֊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Bam ջya֊ kpi֊ me gin tђ nђmmi. Me kpi֊ pђ ջђ ah gwari ya,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ye kpi֊ me ne ջђ ahe. Jeertђ ahe: Kal tђ nђmmi, lee nђmmi. </w:t>
      </w:r>
      <w:r>
        <w:rPr>
          <w:rFonts w:ascii="" w:hAnsi="" w:eastAsia=""/>
          <w:b w:val="0"/>
          <w:i/>
          <w:color w:val="000000"/>
          <w:sz w:val="24"/>
        </w:rPr>
        <w:t xml:space="preserve">Se réveiller.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346 </w:t>
      </w:r>
    </w:p>
    <w:p>
      <w:pPr>
        <w:sectPr>
          <w:pgSz w:w="8400" w:h="11900"/>
          <w:pgMar w:top="364" w:right="110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Kpi֊ni, kpi֊: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Kpi֊ni jur syak ջo. Jol ah jur mђ dђfuu. Kpi֊ni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ջeջ fakpahpђђ jol za pђlli. Me lwaa ֊gaջ kpi֊ pђ ’wahe. Za faa: </w:t>
      </w:r>
      <w:r>
        <w:rPr>
          <w:rFonts w:ascii="" w:hAnsi="" w:eastAsia=""/>
          <w:b w:val="0"/>
          <w:i w:val="0"/>
          <w:color w:val="000000"/>
          <w:sz w:val="24"/>
        </w:rPr>
        <w:t>Mo re dђwee kpi֊ ne suu ջo ba (tђ cuu tђgwփi, vђkoi).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Singe, pata, tantalus. </w:t>
      </w:r>
    </w:p>
    <w:p>
      <w:pPr>
        <w:autoSpaceDN w:val="0"/>
        <w:autoSpaceDE w:val="0"/>
        <w:widowControl/>
        <w:spacing w:line="245" w:lineRule="auto" w:before="76" w:after="0"/>
        <w:ind w:left="0" w:right="52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Kpi֊ri֊: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Saջջe. We nyee re wol ջe, ջђr ah kpi֊ri֊, baa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ջђr ջe. Me sahջ ջђr ջo kpi֊ri֊. Jeertђ ahe: Gemsyak, ջђr gee (ջђr </w:t>
      </w:r>
      <w:r>
        <w:rPr>
          <w:rFonts w:ascii="" w:hAnsi="" w:eastAsia=""/>
          <w:b w:val="0"/>
          <w:i w:val="0"/>
          <w:color w:val="000000"/>
          <w:sz w:val="24"/>
        </w:rPr>
        <w:t>gaa).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Rassasié.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Kpirri, hђraջջe: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Pђranne, ka ’nђђ ya. Mo tђ cen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kђlaջ kpir (hђraջ) ջe mo gaջ gwari. Kђlaջ ah ka ne syel a, kpir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(hђraջ) ջo. Kђlaջ ah ne kpirri (hђraջջe); nyah kpirri (hђraջջe) </w:t>
      </w:r>
      <w:r>
        <w:rPr>
          <w:rFonts w:ascii="" w:hAnsi="" w:eastAsia=""/>
          <w:b w:val="0"/>
          <w:i w:val="0"/>
          <w:color w:val="000000"/>
          <w:sz w:val="24"/>
        </w:rPr>
        <w:t>ka gak ֊gomra fan a. Za faa: Me pa kђlaջ kpirri (syakke).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Non tranchant, non éguisé.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Kpirri: jf. Pp.</w:t>
      </w:r>
      <w:r>
        <w:rPr>
          <w:rFonts w:ascii="" w:hAnsi="" w:eastAsia=""/>
          <w:b w:val="0"/>
          <w:i w:val="0"/>
          <w:color w:val="000000"/>
          <w:sz w:val="24"/>
        </w:rPr>
        <w:t xml:space="preserve"> Me kpir mor ya֊ ջo dappe ka vuu da֊. Mo va֊no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za faa: kpiini.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Fonder.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yo, tђzee ah pђ bђmmi (bђrђmmi). Wee cee </w:t>
      </w:r>
      <w:r>
        <w:rPr>
          <w:rFonts w:ascii="" w:hAnsi="" w:eastAsia=""/>
          <w:b w:val="0"/>
          <w:i w:val="0"/>
          <w:color w:val="000000"/>
          <w:sz w:val="24"/>
        </w:rPr>
        <w:t>kђnda֊ ne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Pseudocedrela kotschyi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Kpokkokoo, karkpee: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pђ ber սii ne, a rah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nahnђn kpokkokoo, wala karkpee ne ջђ faani.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Clignement d’yeux.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Kpokum: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Mombai ma jo֊ summi. Kpokum pђzwakke.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soջ sum ah nђn pђ bii zah’nan nai, koo a kal la֊ ta, ka jo֊ yeջ ne </w:t>
      </w:r>
      <w:r>
        <w:rPr>
          <w:rFonts w:ascii="" w:hAnsi="" w:eastAsia=""/>
          <w:b w:val="0"/>
          <w:i w:val="0"/>
          <w:color w:val="000000"/>
          <w:sz w:val="24"/>
        </w:rPr>
        <w:t>ba.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Manioc amer.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Kpokum: ջmckd.f.</w:t>
      </w:r>
      <w:r>
        <w:rPr>
          <w:rFonts w:ascii="" w:hAnsi="" w:eastAsia=""/>
          <w:b w:val="0"/>
          <w:i w:val="0"/>
          <w:color w:val="000000"/>
          <w:sz w:val="24"/>
        </w:rPr>
        <w:t xml:space="preserve"> Kpokum cuu fan mo pђ’manne. Dђջ ah ջoo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kpokum tђkolle.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Gros. </w:t>
      </w:r>
    </w:p>
    <w:p>
      <w:pPr>
        <w:autoSpaceDN w:val="0"/>
        <w:autoSpaceDE w:val="0"/>
        <w:widowControl/>
        <w:spacing w:line="245" w:lineRule="auto" w:before="76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Kpokpo ջalle: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mo ge fah tђ fuu ջalle. </w:t>
      </w:r>
      <w:r>
        <w:rPr>
          <w:rFonts w:ascii="" w:hAnsi="" w:eastAsia=""/>
          <w:b w:val="0"/>
          <w:i/>
          <w:color w:val="000000"/>
          <w:sz w:val="24"/>
        </w:rPr>
        <w:t xml:space="preserve">Devant du mollet.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347 </w:t>
      </w:r>
    </w:p>
    <w:p>
      <w:pPr>
        <w:sectPr>
          <w:pgSz w:w="8400" w:h="11900"/>
          <w:pgMar w:top="364" w:right="44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Kpo֊: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ne ջal kpo֊. Dђջ mo tђ zahlђ֊ pђpaa ջe, dђջ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cwђђ ne ջal kpo֊kpo֊. I kpo֊kpo֊: I haihai.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Bruit dur qu’on entend en tappant sur qqc. de dur.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Kpo֊mgbђro֊: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ॣat, coo. Syem ah i ko kpo֊mgbђro֊.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 lo֊ dђջ ah i ջoo ga lal kpo֊mgbђro֊.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Carrément.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Kpo֊ro֊: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Sunduku. Kpo֊ro֊ ma mor rђk yerri no, ma mor rђk </w:t>
      </w:r>
      <w:r>
        <w:rPr>
          <w:rFonts w:ascii="" w:hAnsi="" w:eastAsia=""/>
          <w:b w:val="0"/>
          <w:i w:val="0"/>
          <w:color w:val="000000"/>
          <w:sz w:val="24"/>
        </w:rPr>
        <w:t xml:space="preserve">solai no ta. Me rђk yerri ջe ջo pђ kpo֊ro֊ vamme.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Caisse, cantine, boite, coffre, valise, armoire.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Kpo֊ro֊, gbђro֊: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Tђսe’. Bil ջeջ swaa jol ջe kpo֊ro֊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(gbђro֊). Dђջ gak faa: ॣoo ge lal gbђro֊. Me i zah pђђ kpo֊ro֊ </w:t>
      </w:r>
      <w:r>
        <w:rPr>
          <w:rFonts w:ascii="" w:hAnsi="" w:eastAsia=""/>
          <w:b w:val="0"/>
          <w:i w:val="0"/>
          <w:color w:val="000000"/>
          <w:sz w:val="24"/>
        </w:rPr>
        <w:t>(gbђro֊)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Tout, entièrement. </w:t>
      </w:r>
    </w:p>
    <w:p>
      <w:pPr>
        <w:autoSpaceDN w:val="0"/>
        <w:autoSpaceDE w:val="0"/>
        <w:widowControl/>
        <w:spacing w:line="245" w:lineRule="auto" w:before="76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Kpoo: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Mba֊. Pee ne ջђ ah kpoo, ջa֊ ջal ge lal a. </w:t>
      </w:r>
      <w:r>
        <w:rPr>
          <w:rFonts w:ascii="" w:hAnsi="" w:eastAsia=""/>
          <w:b w:val="0"/>
          <w:i/>
          <w:color w:val="000000"/>
          <w:sz w:val="24"/>
        </w:rPr>
        <w:t xml:space="preserve">Tenir avec force, serré, vigoureusement.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Kpoo, kpooci, kpoo kpoo: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yeջջe, tђkolle. Dђջ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ջoo ջo kpoo (kpooci) tђkolle. Ka ne fan wo suu la֊ ya, a syee </w:t>
      </w:r>
      <w:r>
        <w:rPr>
          <w:rFonts w:ascii="" w:hAnsi="" w:eastAsia=""/>
          <w:b w:val="0"/>
          <w:i w:val="0"/>
          <w:color w:val="000000"/>
          <w:sz w:val="24"/>
        </w:rPr>
        <w:t>kpoo kpoo (kpooci kpooci). ॣoo zah ջo sђ֊ kpooci.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Au même endroit, sans force.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Kpumsђr: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Pђջe’, pђ’manne. Wel ah ne syemme, ջђr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kpumsђr. Tђսii syi֊ pђ bii ye ta. ॣђr syi֊ ah a kpumsђr, tђgba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faa: Koo ջo koo. Syi֊ mai mo yak ջo ջђr ah mo kpumsђr ջe, ka </w:t>
      </w:r>
      <w:r>
        <w:rPr>
          <w:rFonts w:ascii="" w:hAnsi="" w:eastAsia=""/>
          <w:b w:val="0"/>
          <w:i w:val="0"/>
          <w:color w:val="000000"/>
          <w:sz w:val="24"/>
        </w:rPr>
        <w:t>tђkpumsђr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 ventre, fénéant.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Kpuu: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Tђսe’. Hal tђսe ne ru kpuu սђ ko kal ba. Vuu ya֊ </w:t>
      </w:r>
      <w:r>
        <w:rPr>
          <w:rFonts w:ascii="" w:hAnsi="" w:eastAsia=""/>
          <w:b w:val="0"/>
          <w:i w:val="0"/>
          <w:color w:val="000000"/>
          <w:sz w:val="24"/>
        </w:rPr>
        <w:t>ah kal ge sђ֊ kpuu.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Tout, bruit de qqc. de mou qui tombe.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Kpuu ceere, kuu ceere 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mai zataa mo zyeջra ka ջaa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faջe’ g֊. Kpuu (kuu) cee a zyeջ ne kpuu gwa: Mawah ah va֊no, </w:t>
      </w:r>
      <w:r>
        <w:rPr>
          <w:rFonts w:ascii="" w:hAnsi="" w:eastAsia=""/>
          <w:b w:val="0"/>
          <w:i w:val="0"/>
          <w:color w:val="000000"/>
          <w:sz w:val="24"/>
        </w:rPr>
        <w:t>macoo ah ջaa ma ne tђceere. Mor ah a սii ne kpuu ceere.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Croix.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Kpuu celle, kuu talle: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mai dђջ mo yee (hee) tђl ah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celle (kah talle). Kpuu cel zyeջ ջo ne cok kan ջal g֊ pђpaare. </w:t>
      </w:r>
    </w:p>
    <w:p>
      <w:pPr>
        <w:autoSpaceDN w:val="0"/>
        <w:autoSpaceDE w:val="0"/>
        <w:widowControl/>
        <w:spacing w:line="266" w:lineRule="auto" w:before="17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348 </w:t>
      </w:r>
    </w:p>
    <w:p>
      <w:pPr>
        <w:sectPr>
          <w:pgSz w:w="8400" w:h="11900"/>
          <w:pgMar w:top="364" w:right="110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Dђջ ka yee kpuu cel ka ga kah cel ne tao ya, dђջ yee kpuu cel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yeջ ma sђ֊ ne da֊: Yee tђ ya֊, tђ talle da֊. Mo yee tђ kpuu </w:t>
      </w:r>
      <w:r>
        <w:rPr>
          <w:rFonts w:ascii="" w:hAnsi="" w:eastAsia=""/>
          <w:b w:val="0"/>
          <w:i w:val="0"/>
          <w:color w:val="000000"/>
          <w:sz w:val="24"/>
        </w:rPr>
        <w:t>celle (kuu talle), jol ջo dai 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Echelle en bois pour monter dans le grenier.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Kpuu sa֊ne, kuu sa֊ne: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mai dђջ mo սuu sor ne ko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saa֊ne. Zah kpuu sa֊ gwa da֊ gak սuu sorre. ઞwђђ tђ սuura sum </w:t>
      </w:r>
      <w:r>
        <w:rPr>
          <w:rFonts w:ascii="" w:hAnsi="" w:eastAsia=""/>
          <w:b w:val="0"/>
          <w:i w:val="0"/>
          <w:color w:val="000000"/>
          <w:sz w:val="24"/>
        </w:rPr>
        <w:t>pђ saa֊ ne kpuusaa֊ (kuusaa֊) ջђђ camcam.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Pilon.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Kpuu sokki: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mai mo ջђl ջo gwa a սii ne kpuu sokki.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matђ gwa sok ah yo. Me kyeջ kpuu sok ka cii da֊ki ne ko.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sok mo tђreջ ջe, ka cii da֊ki pђsah ya. Mo cee kpuu sok </w:t>
      </w:r>
      <w:r>
        <w:rPr>
          <w:rFonts w:ascii="" w:hAnsi="" w:eastAsia=""/>
          <w:b w:val="0"/>
          <w:i w:val="0"/>
          <w:color w:val="000000"/>
          <w:sz w:val="24"/>
        </w:rPr>
        <w:t>mago֊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Fourche.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Kpuu sђ֊: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Waսђђ. Kpuu sok malii mai dђջ mo pee kђsyil 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gban swah kpuu ma sђ֊ da֊. Kpuu sђ֊ mo pђswah ջe, ya֊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pђswah ta. Me ga kyeջ kpuu sђ֊ mago֊ ahe. Za kanra bђra֊ </w:t>
      </w:r>
      <w:r>
        <w:rPr>
          <w:rFonts w:ascii="" w:hAnsi="" w:eastAsia=""/>
          <w:b w:val="0"/>
          <w:i w:val="0"/>
          <w:color w:val="000000"/>
          <w:sz w:val="24"/>
        </w:rPr>
        <w:t>(kporo֊) tђ kpuu sђ֊ ka ya֊ mo yea pђswahe.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Pilier.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Kpuu talle: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mai mo mor gban talle. Me ga cee kpuu tal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 lalle. Kpuu tal zwaa ջo lal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Bois pour faire la case.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Kpuu zahsol dђђ: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mai mo zyeջ ջo mor dђђ pђpђђ.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va֊no yea zahsol dђђ gwa da֊ ka dђђ mo syee ne kpah ba. Dђջ </w:t>
      </w:r>
      <w:r>
        <w:rPr>
          <w:rFonts w:ascii="" w:hAnsi="" w:eastAsia=""/>
          <w:b w:val="0"/>
          <w:i w:val="0"/>
          <w:color w:val="000000"/>
          <w:sz w:val="24"/>
        </w:rPr>
        <w:t>gom gђђ malii wo kpah ne kpuu zahsol dђђ gwa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Joug.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Kpuu zђђ: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mai mo ka ne sok ya. Kpuu mai mo zwaa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pyapya. Mo pea kpuu sok ka mo so lao kpuu zђђ tђl ahe.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marai da֊ ma ne sok ka g֊ pђlli ya, lii ah kpuu zђђ ye syak ahe. </w:t>
      </w:r>
      <w:r>
        <w:rPr>
          <w:rFonts w:ascii="" w:hAnsi="" w:eastAsia=""/>
          <w:b w:val="0"/>
          <w:i/>
          <w:color w:val="000000"/>
          <w:sz w:val="24"/>
        </w:rPr>
        <w:t xml:space="preserve">Bois de travers.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Kpuu ’nђђ masђlai: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mai za mo la֊ masђlai pђ lak ne ko,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ah yea pђwahe, zah ah yea joklam. Za ki սii ne tola֊ ta. Pa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rђk masђlai tђ ’nђђ masђlai ne kpuu ’nђђ masђlai. Kpuu ’nђђ </w:t>
      </w:r>
      <w:r>
        <w:rPr>
          <w:rFonts w:ascii="" w:hAnsi="" w:eastAsia=""/>
          <w:b w:val="0"/>
          <w:i w:val="0"/>
          <w:color w:val="000000"/>
          <w:sz w:val="24"/>
        </w:rPr>
        <w:t>masђlai, wala tola֊ne ka zђzђђ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Bois pour remuer l’indigot. </w:t>
      </w:r>
    </w:p>
    <w:p>
      <w:pPr>
        <w:autoSpaceDN w:val="0"/>
        <w:autoSpaceDE w:val="0"/>
        <w:widowControl/>
        <w:spacing w:line="266" w:lineRule="auto" w:before="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349 </w:t>
      </w:r>
    </w:p>
    <w:p>
      <w:pPr>
        <w:sectPr>
          <w:pgSz w:w="8400" w:h="11900"/>
          <w:pgMar w:top="364" w:right="40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Kpuusaa֊, kuusaa֊ (markwђђri):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Kpuusaa֊ markwђђri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սuu markwђђri ya, amma a mor swђ lak pee markwђђri. Tђtђl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kpuusaa֊ markwђђri yea pђ’manne, pђyak ta. Zah ah pђnyi֊ mor </w:t>
      </w:r>
      <w:r>
        <w:rPr>
          <w:rFonts w:ascii="" w:hAnsi="" w:eastAsia=""/>
          <w:b w:val="0"/>
          <w:i w:val="0"/>
          <w:color w:val="000000"/>
          <w:sz w:val="24"/>
        </w:rPr>
        <w:t>swђ lak yea pђnyi֊ kyokyo (kyokyo).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Bois pour piquer le berbéré.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Kpwan, kpwan kpwan: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Cwan, cwan cwan. Pђrwahe.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ah rwah ջo kpwan kpwan pђsah no cam.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Très lisse. </w:t>
      </w:r>
    </w:p>
    <w:p>
      <w:pPr>
        <w:autoSpaceDN w:val="0"/>
        <w:autoSpaceDE w:val="0"/>
        <w:widowControl/>
        <w:spacing w:line="245" w:lineRule="auto" w:before="74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Kpyahe: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Saa֊ni. Mo ee kpahe, ջtv yo. </w:t>
      </w:r>
      <w:r>
        <w:rPr>
          <w:rFonts w:ascii="" w:hAnsi="" w:eastAsia=""/>
          <w:b w:val="0"/>
          <w:i/>
          <w:color w:val="000000"/>
          <w:sz w:val="24"/>
        </w:rPr>
        <w:t xml:space="preserve">Se raser.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Faսa. Mo faa սao kpђ. Tђ ga ge no kpђ. Me ’yah kpђ.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faa: Uu սђ ya kal kpђ sђ 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Encore, de nouveau.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 kpђ: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ॣoջo, սa֊սa֊. Pђђ kal kpђ kpђ. Mo tђ ga fahlii a </w:t>
      </w:r>
      <w:r>
        <w:rPr>
          <w:rFonts w:ascii="" w:hAnsi="" w:eastAsia=""/>
          <w:b w:val="0"/>
          <w:i w:val="0"/>
          <w:color w:val="000000"/>
          <w:sz w:val="24"/>
        </w:rPr>
        <w:t xml:space="preserve">yah faa ջђ ga ne ko kpђkpђ.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Continuel, sans arrêt.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Kpђkpalle: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Nђђ. Kpђkpal yea pђ bii, mor sђrri. Dah kpђkpal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pђyak na ciiri. Za gak kђђ kpђkpal pђ dah ah na ciiri. Nђђ kpђkpal </w:t>
      </w:r>
      <w:r>
        <w:rPr>
          <w:rFonts w:ascii="" w:hAnsi="" w:eastAsia=""/>
          <w:b w:val="0"/>
          <w:i w:val="0"/>
          <w:color w:val="000000"/>
          <w:sz w:val="24"/>
        </w:rPr>
        <w:t>pђ’nyahre. Kpђkpal rii ջe, kpђkpal dan cok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Tortue.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Kpђkpa֊zahe, tђkuuzahe: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Tђkpuuzahe. Kpђkpa֊zah ma sђ֊. I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kpђkpa֊zahe (tђkuuzahe).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Les lèvres supérieures.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Kpђkpoo: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woo suu. Kpђkpoo kђsyil zahci֊ջal ne ջal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sђ֊. Woi֊ kpђkpoo pђyak pђlli. Me i kpђkpoo ջo ne syimmi. </w:t>
      </w:r>
      <w:r>
        <w:rPr>
          <w:rFonts w:ascii="" w:hAnsi="" w:eastAsia=""/>
          <w:b w:val="0"/>
          <w:i w:val="0"/>
          <w:color w:val="000000"/>
          <w:sz w:val="24"/>
        </w:rPr>
        <w:t>Me ga kan kpђkpoo ջal dђђ ga tђ wii.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Jambes, pieds, gigot.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Kpђr: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fanne. Me kpђr loo nahpelle. Mђmmђђ lwaa gbђ loo </w:t>
      </w:r>
      <w:r>
        <w:rPr>
          <w:rFonts w:ascii="" w:hAnsi="" w:eastAsia=""/>
          <w:b w:val="0"/>
          <w:i w:val="0"/>
          <w:color w:val="000000"/>
          <w:sz w:val="24"/>
        </w:rPr>
        <w:t xml:space="preserve">ya, kpђr ջo kpђrri.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Louper.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swahe. Kpee. Kwak tђkal kpђr (kpee) kal ne ko. </w:t>
      </w:r>
      <w:r>
        <w:rPr>
          <w:rFonts w:ascii="" w:hAnsi="" w:eastAsia=""/>
          <w:b w:val="0"/>
          <w:i/>
          <w:color w:val="000000"/>
          <w:sz w:val="24"/>
        </w:rPr>
        <w:t xml:space="preserve">Tirer avec force.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350 </w:t>
      </w:r>
    </w:p>
    <w:p>
      <w:pPr>
        <w:sectPr>
          <w:pgSz w:w="8400" w:h="11900"/>
          <w:pgMar w:top="364" w:right="108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Kpђraa: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Kђrik. Sђђ ge ջo kpђraa. Tђ’nah cok ka pђsah ya,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kwan kpђraa. Nahnђn jo֊ me ջo kpђraa. Jeertђ ahe: Zђrai, </w:t>
      </w:r>
      <w:r>
        <w:rPr>
          <w:rFonts w:ascii="" w:hAnsi="" w:eastAsia=""/>
          <w:b w:val="0"/>
          <w:i w:val="0"/>
          <w:color w:val="000000"/>
          <w:sz w:val="24"/>
        </w:rPr>
        <w:t>da֊da֊.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Entièrement, enveloppé.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Kpђram: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za gao mo gbђra nђђ ne ko. Za gao ye tђ zyeջra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kpђram ջo. A zyeջra fan ko nђђ maa ջal ga g֊. Manђђ ջa֊ kpђram </w:t>
      </w:r>
      <w:r>
        <w:rPr>
          <w:rFonts w:ascii="" w:hAnsi="" w:eastAsia=""/>
          <w:b w:val="0"/>
          <w:i w:val="0"/>
          <w:color w:val="000000"/>
          <w:sz w:val="24"/>
        </w:rPr>
        <w:t>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Rets, piège.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Kpђram: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Tђսe’. Gwii so֊ swaa kpђram ջe. Mo faa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kwaa ya, mo so re kpђram.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Tout.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Kpђrim: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Cokfuu. Ru syee ge dan pђ cokfuu kpђrim. </w:t>
      </w:r>
      <w:r>
        <w:rPr>
          <w:rFonts w:ascii="" w:hAnsi="" w:eastAsia=""/>
          <w:b w:val="0"/>
          <w:i/>
          <w:color w:val="000000"/>
          <w:sz w:val="24"/>
        </w:rPr>
        <w:t xml:space="preserve">Obscurité.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Kpђrkim: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Tђtalao, gђr. Dђջ ah kwo soo pel ah zoo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kpђrkim (tђtalao). Fan mo gai rђђ ջe, a zoo kpђrkim (tђtalao). </w:t>
      </w:r>
      <w:r>
        <w:rPr>
          <w:rFonts w:ascii="" w:hAnsi="" w:eastAsia=""/>
          <w:b w:val="0"/>
          <w:i/>
          <w:color w:val="000000"/>
          <w:sz w:val="24"/>
        </w:rPr>
        <w:t xml:space="preserve">Sursaut.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Kpђrkpђr: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Pђwahe. Dђջ ah ջoo yerri ջo kpђrkpђr.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Tђջal mbђro (yerri) ah kwak sђr kpђrkpђr.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Trainant.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Kpђrlu֊, kpђrlђm: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Rփi kђka g֊ ya. A pђswaa ka madђwin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kpyah tђtђl ge lal kpђrlu֊ (kpђrlђm).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Cheveux coupés ou rasésL.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Kpђrlђm: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Pђrwahe, bai rփi. Paakah a pђrlђm. Tђl zanki a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kpђrlђm, rփi ka yea g֊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Rond, chauve.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Kpђro֊, wadђђ: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 uu kђsyil ya֊. Za ջoo kpђro֊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madanne, wala ջoo pђђ suu ya֊ ne kђino ne kђino ka gbah kpuu </w:t>
      </w:r>
      <w:r>
        <w:rPr>
          <w:rFonts w:ascii="" w:hAnsi="" w:eastAsia=""/>
          <w:b w:val="0"/>
          <w:i w:val="0"/>
          <w:color w:val="000000"/>
          <w:sz w:val="24"/>
        </w:rPr>
        <w:t>ya֊ da֊ uu ne pђsahe.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Pilier.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Kpђrtђ, kpђtђtђ: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pђlli. Dђջ ah syi֊ me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kpђrtђ (kpђtђtђ).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Beaucoup furieux.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351 </w:t>
      </w:r>
    </w:p>
    <w:p>
      <w:pPr>
        <w:sectPr>
          <w:pgSz w:w="8400" w:h="11900"/>
          <w:pgMar w:top="364" w:right="37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Kpђr, kђr: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Saa֊ tђ faa bai pђђ pђsahe. Mo pђpђђ pђsahe, mo </w:t>
      </w:r>
      <w:r>
        <w:rPr>
          <w:rFonts w:ascii="" w:hAnsi="" w:eastAsia=""/>
          <w:b w:val="0"/>
          <w:i w:val="0"/>
          <w:color w:val="000000"/>
          <w:sz w:val="24"/>
        </w:rPr>
        <w:t>kpђr (kђr) tђ faa ka.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Couper le dessus des herbes.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Kpђt kpђt: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swahe, gwari gwari. Zwђ ge ջђr kpђt kpђt.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zwђ tђker ne wii kpђt kpђt. Jeertђ ahe: Hђreo hђreo, bi֊ bi֊. </w:t>
      </w:r>
      <w:r>
        <w:rPr>
          <w:rFonts w:ascii="" w:hAnsi="" w:eastAsia=""/>
          <w:b w:val="0"/>
          <w:i w:val="0"/>
          <w:color w:val="000000"/>
          <w:sz w:val="24"/>
        </w:rPr>
        <w:t>Za faa tai suu ki kpђt kpђt no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Mélanger, sans hésitation.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Kpђtak, kpђtak kpђtak: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Mba֊. Me rea mђ֊gђђ g֊ kpђtak. </w:t>
      </w:r>
      <w:r>
        <w:rPr>
          <w:rFonts w:ascii="" w:hAnsi="" w:eastAsia=""/>
          <w:b w:val="0"/>
          <w:i w:val="0"/>
          <w:color w:val="000000"/>
          <w:sz w:val="24"/>
        </w:rPr>
        <w:t xml:space="preserve">Mփi kpuu mgbaa jol nyi me kpђtak. Mo mgbaa mor ah kpђtak mo </w:t>
      </w:r>
      <w:r>
        <w:rPr>
          <w:rFonts w:ascii="" w:hAnsi="" w:eastAsia=""/>
          <w:b w:val="0"/>
          <w:i w:val="0"/>
          <w:color w:val="000000"/>
          <w:sz w:val="24"/>
        </w:rPr>
        <w:t>soջ ka. Fan ah mgbaa ki ջo kpђtak kpђtak.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 près, vigoureusement, tout de suite, tenir avec force.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Kpђttђrђk: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Pђyђkki. Mo ka֊ zyim mai ջo kpђttђrђk.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vam ah kpђttђrђk. Jeertђ ahe: Pђgwahe, kyaջ kyaջջe.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Epaix, solide, dur.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Kpђttђwii: ջmsջ.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Dђջ ah kpђttђwii. Zђm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 kpђttђwii.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Kpђtђtђ: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Kpakke. Zyii ka mo ge ko ya, so syi֊ ko tђ ջђ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kpђtђtђ.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Furieux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Kpђђ: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Njђkki. Kpђђ sђr tђ syimmi ka nahnђn mo kwo ka. Kpђђ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 zahdђђ sђ֊ gin sђ֊. Wadђђ mo ջa֊ kpah ջe, a kpђђ sђr ne </w:t>
      </w:r>
      <w:r>
        <w:rPr>
          <w:rFonts w:ascii="" w:hAnsi="" w:eastAsia=""/>
          <w:b w:val="0"/>
          <w:i w:val="0"/>
          <w:color w:val="000000"/>
          <w:sz w:val="24"/>
        </w:rPr>
        <w:t>ջalle.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Recouvrir de terre, soulever la poussiere. </w:t>
      </w:r>
    </w:p>
    <w:p>
      <w:pPr>
        <w:autoSpaceDN w:val="0"/>
        <w:autoSpaceDE w:val="0"/>
        <w:widowControl/>
        <w:spacing w:line="266" w:lineRule="auto" w:before="30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352 </w:t>
      </w:r>
    </w:p>
    <w:p>
      <w:pPr>
        <w:sectPr>
          <w:pgSz w:w="8400" w:h="11900"/>
          <w:pgMar w:top="364" w:right="112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40"/>
        </w:rPr>
        <w:t xml:space="preserve">L </w:t>
      </w:r>
    </w:p>
    <w:p>
      <w:pPr>
        <w:autoSpaceDN w:val="0"/>
        <w:autoSpaceDE w:val="0"/>
        <w:widowControl/>
        <w:spacing w:line="245" w:lineRule="auto" w:before="20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tђtђl nai (14) syel masyin fan֊wђђ zah Munda֊.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tђ սii ջe, tђrփi (tђrђn) ջa֊ ga sђ֊ nje, ka tai ki ne syel pђlli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ya, ջђ cii gin kya֊: </w:t>
      </w:r>
      <w:r>
        <w:rPr>
          <w:rFonts w:ascii="" w:hAnsi="" w:eastAsia=""/>
          <w:b/>
          <w:i w:val="0"/>
          <w:color w:val="000000"/>
          <w:sz w:val="24"/>
        </w:rPr>
        <w:t xml:space="preserve">l. 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14èm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Kahlaa. Laa jokђlђbai, laa jokђsahe. Laa syen me pђlli,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swђ ne laa kђ va֊no to.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Côte, flanc.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 ջal fanne: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Lii syel ahe. Me ga laa ջal velo սah zyeջ pђsah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 ne. Dђջ gak laa ջal fanne, laa syel fanne. Me ga laa syel nyah </w:t>
      </w:r>
      <w:r>
        <w:rPr>
          <w:rFonts w:ascii="" w:hAnsi="" w:eastAsia=""/>
          <w:b w:val="0"/>
          <w:i w:val="0"/>
          <w:color w:val="000000"/>
          <w:sz w:val="24"/>
        </w:rPr>
        <w:t>ջe սao սah a ’nђђ no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Essayer.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Tan ջђ, laa kya֊. Me laa ջђ ah ջe. Me tђ laa ջђ faa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no. Mo laa ջђ maki ah ջo no ne? Ako laa ջђ ah ջaa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Ecouter, entendre, comprendre, ouir.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 kya֊: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cii ge daini, tan kya֊ dђջջi. Me laa kya֊ ah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laa kya֊ ջђ faa sye ga 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Entendre la voix.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 ne jolle: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Laջ ne jolle. Me laa ne jol ջe. Me laa pђ jol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pђrwahe, wala pђ ’wahe. Mo laa jol սao, a pђcwakke.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Toucher.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 ne sokki: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Syii sokki. Me laa ne sok ջe. Mo syii sok laa </w:t>
      </w:r>
      <w:r>
        <w:rPr>
          <w:rFonts w:ascii="" w:hAnsi="" w:eastAsia=""/>
          <w:b w:val="0"/>
          <w:i w:val="0"/>
          <w:color w:val="000000"/>
          <w:sz w:val="24"/>
        </w:rPr>
        <w:t>pђsahe.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Ecouter, préter attention.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 ne tђrփi: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Lii ne tђrփi (tђrђnni). Me laa ne tђrփi ջe,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pђzwakke. Tђrփi (tђrђn) ջe ka laa fan a. Dђջ gak faa: Mo laa ge </w:t>
      </w:r>
      <w:r>
        <w:rPr>
          <w:rFonts w:ascii="" w:hAnsi="" w:eastAsia=""/>
          <w:b w:val="0"/>
          <w:i w:val="0"/>
          <w:color w:val="000000"/>
          <w:sz w:val="24"/>
        </w:rPr>
        <w:t>zah սao ta. Me ka laa pђ zah ջe pђ’nyahr 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Gouter. </w:t>
      </w:r>
    </w:p>
    <w:p>
      <w:pPr>
        <w:autoSpaceDN w:val="0"/>
        <w:autoSpaceDE w:val="0"/>
        <w:widowControl/>
        <w:spacing w:line="266" w:lineRule="auto" w:before="99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353 </w:t>
      </w:r>
    </w:p>
    <w:p>
      <w:pPr>
        <w:sectPr>
          <w:pgSz w:w="8400" w:h="11900"/>
          <w:pgMar w:top="542" w:right="40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 pђ’nyahre: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 suu pђ’nyahre, ’nyah suu. ॣђ sah jo֊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wol ahe, tђ laa pђ’nyahre. Dђջ ah laa pђ’nyah zah’nan da֊. Jeertђ </w:t>
      </w:r>
      <w:r>
        <w:rPr>
          <w:rFonts w:ascii="" w:hAnsi="" w:eastAsia=""/>
          <w:b w:val="0"/>
          <w:i w:val="0"/>
          <w:color w:val="000000"/>
          <w:sz w:val="24"/>
        </w:rPr>
        <w:t>ahe: Swaa ջђ.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Etre heureux, se rejouir, exulter.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 suu: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Yii suu. Dђջ ah laa suu ah pђlli. Mo laa suu ջo սii nai </w:t>
      </w:r>
      <w:r>
        <w:rPr>
          <w:rFonts w:ascii="" w:hAnsi="" w:eastAsia=""/>
          <w:b w:val="0"/>
          <w:i w:val="0"/>
          <w:color w:val="000000"/>
          <w:sz w:val="24"/>
        </w:rPr>
        <w:t xml:space="preserve">ne? Mo laa suu ya ne? ’Yah faa mo ka ne suu ya ne? Suu ջo ka </w:t>
      </w:r>
      <w:r>
        <w:rPr>
          <w:rFonts w:ascii="" w:hAnsi="" w:eastAsia=""/>
          <w:b w:val="0"/>
          <w:i w:val="0"/>
          <w:color w:val="000000"/>
          <w:sz w:val="24"/>
        </w:rPr>
        <w:t>pђ’nyahr a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vanter, se glorifier, hypocrisie.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 syen fanne: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Fasyen mo dan dђջջe, a cuu syak nyi dђջջi.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laa fasyen ջo ne syem mai pђlli. Dђջ faa me laa bone ջo pђlli. 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Dђջ gak laa celle, cok lђђni, fahe, ko֊ne, ko֊ bii, gaջջe, tђђre, </w:t>
      </w:r>
      <w:r>
        <w:rPr>
          <w:rFonts w:ascii="" w:hAnsi="" w:eastAsia=""/>
          <w:b w:val="0"/>
          <w:i w:val="0"/>
          <w:color w:val="000000"/>
          <w:sz w:val="24"/>
        </w:rPr>
        <w:t>bone.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Sentir la douleur. </w:t>
      </w:r>
    </w:p>
    <w:p>
      <w:pPr>
        <w:autoSpaceDN w:val="0"/>
        <w:autoSpaceDE w:val="0"/>
        <w:widowControl/>
        <w:spacing w:line="245" w:lineRule="auto" w:before="74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 tђջђrri: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mai moo jђ֊ ma tђ manjoklii. </w:t>
      </w:r>
      <w:r>
        <w:rPr>
          <w:rFonts w:ascii="" w:hAnsi="" w:eastAsia=""/>
          <w:b w:val="0"/>
          <w:i/>
          <w:color w:val="000000"/>
          <w:sz w:val="24"/>
        </w:rPr>
        <w:t xml:space="preserve">Chaire entre l’estomac et la peau.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 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 lai. Syee mor ջђ faa dђջջi, jo֊ fan ne cok 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Wel ah ka laa zah ya. A pђsah ka wee mo laara zah za ջђђra. Bai </w:t>
      </w:r>
      <w:r>
        <w:rPr>
          <w:rFonts w:ascii="" w:hAnsi="" w:eastAsia=""/>
          <w:b w:val="0"/>
          <w:i w:val="0"/>
          <w:color w:val="000000"/>
          <w:sz w:val="24"/>
        </w:rPr>
        <w:t>laa zah ka pђsah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Obéir, respecter.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Laaջђrri: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Baa ջђrri. ॣђr sahջ ջe, kђђ ne farelle.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ya, mo laaջђr, wala baa ջђr ջo. We ka tђ yeyee ya laaջђr ջo. </w:t>
      </w:r>
      <w:r>
        <w:rPr>
          <w:rFonts w:ascii="" w:hAnsi="" w:eastAsia=""/>
          <w:b w:val="0"/>
          <w:i/>
          <w:color w:val="000000"/>
          <w:sz w:val="24"/>
        </w:rPr>
        <w:t xml:space="preserve">Etre rassasié.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Laadaa: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Dђdaa, kal ne dђdaa. Mo laadaa nyi me սao. Mo ’yah </w:t>
      </w:r>
      <w:r>
        <w:rPr>
          <w:rFonts w:ascii="" w:hAnsi="" w:eastAsia=""/>
          <w:b w:val="0"/>
          <w:i w:val="0"/>
          <w:color w:val="000000"/>
          <w:sz w:val="24"/>
        </w:rPr>
        <w:t>me laadaa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Exécuter une danse.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Laafaa, lђfђђ, kђfa֊ kђfa֊: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Pђtђtђђre, bai gak fanne.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dђջ ah ջe a kwan laafaa (lђfђђ, kђfa֊ kђfa֊). Za faa: a i </w:t>
      </w:r>
      <w:r>
        <w:rPr>
          <w:rFonts w:ascii="" w:hAnsi="" w:eastAsia=""/>
          <w:b w:val="0"/>
          <w:i w:val="0"/>
          <w:color w:val="000000"/>
          <w:sz w:val="24"/>
        </w:rPr>
        <w:t>tђ’yak laafaa laafaa. Jeertђ ahe: Pђswahe.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Faible.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Laafђryo: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laa ջђ zah zan ka ga kee cok ki. Pa kyah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pђ mu֊ ka cen zana. Mo jo֊ yella pђlli ne laafђryo. Mo tђ soo </w:t>
      </w:r>
      <w:r>
        <w:rPr>
          <w:rFonts w:ascii="" w:hAnsi="" w:eastAsia=""/>
          <w:b w:val="0"/>
          <w:i w:val="0"/>
          <w:color w:val="000000"/>
          <w:sz w:val="24"/>
        </w:rPr>
        <w:t>ne dђջ ah laafђryo yo ya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Espion.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354 </w:t>
      </w:r>
    </w:p>
    <w:p>
      <w:pPr>
        <w:sectPr>
          <w:pgSz w:w="8400" w:h="11900"/>
          <w:pgMar w:top="364" w:right="10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Laakalii, sarki saanu: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 ֊go֊ kiita, wala pa ֊go֊ ջђ.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lwaa laakalii. Laakalii ֊go֊ kiita pђsah ya. Za ka ’yah za </w:t>
      </w:r>
      <w:r>
        <w:rPr>
          <w:rFonts w:ascii="" w:hAnsi="" w:eastAsia=""/>
          <w:b w:val="0"/>
          <w:i w:val="0"/>
          <w:color w:val="000000"/>
          <w:sz w:val="24"/>
        </w:rPr>
        <w:t>laakalii matђ vђrvђr 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Juge.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Laakwakke, tђսok fanne: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Dђndi֊. Dђndi֊ ah yea cok da֊.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kan tђwaa taa ջo, wala mo swaa yo, a lђђra fetfet, wala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kwakkwak, mor ah za սii ne laakwakke (tђսok fanne).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Charançon. </w:t>
      </w:r>
    </w:p>
    <w:p>
      <w:pPr>
        <w:autoSpaceDN w:val="0"/>
        <w:autoSpaceDE w:val="0"/>
        <w:widowControl/>
        <w:spacing w:line="245" w:lineRule="auto" w:before="74" w:after="0"/>
        <w:ind w:left="0" w:right="272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Laalaa, mbђlee mbђlee, mbelee mbelee: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Bii ge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el laalaa (mbelee mbelee, mbђlee mbђlee). Bii wuu baa cii ջo </w:t>
      </w:r>
      <w:r>
        <w:rPr>
          <w:rFonts w:ascii="" w:hAnsi="" w:eastAsia=""/>
          <w:b w:val="0"/>
          <w:i w:val="0"/>
          <w:color w:val="000000"/>
          <w:sz w:val="24"/>
        </w:rPr>
        <w:t>laalaa (mbђlee mbђlee, mbelee mbelee).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Quantité débordante.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 ջђ ne sokki, laa tђm naa ne tђrփi, laa ko֊ne, laa ki tђ </w:t>
      </w:r>
      <w:r>
        <w:rPr>
          <w:rFonts w:ascii="" w:hAnsi="" w:eastAsia=""/>
          <w:b w:val="0"/>
          <w:i w:val="0"/>
          <w:color w:val="000000"/>
          <w:sz w:val="24"/>
        </w:rPr>
        <w:t>ջђ.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Ecouter, goûter, entendre, comprendre, ouir.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Laaro, haaro: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bai ’nyahre. Dђջ mo tђ ren ջe, a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laaro (haaro). Me tђ ’nyah ah ya, a pђ zah laaro. Dђջ ren laaro </w:t>
      </w:r>
      <w:r>
        <w:rPr>
          <w:rFonts w:ascii="" w:hAnsi="" w:eastAsia=""/>
          <w:b w:val="0"/>
          <w:i w:val="0"/>
          <w:color w:val="000000"/>
          <w:sz w:val="24"/>
        </w:rPr>
        <w:t>laaro (haaro haaro).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goût. </w:t>
      </w:r>
    </w:p>
    <w:p>
      <w:pPr>
        <w:autoSpaceDN w:val="0"/>
        <w:autoSpaceDE w:val="0"/>
        <w:widowControl/>
        <w:spacing w:line="245" w:lineRule="auto" w:before="76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Laasђr nai da֊: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nyahsђr nai da֊, ջtv yo. </w:t>
      </w:r>
      <w:r>
        <w:rPr>
          <w:rFonts w:ascii="" w:hAnsi="" w:eastAsia=""/>
          <w:b w:val="0"/>
          <w:i/>
          <w:color w:val="000000"/>
          <w:sz w:val="24"/>
        </w:rPr>
        <w:t xml:space="preserve">Les quatre coints cardinaux.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Laata֊: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gђtђrђk. Tђsal fi֊ ջo mor bii laata֊.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Jeertђ ahe: ॣђlђm.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Gros. </w:t>
      </w:r>
    </w:p>
    <w:p>
      <w:pPr>
        <w:autoSpaceDN w:val="0"/>
        <w:autoSpaceDE w:val="0"/>
        <w:widowControl/>
        <w:spacing w:line="245" w:lineRule="auto" w:before="76" w:after="0"/>
        <w:ind w:left="0" w:right="348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Laջ ne jolle: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ne jolle, laa ne jolle. Me laջ nwah ah ջe,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pђyakke. Doktђr laջ suu syem ka tan սah fee ye tђ syen ne? Me </w:t>
      </w:r>
      <w:r>
        <w:rPr>
          <w:rFonts w:ascii="" w:hAnsi="" w:eastAsia=""/>
          <w:b w:val="0"/>
          <w:i w:val="0"/>
          <w:color w:val="000000"/>
          <w:sz w:val="24"/>
        </w:rPr>
        <w:t>laջ suu ah da֊ ջe, fan ki kђka.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Toucher avec la main.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Laջ syemme: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ah laջ me ջe. Azu ye laջ syem ջo ne? </w:t>
      </w:r>
      <w:r>
        <w:rPr>
          <w:rFonts w:ascii="" w:hAnsi="" w:eastAsia=""/>
          <w:b w:val="0"/>
          <w:i/>
          <w:color w:val="000000"/>
          <w:sz w:val="24"/>
        </w:rPr>
        <w:t xml:space="preserve">Guérir de la maladie.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Laջջe: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vђr ջe. Me laջջe. Dђջ ah laջջe. Me laջ </w:t>
      </w:r>
      <w:r>
        <w:rPr>
          <w:rFonts w:ascii="" w:hAnsi="" w:eastAsia=""/>
          <w:b w:val="0"/>
          <w:i w:val="0"/>
          <w:color w:val="000000"/>
          <w:sz w:val="24"/>
        </w:rPr>
        <w:t>yeջ ah ջe, me gak ya, a pђ gaջջe.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Guéri, soigné, soulagé, s’est rétabli, s’est remi, essaie.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355 </w:t>
      </w:r>
    </w:p>
    <w:p>
      <w:pPr>
        <w:sectPr>
          <w:pgSz w:w="8400" w:h="11900"/>
          <w:pgMar w:top="364" w:right="38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Da֊ki. Mowoo a gbђ laջ swђ g֊ սao, ko tђ֊ vuu 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swul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Hangar.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Laջlaջ, leջleջ: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Pђgwahe. ॣђr ah laջlaջ (leջleջ). Zyim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pђgwah laջlaջ (leջleջ). Jeertђ ahe: Pђyђki, kpђttђrђk.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Léger.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Laջni: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Lii fanne, jo֊ fanne. Me ga laջ սao սah a jo֊ no ne?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laջ yeջ ah ya ba. Me laջ cakcak gak ya. We laջ fii Masђ֊ ka mo </w:t>
      </w:r>
      <w:r>
        <w:rPr>
          <w:rFonts w:ascii="" w:hAnsi="" w:eastAsia=""/>
          <w:b w:val="0"/>
          <w:i w:val="0"/>
          <w:color w:val="000000"/>
          <w:sz w:val="24"/>
        </w:rPr>
        <w:t>jo֊ ko ջђ sah wo ջiiri.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Essayer, tâter, palper, soigner, guérir, se rétablir.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Lagoo, largoo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Kђmgballe. Kpah mala֊ne. Me ga cen goo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 ne lagoo, wala largoo. Me soջ lagoo ջe ջoo cokki.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Petite houe, houe usée.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Lah: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Ren farel ma ta֊ne, re ga pelle ga pelle. Farel mai dђջ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som liilii ya. Lah tђkerre, lah naa, lah kwaare, lah biisummi, lah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leemu֊. Nwah ah tђ lah zah ga pelle ga pelle. Jee lah keesyerre. </w:t>
      </w:r>
      <w:r>
        <w:rPr>
          <w:rFonts w:ascii="" w:hAnsi="" w:eastAsia=""/>
          <w:b w:val="0"/>
          <w:i w:val="0"/>
          <w:color w:val="000000"/>
          <w:sz w:val="24"/>
        </w:rPr>
        <w:t>Goo tђ lah bii. Za lah za dђջ ne ջђ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Cuccer, laper, toucher, palper, ronger.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Lah suu: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 bal ne dђջջi. Mo lah suu ջo. Wel ah lah suu </w:t>
      </w:r>
      <w:r>
        <w:rPr>
          <w:rFonts w:ascii="" w:hAnsi="" w:eastAsia=""/>
          <w:b w:val="0"/>
          <w:i w:val="0"/>
          <w:color w:val="000000"/>
          <w:sz w:val="24"/>
        </w:rPr>
        <w:t>pђlli. Me ’yah dђջ mo lah me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Quereller, provoquer, agresser, taquiner.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Lahջ lahջ: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Falki falki. Pah goo ge tђki lahջ lahջ. Wel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ci֊ syel vaa ki ջo lahջ lahջջe.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Entassé, serré. </w:t>
      </w:r>
    </w:p>
    <w:p>
      <w:pPr>
        <w:autoSpaceDN w:val="0"/>
        <w:autoSpaceDE w:val="0"/>
        <w:widowControl/>
        <w:spacing w:line="245" w:lineRule="auto" w:before="76" w:after="0"/>
        <w:ind w:left="0" w:right="37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Lahri: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lahvai.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Petit, mionne, chétif.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Lahsorre, zah lahsorre: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mai za mo cen rђk sђ֊ ka ֊go֊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ba.Wii syee lahsor ջo gwa. Me ֊go֊ sor ջo lah va֊no. Sor ջe zah </w:t>
      </w:r>
      <w:r>
        <w:rPr>
          <w:rFonts w:ascii="" w:hAnsi="" w:eastAsia=""/>
          <w:b w:val="0"/>
          <w:i w:val="0"/>
          <w:color w:val="000000"/>
          <w:sz w:val="24"/>
        </w:rPr>
        <w:t>lah ’wa ba. Mo zyeջ lahsor pђsahe, jee a ceere (re).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Tas d’épis de mil non encore coupé.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Lahsuu: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Balle, ջђ balle. Lahsuu dђջ ah pђ’manne. Lahsuu ka </w:t>
      </w:r>
      <w:r>
        <w:rPr>
          <w:rFonts w:ascii="" w:hAnsi="" w:eastAsia=""/>
          <w:b w:val="0"/>
          <w:i w:val="0"/>
          <w:color w:val="000000"/>
          <w:sz w:val="24"/>
        </w:rPr>
        <w:t>pђsah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Quérelle, provocation, agression, taquin.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356 </w:t>
      </w:r>
    </w:p>
    <w:p>
      <w:pPr>
        <w:sectPr>
          <w:pgSz w:w="8400" w:h="11900"/>
          <w:pgMar w:top="364" w:right="10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Lahvai, lahri: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Bi֊, ka pђ’man a. Ka kai սђ ya ta,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lahvai (lahri) nai sye. Jeertђ ahe: Pђ’manne, kahk.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Petit, mionne, chétif. </w:t>
      </w:r>
    </w:p>
    <w:p>
      <w:pPr>
        <w:autoSpaceDN w:val="0"/>
        <w:autoSpaceDE w:val="0"/>
        <w:widowControl/>
        <w:spacing w:line="245" w:lineRule="auto" w:before="76" w:after="0"/>
        <w:ind w:left="0" w:right="36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Lai: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Syi֊rփi. Za saփra lai ne wakke, ci֊. Za pђlli lђ֊ra lai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byakra wo syemme, ra gak lwaa fan ne ko pђlli. Za ki ջoora lai </w:t>
      </w:r>
      <w:r>
        <w:rPr>
          <w:rFonts w:ascii="" w:hAnsi="" w:eastAsia=""/>
          <w:b w:val="0"/>
          <w:i w:val="0"/>
          <w:color w:val="000000"/>
          <w:sz w:val="24"/>
        </w:rPr>
        <w:t>solle, saara jolle, maara pђ dahe.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Talisman, gris gris, amulette.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Lai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wo za da֊ ne kya֊ lii. Go֊ pee pa lai ջђ kyah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lai ջђ tђgђђ ya֊. ॣђ mo lai ջe, za da֊ kaara ne yella. Pa lai ջђ սii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da֊ ka ge laa ջђ faani, wala fan mai mo ka tђ jo֊ra ya, ka mo </w:t>
      </w:r>
      <w:r>
        <w:rPr>
          <w:rFonts w:ascii="" w:hAnsi="" w:eastAsia=""/>
          <w:b w:val="0"/>
          <w:i w:val="0"/>
          <w:color w:val="000000"/>
          <w:sz w:val="24"/>
        </w:rPr>
        <w:t>jo֊ra.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Parler, dire, conseiller, prêcher.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Lailai, kђlai kђlai: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Haihai. Dђջ ah syee lailai (kђlai kђlai),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a jo֊ fan lailai (kђlai kђlai). Za ki syeera fahlii Masђ֊ lailai </w:t>
      </w:r>
      <w:r>
        <w:rPr>
          <w:rFonts w:ascii="" w:hAnsi="" w:eastAsia=""/>
          <w:b w:val="0"/>
          <w:i w:val="0"/>
          <w:color w:val="000000"/>
          <w:sz w:val="24"/>
        </w:rPr>
        <w:t>(kђlai kђlai), ka jo֊ra fan nja֊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Pas droit, pas juste, tordu.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Laimaaru: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rii comme, bamme. Za zyeջ laimaaru ne </w:t>
      </w:r>
      <w:r>
        <w:rPr>
          <w:rFonts w:ascii="" w:hAnsi="" w:eastAsia=""/>
          <w:b w:val="0"/>
          <w:i w:val="0"/>
          <w:color w:val="000000"/>
          <w:sz w:val="24"/>
        </w:rPr>
        <w:t>zyimmi.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Parapluie, baldaquin.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’nyah nyi dђջջi. Me lai ko pђlli. Za wee laira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ջђђra. Za cuu fan laira za ma pel ջђђra.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Corriger, éduquer, conseiller, élever.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Lai, ջђ lai: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Masђ֊ ne zaluu sђr mo kanra ka za mo 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ahe. ॣђlai Masђ֊ jemma. Zaluu sђr ne ջђlai ջђђ camcam da֊.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ka tђ syee mor ջђlai ya ջe, ka mo tђ zyak ջђ ahe, mo zyak suu </w:t>
      </w:r>
      <w:r>
        <w:rPr>
          <w:rFonts w:ascii="" w:hAnsi="" w:eastAsia=""/>
          <w:b w:val="0"/>
          <w:i w:val="0"/>
          <w:color w:val="000000"/>
          <w:sz w:val="24"/>
        </w:rPr>
        <w:t>ջo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Loi, commandement, règle, ordre, coutume, tradition.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Lak 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dђջ mo cii bii mo ջoo ջo g֊, bii mo wuu g֊.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 bii maսђkki, matђ gwari.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Puits d’eau.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Lak masђlai: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za mo yea rђk masђlai g֊ ka foo mbђro </w:t>
      </w:r>
      <w:r>
        <w:rPr>
          <w:rFonts w:ascii="" w:hAnsi="" w:eastAsia=""/>
          <w:b w:val="0"/>
          <w:i w:val="0"/>
          <w:color w:val="000000"/>
          <w:sz w:val="24"/>
        </w:rPr>
        <w:t xml:space="preserve">(yerri). Za yea rwahra ջђr lakmasђlai pђsahe, kan yђk jђ֊ zah ahe. </w:t>
      </w:r>
      <w:r>
        <w:rPr>
          <w:rFonts w:ascii="" w:hAnsi="" w:eastAsia=""/>
          <w:b w:val="0"/>
          <w:i w:val="0"/>
          <w:color w:val="000000"/>
          <w:sz w:val="24"/>
        </w:rPr>
        <w:t>Za ka jo֊ lakmasђlai pђlli zђzђko yao.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Trou de lindigot. </w:t>
      </w: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357 </w:t>
      </w:r>
    </w:p>
    <w:p>
      <w:pPr>
        <w:sectPr>
          <w:pgSz w:w="8400" w:h="11900"/>
          <w:pgMar w:top="364" w:right="40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Lak mђrrփi: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dђջ mo kaa lal g֊, nփi (mփi) mђr g֊.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 ka zune da֊ mo yea ne lakmђr piicel ahe. Mo cii lakmђr ge </w:t>
      </w:r>
      <w:r>
        <w:rPr>
          <w:rFonts w:ascii="" w:hAnsi="" w:eastAsia=""/>
          <w:b w:val="0"/>
          <w:i w:val="0"/>
          <w:color w:val="000000"/>
          <w:sz w:val="24"/>
        </w:rPr>
        <w:t>sђ֊ pђսђkki.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W.c. latrine, cabinet.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Lak nђnni: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nahnђn mo kaara ջo g֊. Nђn kaara ջo  pђ </w:t>
      </w:r>
      <w:r>
        <w:rPr>
          <w:rFonts w:ascii="" w:hAnsi="" w:eastAsia=""/>
          <w:b w:val="0"/>
          <w:i w:val="0"/>
          <w:color w:val="000000"/>
          <w:sz w:val="24"/>
        </w:rPr>
        <w:t>lakre.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Orbitre.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Lak vuuri: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za mo cii vuu vuu ya֊ g֊, cok ah mo soջ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ջo, bii a kaa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Marigot.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Lakaali, sarki saanu: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֊go֊ kiita zah ya֊ go֊e. </w:t>
      </w:r>
      <w:r>
        <w:rPr>
          <w:rFonts w:ascii="" w:hAnsi="" w:eastAsia=""/>
          <w:b w:val="0"/>
          <w:i/>
          <w:color w:val="000000"/>
          <w:sz w:val="24"/>
        </w:rPr>
        <w:t xml:space="preserve">Juge.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Lakkam: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pђlli. Bii baa cii lakkam. Mo bee bii </w:t>
      </w:r>
      <w:r>
        <w:rPr>
          <w:rFonts w:ascii="" w:hAnsi="" w:eastAsia=""/>
          <w:b w:val="0"/>
          <w:i w:val="0"/>
          <w:color w:val="000000"/>
          <w:sz w:val="24"/>
        </w:rPr>
        <w:t>baa zah cii lakkam. Bii ge ջo lakkam lakkam pђ cii.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Plein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Gbђni. Mo lak jol ahe. Mo lak mba֊. Nyen jol lak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sђ֊. Lak gwii, lak dђђ jolle. Mo soջ dђђ nyi ko lak o. Me lak, wala </w:t>
      </w:r>
      <w:r>
        <w:rPr>
          <w:rFonts w:ascii="" w:hAnsi="" w:eastAsia=""/>
          <w:b w:val="0"/>
          <w:i w:val="0"/>
          <w:color w:val="000000"/>
          <w:sz w:val="24"/>
        </w:rPr>
        <w:t>tђ֊ սul gin ya֊ ջe dai cok gbђm.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Attraper, s’agripper, s’accrocher, se cramponner.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Lakre: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matђ golok golok (golak golak), cok matђ gururu </w:t>
      </w:r>
      <w:r>
        <w:rPr>
          <w:rFonts w:ascii="" w:hAnsi="" w:eastAsia=""/>
          <w:b w:val="0"/>
          <w:i w:val="0"/>
          <w:color w:val="000000"/>
          <w:sz w:val="24"/>
        </w:rPr>
        <w:t xml:space="preserve">(gururu֊). Mo syee pђsahe mo lee ga pђ lakre. Lak manyeeki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yea g֊, maki ah la֊ yea pђyakke, maki ah faջea ye ђђra mane.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 no camcam pђlli: Lak mђrri, lak bii, lak masђlai, lak gee, lak </w:t>
      </w:r>
      <w:r>
        <w:rPr>
          <w:rFonts w:ascii="" w:hAnsi="" w:eastAsia=""/>
          <w:b w:val="0"/>
          <w:i w:val="0"/>
          <w:color w:val="000000"/>
          <w:sz w:val="24"/>
        </w:rPr>
        <w:t>սa֊. Me ga cii lakre.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Trou, terrier, puits.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Lakre: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Jo֊ne (jo֊re), kђђre. Dђջ ah ne lak pђlli. A ne lak solai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tђkine faջal da֊. Koo lak feene da֊ ka gak lee cee ya. Dђջ ah tђ </w:t>
      </w:r>
      <w:r>
        <w:rPr>
          <w:rFonts w:ascii="" w:hAnsi="" w:eastAsia=""/>
          <w:b w:val="0"/>
          <w:i w:val="0"/>
          <w:color w:val="000000"/>
          <w:sz w:val="24"/>
        </w:rPr>
        <w:t>faa kya֊ (ջђ) pa lakre.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Richesse.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Lakzwa: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Dђndi֊. Lakzwa a syer kah talle, kђsyil sorre, a ren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zahboo sorre, sor so ka ci֊ pђsah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Charançon.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358 </w:t>
      </w:r>
    </w:p>
    <w:p>
      <w:pPr>
        <w:sectPr>
          <w:pgSz w:w="8400" w:h="11900"/>
          <w:pgMar w:top="364" w:right="10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Lakђlee: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ջaa, wala ջђr zahfahe, zah biiro. Mo coo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zahfah ge g֊ ne lakђlee. Lakђlee zahfah biiro hao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Clé, clef.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Lalfuu, kaabuu: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 suu. Dђջ ah սuu gal lalfuu (kaabuu)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nђn goo. Gee սuu lalfuu (kaabuu) ջo nђn ciiri. Jeertђ ahe: Cuu suu </w:t>
      </w:r>
      <w:r>
        <w:rPr>
          <w:rFonts w:ascii="" w:hAnsi="" w:eastAsia=""/>
          <w:b w:val="0"/>
          <w:i w:val="0"/>
          <w:color w:val="000000"/>
          <w:sz w:val="24"/>
        </w:rPr>
        <w:t>gin lalle.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cacher.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Lalfuu, kaapuu: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 fanne, wala kaapuu fanne. Me lalfuu </w:t>
      </w:r>
      <w:r>
        <w:rPr>
          <w:rFonts w:ascii="" w:hAnsi="" w:eastAsia=""/>
          <w:b w:val="0"/>
          <w:i w:val="0"/>
          <w:color w:val="000000"/>
          <w:sz w:val="24"/>
        </w:rPr>
        <w:t xml:space="preserve">(kaapuu) ah ge ջo ka gban ko. Min lalfuu (kaapuu) gee, dђwee </w:t>
      </w:r>
      <w:r>
        <w:rPr>
          <w:rFonts w:ascii="" w:hAnsi="" w:eastAsia=""/>
          <w:b w:val="0"/>
          <w:i w:val="0"/>
          <w:color w:val="000000"/>
          <w:sz w:val="24"/>
        </w:rPr>
        <w:t>gbђnni. Mo lalfuu (kaapuu) fee ga nai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Guetter.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Cokki (tokki). Kal fah lal ջe. Kђka ya֊ ya a lalle.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 ge lalle. Ka ջђr ya֊ ya, a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Dehors, externe.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’ya֊ ’ya֊ ka gban fanne. Lal ge tђpaa tђpaa (dђbaa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dђbaa). Gao lal nђђ սђ ko a ’nђђ ba. Jeertђ ahe: Syee ne swahe. </w:t>
      </w:r>
      <w:r>
        <w:rPr>
          <w:rFonts w:ascii="" w:hAnsi="" w:eastAsia=""/>
          <w:b w:val="0"/>
          <w:i/>
          <w:color w:val="000000"/>
          <w:sz w:val="24"/>
        </w:rPr>
        <w:t xml:space="preserve">Secrètement, furtivement, doucement.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Lal, lel: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bai ’nyahre. Tђker mo zee wii ya ջe, a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lal. Ka pђ’nyah pђ zah ya, a lal (lel). Jeertђ ahe: Pђ’nyahre. </w:t>
      </w:r>
      <w:r>
        <w:rPr>
          <w:rFonts w:ascii="" w:hAnsi="" w:eastAsia=""/>
          <w:b w:val="0"/>
          <w:i/>
          <w:color w:val="000000"/>
          <w:sz w:val="24"/>
        </w:rPr>
        <w:t xml:space="preserve">Sans goût, dégoûtant. </w:t>
      </w:r>
    </w:p>
    <w:p>
      <w:pPr>
        <w:autoSpaceDN w:val="0"/>
        <w:autoSpaceDE w:val="0"/>
        <w:widowControl/>
        <w:spacing w:line="245" w:lineRule="auto" w:before="74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Lamjolle (ջђr jolle):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pђlamjolle,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Paume de la main.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Lamma lamma: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va֊no da֊. Woora ge jol lamma </w:t>
      </w:r>
      <w:r>
        <w:rPr>
          <w:rFonts w:ascii="" w:hAnsi="" w:eastAsia=""/>
          <w:b w:val="0"/>
          <w:i w:val="0"/>
          <w:color w:val="000000"/>
          <w:sz w:val="24"/>
        </w:rPr>
        <w:t xml:space="preserve">lamma. Ara ne fan jol lamma lamma.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Un à un. </w:t>
      </w:r>
    </w:p>
    <w:p>
      <w:pPr>
        <w:autoSpaceDN w:val="0"/>
        <w:autoSpaceDE w:val="0"/>
        <w:widowControl/>
        <w:spacing w:line="245" w:lineRule="auto" w:before="74" w:after="0"/>
        <w:ind w:left="0" w:right="284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Lamma, pђlamma: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Malamlamma. Juu ma ջa֊ kahe. Lamma </w:t>
      </w:r>
      <w:r>
        <w:rPr>
          <w:rFonts w:ascii="" w:hAnsi="" w:eastAsia=""/>
          <w:b w:val="0"/>
          <w:i w:val="0"/>
          <w:color w:val="000000"/>
          <w:sz w:val="24"/>
        </w:rPr>
        <w:t xml:space="preserve">(pђlamma) rii wee kah kal ne ko ջe. Lamma (malamlamma) mo </w:t>
      </w:r>
      <w:r>
        <w:rPr>
          <w:rFonts w:ascii="" w:hAnsi="" w:eastAsia=""/>
          <w:b w:val="0"/>
          <w:i w:val="0"/>
          <w:color w:val="000000"/>
          <w:sz w:val="24"/>
        </w:rPr>
        <w:t>lwaa wee kah ջe, a woo belbel ka co֊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Epervier.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 ma fah kђsђ֊ za Lђђre, fah kђ Pala. Ban ջђђ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ջђђ da֊ սii ne Lamme. Mo tђ zah Lam ջe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Kados de Morsalé Bamba.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359 </w:t>
      </w:r>
    </w:p>
    <w:p>
      <w:pPr>
        <w:sectPr>
          <w:pgSz w:w="8400" w:h="11900"/>
          <w:pgMar w:top="364" w:right="42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Lamme (kah):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Kahgbyak tђgel ne kahgbyak tђtakre. Kahlam </w:t>
      </w:r>
      <w:r>
        <w:rPr>
          <w:rFonts w:ascii="" w:hAnsi="" w:eastAsia=""/>
          <w:b w:val="0"/>
          <w:i w:val="0"/>
          <w:color w:val="000000"/>
          <w:sz w:val="24"/>
        </w:rPr>
        <w:t xml:space="preserve">(lam) gbђђ me pђlli. Lam (kahlam) zo֊ me ջo pђsyee kee.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Coté des sexes masculin comme féminé.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Lam, lamlam: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Sђђ, sђђsђђ, zahki. Ge ne fan ah mor jol </w:t>
      </w:r>
      <w:r>
        <w:rPr>
          <w:rFonts w:ascii="" w:hAnsi="" w:eastAsia=""/>
          <w:b w:val="0"/>
          <w:i w:val="0"/>
          <w:color w:val="000000"/>
          <w:sz w:val="24"/>
        </w:rPr>
        <w:t xml:space="preserve">lam. Dђջ ah soջ ko ya a ne ki lamlam. Woo tahsah bђђ wol mor </w:t>
      </w:r>
      <w:r>
        <w:rPr>
          <w:rFonts w:ascii="" w:hAnsi="" w:eastAsia=""/>
          <w:b w:val="0"/>
          <w:i w:val="0"/>
          <w:color w:val="000000"/>
          <w:sz w:val="24"/>
        </w:rPr>
        <w:t>jol lam.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Ensemble, en même temps, accompagné, cotoyé.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Lamba: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cuu fanne, cuu paa fanne. Lamba lђ֊ kђսђ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ne? Mo ջa֊ patђ kђսii, wala keսii lamba ջo ne? Za ֊wђђ leetђr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kanra lamba g֊ ka cuu go֊ga ahe, wala leetђr ah ka ne vђrvђr </w:t>
      </w:r>
      <w:r>
        <w:rPr>
          <w:rFonts w:ascii="" w:hAnsi="" w:eastAsia=""/>
          <w:b w:val="0"/>
          <w:i w:val="0"/>
          <w:color w:val="000000"/>
          <w:sz w:val="24"/>
        </w:rPr>
        <w:t>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Numéro, marque, tâche, pointure, taille, signe, nombre..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Lambђro lambђro, lђmbaa lђmbaa: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syee, ne yella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yella. Dђջ syee ge lambђro lamջђro (lђmbaa lђmbaa) ֊haano. </w:t>
      </w:r>
      <w:r>
        <w:rPr>
          <w:rFonts w:ascii="" w:hAnsi="" w:eastAsia=""/>
          <w:b w:val="0"/>
          <w:i w:val="0"/>
          <w:color w:val="000000"/>
          <w:sz w:val="24"/>
        </w:rPr>
        <w:t>Jeertђ ahe: ઞga֊ ֊ga֊, gwari gwari.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Doucement, lentement.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Ta, tђki va֊no. Amo la֊ mo jo֊ ջђ ջo. Me kan lђ֊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ya, koo mo jo֊ սђne la֊ ka pђ ջe’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Aussi, même.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La֊ summi: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Byah sor ka ci֊ summi. Mawin tђ la֊ sum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nђnni. Mo la֊ sum pђnikki. Dђջ gak faa la֊ sorre. Me ka gak la֊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yak ya. Sum mo la֊ ջo ka pђnik ya ջe, ka cii ջo cii. Sum ah </w:t>
      </w:r>
      <w:r>
        <w:rPr>
          <w:rFonts w:ascii="" w:hAnsi="" w:eastAsia=""/>
          <w:b w:val="0"/>
          <w:i w:val="0"/>
          <w:color w:val="000000"/>
          <w:sz w:val="24"/>
        </w:rPr>
        <w:t>cii ջo ֊gђrao ֊gђrao, wala pђ gђrao.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Moudre, écraser.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Nyeere. Cok mai mo tђ֊ ne cok mo bya֊ dai jo֊ dђջlii.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kyem ne la֊ pђ’nyah pђlli. Mo jo֊ la֊ kene. La֊ kђђ dђջ faa </w:t>
      </w:r>
      <w:r>
        <w:rPr>
          <w:rFonts w:ascii="" w:hAnsi="" w:eastAsia=""/>
          <w:b w:val="0"/>
          <w:i w:val="0"/>
          <w:color w:val="000000"/>
          <w:sz w:val="24"/>
        </w:rPr>
        <w:t>ջђ haihai. Tђ֊ ջђ moo ջaa gin la֊ne.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Petit, enfance. </w:t>
      </w:r>
    </w:p>
    <w:p>
      <w:pPr>
        <w:autoSpaceDN w:val="0"/>
        <w:autoSpaceDE w:val="0"/>
        <w:widowControl/>
        <w:spacing w:line="266" w:lineRule="auto" w:before="18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360 </w:t>
      </w:r>
    </w:p>
    <w:p>
      <w:pPr>
        <w:sectPr>
          <w:pgSz w:w="8400" w:h="11900"/>
          <w:pgMar w:top="364" w:right="10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cuu jo֊ fan camcam pђpaare. </w:t>
      </w:r>
      <w:r>
        <w:rPr>
          <w:rFonts w:ascii="" w:hAnsi="" w:eastAsia=""/>
          <w:b/>
          <w:i w:val="0"/>
          <w:color w:val="000000"/>
          <w:sz w:val="24"/>
        </w:rPr>
        <w:t>1. La֊ni.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Coo tђkerre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zwanne, la֊ naa pђ ciiri, la֊ yim pђ cii ne tђko֊ne, wala tђpa֊. </w:t>
      </w:r>
      <w:r>
        <w:rPr>
          <w:rFonts w:ascii="" w:hAnsi="" w:eastAsia=""/>
          <w:b/>
          <w:i w:val="0"/>
          <w:color w:val="000000"/>
          <w:sz w:val="24"/>
        </w:rPr>
        <w:t>2. La֊ni.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Gai fanne. Zyak mo tђ kuu ջe, a la֊ goo kpuu ne faa.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erbii ջe, a la֊ ’nahm suu ahe, dђջ ki ye la֊ fahfal nyi ko. </w:t>
      </w:r>
      <w:r>
        <w:rPr>
          <w:rFonts w:ascii="" w:hAnsi="" w:eastAsia=""/>
          <w:b/>
          <w:i w:val="0"/>
          <w:color w:val="000000"/>
          <w:sz w:val="24"/>
        </w:rPr>
        <w:t>3. La֊ni,</w:t>
      </w:r>
      <w:r>
        <w:rPr>
          <w:rFonts w:ascii="" w:hAnsi="" w:eastAsia=""/>
          <w:b/>
          <w:i w:val="0"/>
          <w:color w:val="000000"/>
          <w:sz w:val="24"/>
        </w:rPr>
        <w:t>lomme.</w:t>
      </w:r>
      <w:r>
        <w:rPr>
          <w:rFonts w:ascii="" w:hAnsi="" w:eastAsia=""/>
          <w:b w:val="0"/>
          <w:i w:val="0"/>
          <w:color w:val="000000"/>
          <w:sz w:val="24"/>
        </w:rPr>
        <w:t xml:space="preserve"> Ma ջe tђ la֊, wala lom kwaare. Swaa kђka ka </w:t>
      </w:r>
      <w:r>
        <w:rPr>
          <w:rFonts w:ascii="" w:hAnsi="" w:eastAsia=""/>
          <w:b w:val="0"/>
          <w:i w:val="0"/>
          <w:color w:val="000000"/>
          <w:sz w:val="24"/>
        </w:rPr>
        <w:t>la֊ tambel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Agiter, bouger, branler, ébranler, remuer, osciller, s’effriter.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La֊gu la֊gu, lao lao: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Pђgaջ ne laa bone. Dђջ ah tђ in tђtђl </w:t>
      </w:r>
      <w:r>
        <w:rPr>
          <w:rFonts w:ascii="" w:hAnsi="" w:eastAsia=""/>
          <w:b w:val="0"/>
          <w:i w:val="0"/>
          <w:color w:val="000000"/>
          <w:sz w:val="24"/>
        </w:rPr>
        <w:t>cok swul la֊gu la֊gu.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Péniblement, difficilement.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Laolao, leoleo: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Nwah kan sam ջo laolao (leoleo).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baa ջo ջђr ah laolao (leoleo).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Rempli, plein.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Laolao, looloo: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 ya. Dђջ ah ee cok laolao (looloo),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ee cok nja֊ ya. Dђջ mai nahnђn ah mo ka pђsah ya, wala mo </w:t>
      </w:r>
      <w:r>
        <w:rPr>
          <w:rFonts w:ascii="" w:hAnsi="" w:eastAsia=""/>
          <w:b w:val="0"/>
          <w:i w:val="0"/>
          <w:color w:val="000000"/>
          <w:sz w:val="24"/>
        </w:rPr>
        <w:t>ne syem ma gaջ ջe, a ee cok laolao (looloo).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Regard méchant.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Rђk fan ge tђki, pah fanne. Mo lao zahwii ge tђki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pђsahe. Kaa lao ջal ge ջo tђki. Me lao da֊ki ka kaa g֊, wala ka </w:t>
      </w:r>
      <w:r>
        <w:rPr>
          <w:rFonts w:ascii="" w:hAnsi="" w:eastAsia=""/>
          <w:b w:val="0"/>
          <w:i w:val="0"/>
          <w:color w:val="000000"/>
          <w:sz w:val="24"/>
        </w:rPr>
        <w:t>rђk sorre. Lao ya֊.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Aligner, arrimer, classer.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dђջ mo rya֊ zah ah mane. Lao mor ka byak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dђђ, wala faջal manyeeki ahe. Lao ma zah ’wah mor cak faջal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gera pђ ’wah ka. Me ga ջaa laore. Faa ci֊ ջo zah lao pђlli. </w:t>
      </w:r>
      <w:r>
        <w:rPr>
          <w:rFonts w:ascii="" w:hAnsi="" w:eastAsia=""/>
          <w:b w:val="0"/>
          <w:i/>
          <w:color w:val="000000"/>
          <w:sz w:val="24"/>
        </w:rPr>
        <w:t xml:space="preserve">Clôture, enclos, haie.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Lapto: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nyahswahe, ջtv yo. </w:t>
      </w:r>
      <w:r>
        <w:rPr>
          <w:rFonts w:ascii="" w:hAnsi="" w:eastAsia=""/>
          <w:b w:val="0"/>
          <w:i/>
          <w:color w:val="000000"/>
          <w:sz w:val="24"/>
        </w:rPr>
        <w:t xml:space="preserve">Couteau, rasoir. </w:t>
      </w:r>
    </w:p>
    <w:p>
      <w:pPr>
        <w:autoSpaceDN w:val="0"/>
        <w:autoSpaceDE w:val="0"/>
        <w:widowControl/>
        <w:spacing w:line="245" w:lineRule="auto" w:before="76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Largoo: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lagoo,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Petite houe, houe usée.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Larre: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Cak (raa) ne kahe, ’wђђ zahe, gaջ suu. Pa սa֊ mu֊ta lar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mu֊ta ah ka zye juu dђջ ka. Wel mai lar zah pam pђlli սii nai </w:t>
      </w:r>
      <w:r>
        <w:rPr>
          <w:rFonts w:ascii="" w:hAnsi="" w:eastAsia=""/>
          <w:b w:val="0"/>
          <w:i w:val="0"/>
          <w:color w:val="000000"/>
          <w:sz w:val="24"/>
        </w:rPr>
        <w:t>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Déranger, virer. </w:t>
      </w:r>
    </w:p>
    <w:p>
      <w:pPr>
        <w:autoSpaceDN w:val="0"/>
        <w:autoSpaceDE w:val="0"/>
        <w:widowControl/>
        <w:spacing w:line="266" w:lineRule="auto" w:before="2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361 </w:t>
      </w:r>
    </w:p>
    <w:p>
      <w:pPr>
        <w:sectPr>
          <w:pgSz w:w="8400" w:h="11900"/>
          <w:pgMar w:top="364" w:right="39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Lat: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Sђђ, tђսe’. ॣђ ah ge pel a, i zah lat. I va֊no lat ջoo ge </w:t>
      </w:r>
      <w:r>
        <w:rPr>
          <w:rFonts w:ascii="" w:hAnsi="" w:eastAsia=""/>
          <w:b w:val="0"/>
          <w:i w:val="0"/>
          <w:color w:val="000000"/>
          <w:sz w:val="24"/>
        </w:rPr>
        <w:t>sђ֊.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peine, sans suite.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Lat lat: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Tђki tђki, sђђ, tђսe’. Fђђ ne kђnda֊ lat lat. ॣђ ah i </w:t>
      </w:r>
      <w:r>
        <w:rPr>
          <w:rFonts w:ascii="" w:hAnsi="" w:eastAsia=""/>
          <w:b w:val="0"/>
          <w:i w:val="0"/>
          <w:color w:val="000000"/>
          <w:sz w:val="24"/>
        </w:rPr>
        <w:t>zah lat lat (tђսe’ tђսe’). Dђջ gak faa: I lattђree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Consommé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Latar: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ॣђraraa. Sђђ latar ֊haa lee ya, ge gbђ fanne. 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nyee a jo֊ra kyem ne sђђ pђ vaփ latar.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Glissé.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Lattaori, reesyaktoto: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Suu ah pђkђrahmo, mo kaa ջe, a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 lao lao, fan jo֊ ah ci֊ tђսii ah sђ. Juu ah kwan cok ga mor bii </w:t>
      </w:r>
      <w:r>
        <w:rPr>
          <w:rFonts w:ascii="" w:hAnsi="" w:eastAsia=""/>
          <w:b w:val="0"/>
          <w:i w:val="0"/>
          <w:color w:val="000000"/>
          <w:sz w:val="24"/>
        </w:rPr>
        <w:t>pђսђkki, dan ga co֊ syi֊ g֊.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Oiseau bleu.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Lattђra֊: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Kpђђ, bai foo ջђ. Me faa ջђ nyi ko kal lattђra֊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lђrri (lolle).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Sans réfléchir.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Lattђree: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ॣђree, pђnyeere. Kaa pђ lii ya, a lattђree </w:t>
      </w:r>
      <w:r>
        <w:rPr>
          <w:rFonts w:ascii="" w:hAnsi="" w:eastAsia=""/>
          <w:b w:val="0"/>
          <w:i w:val="0"/>
          <w:color w:val="000000"/>
          <w:sz w:val="24"/>
        </w:rPr>
        <w:t xml:space="preserve">(ջђree) nai sђ. Sor gi֊ ya, a lattђree lattђree (ջђree ջђree) nai sђ. </w:t>
      </w:r>
      <w:r>
        <w:rPr>
          <w:rFonts w:ascii="" w:hAnsi="" w:eastAsia=""/>
          <w:b w:val="0"/>
          <w:i w:val="0"/>
          <w:color w:val="000000"/>
          <w:sz w:val="24"/>
        </w:rPr>
        <w:t>Jeertђ ahe: Kђ֊gi֊ kђ֊gi֊.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Maigre, mince.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Lattђtђ, սattђtђ: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Kpa֊ kpa֊. Mo lђђ ne wah lattђtђ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(սattђtђ). Lattђtђ faa ջђ fan mai mo zahki. Fan ah kwan zahki </w:t>
      </w:r>
      <w:r>
        <w:rPr>
          <w:rFonts w:ascii="" w:hAnsi="" w:eastAsia=""/>
          <w:b w:val="0"/>
          <w:i w:val="0"/>
          <w:color w:val="000000"/>
          <w:sz w:val="24"/>
        </w:rPr>
        <w:t>lattђtђ (սattђtђ).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rang, rangé.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Lawan: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kaa swah tђ ya֊ mala֊ ahe, ya֊ lalle. </w:t>
      </w:r>
      <w:r>
        <w:rPr>
          <w:rFonts w:ascii="" w:hAnsi="" w:eastAsia=""/>
          <w:b w:val="0"/>
          <w:i/>
          <w:color w:val="000000"/>
          <w:sz w:val="24"/>
        </w:rPr>
        <w:t xml:space="preserve">Chef de village.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Lea: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Leeni. V. Kun fan kђsyil ki. Me lea gwii (gii) pђ luma </w:t>
      </w:r>
      <w:r>
        <w:rPr>
          <w:rFonts w:ascii="" w:hAnsi="" w:eastAsia=""/>
          <w:b w:val="0"/>
          <w:i w:val="0"/>
          <w:color w:val="000000"/>
          <w:sz w:val="24"/>
        </w:rPr>
        <w:t xml:space="preserve">sai, lea dђђ nai. Dђջ gak lea fan ne fan ջo ga lal ta. Me ga lea fan </w:t>
      </w:r>
      <w:r>
        <w:rPr>
          <w:rFonts w:ascii="" w:hAnsi="" w:eastAsia=""/>
          <w:b w:val="0"/>
          <w:i w:val="0"/>
          <w:color w:val="000000"/>
          <w:sz w:val="24"/>
        </w:rPr>
        <w:t>ne sorre, swaa g֊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acheter, vendre.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Lea lea: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Pђluuri. Gbah syi֊ lea lea. Lii ջђ ah a faa tђ syi֊. </w:t>
      </w:r>
      <w:r>
        <w:rPr>
          <w:rFonts w:ascii="" w:hAnsi="" w:eastAsia=""/>
          <w:b w:val="0"/>
          <w:i/>
          <w:color w:val="000000"/>
          <w:sz w:val="24"/>
        </w:rPr>
        <w:t xml:space="preserve">Gros gros.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362 </w:t>
      </w:r>
    </w:p>
    <w:p>
      <w:pPr>
        <w:sectPr>
          <w:pgSz w:w="8400" w:h="11900"/>
          <w:pgMar w:top="364" w:right="108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Leջleջ: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laջlaջ, ջtv yo. </w:t>
      </w:r>
      <w:r>
        <w:rPr>
          <w:rFonts w:ascii="" w:hAnsi="" w:eastAsia=""/>
          <w:b w:val="0"/>
          <w:i/>
          <w:color w:val="000000"/>
          <w:sz w:val="24"/>
        </w:rPr>
        <w:t xml:space="preserve">Léger. </w:t>
      </w:r>
    </w:p>
    <w:p>
      <w:pPr>
        <w:autoSpaceDN w:val="0"/>
        <w:autoSpaceDE w:val="0"/>
        <w:widowControl/>
        <w:spacing w:line="245" w:lineRule="auto" w:before="76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Lee morrփi: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vaani, ջtv yo. </w:t>
      </w:r>
      <w:r>
        <w:rPr>
          <w:rFonts w:ascii="" w:hAnsi="" w:eastAsia=""/>
          <w:b w:val="0"/>
          <w:i/>
          <w:color w:val="000000"/>
          <w:sz w:val="24"/>
        </w:rPr>
        <w:t xml:space="preserve">Etre sur le point de mûrir.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Leemu֊: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ne lee ah da֊ սii ne leemu֊. Leemu֊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mgbђђre. Dђջ gak lah leemu֊, dђջ gak zwђzwanne. Mo lah </w:t>
      </w:r>
      <w:r>
        <w:rPr>
          <w:rFonts w:ascii="" w:hAnsi="" w:eastAsia=""/>
          <w:b w:val="0"/>
          <w:i w:val="0"/>
          <w:color w:val="000000"/>
          <w:sz w:val="24"/>
        </w:rPr>
        <w:t>leemu֊ ne? Mo zwђ leemu֊ ta ջe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Citron.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gak uu mba֊. Dђջ gak lee tђ fahlii, lee tђ ya֊,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zahdђђre. Korvuu ջe lee ջe. Lee gin tђ kpuu. Wee nyee mo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feera ջal syel ջe, a leera gwari gwari. Ma ջo mo lee ջe, tђgba faa: </w:t>
      </w:r>
      <w:r>
        <w:rPr>
          <w:rFonts w:ascii="" w:hAnsi="" w:eastAsia=""/>
          <w:b w:val="0"/>
          <w:i w:val="0"/>
          <w:color w:val="000000"/>
          <w:sz w:val="24"/>
        </w:rPr>
        <w:t>Mo ջeջջe.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Tomber, s’affaisser.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swah dђջջi. Pђcii ջђr lee mo ջo. Yii suu lee za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lee. Mђla֊ ah lee suu sah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Dépasser, acheter (naturel).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Zahswђђ (zahsu֊nwah) mai mo ru֊ ջe, moo so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tђgbana baa ջo. Zahswђђ (zahsu֊nwah) lee me ջo. Zahci֊ ah mo </w:t>
      </w:r>
      <w:r>
        <w:rPr>
          <w:rFonts w:ascii="" w:hAnsi="" w:eastAsia=""/>
          <w:b w:val="0"/>
          <w:i w:val="0"/>
          <w:color w:val="000000"/>
          <w:sz w:val="24"/>
        </w:rPr>
        <w:t>սeako ջaa k֊ tђ leeni.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Cicatriser.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Leeni: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Kun fan ne fan ki. Zyak (zak) fanne. ॣa֊ solai lee sor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ko, wala ջa֊ sor lee solai ne ko. Lee fanne, wala lee fan ne </w:t>
      </w:r>
      <w:r>
        <w:rPr>
          <w:rFonts w:ascii="" w:hAnsi="" w:eastAsia=""/>
          <w:b w:val="0"/>
          <w:i w:val="0"/>
          <w:color w:val="000000"/>
          <w:sz w:val="24"/>
        </w:rPr>
        <w:t>fanne. Me lee dђђ, me lee gwii.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Vendre, acheter. </w:t>
      </w:r>
    </w:p>
    <w:p>
      <w:pPr>
        <w:autoSpaceDN w:val="0"/>
        <w:autoSpaceDE w:val="0"/>
        <w:widowControl/>
        <w:spacing w:line="245" w:lineRule="auto" w:before="76" w:after="0"/>
        <w:ind w:left="0" w:right="37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lђђni,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Aligner, classer, justaposer.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bya֊ fanne. Dђջ faa: Sor bya֊ ջe, amma dђջ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lee ջe. Kwaare, ֊hђђre, ma֊go da֊ leera leleeni. Wuu lee ջo </w:t>
      </w:r>
      <w:r>
        <w:rPr>
          <w:rFonts w:ascii="" w:hAnsi="" w:eastAsia=""/>
          <w:b w:val="0"/>
          <w:i w:val="0"/>
          <w:color w:val="000000"/>
          <w:sz w:val="24"/>
        </w:rPr>
        <w:t>syiiսah pђlli. ୚ђ lee ջo ’wah syiiսah pђlli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Capsule des fruits, fruits. </w:t>
      </w:r>
    </w:p>
    <w:p>
      <w:pPr>
        <w:autoSpaceDN w:val="0"/>
        <w:autoSpaceDE w:val="0"/>
        <w:widowControl/>
        <w:spacing w:line="266" w:lineRule="auto" w:before="112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363 </w:t>
      </w:r>
    </w:p>
    <w:p>
      <w:pPr>
        <w:sectPr>
          <w:pgSz w:w="8400" w:h="11900"/>
          <w:pgMar w:top="364" w:right="40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dђջ mo ge ջo ne ko, wala kaa ջo ne ka lee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fanne. Me ge ջo ne leere, wala me ge ջo ne fan leere. Me ’yah lee </w:t>
      </w:r>
      <w:r>
        <w:rPr>
          <w:rFonts w:ascii="" w:hAnsi="" w:eastAsia=""/>
          <w:b w:val="0"/>
          <w:i w:val="0"/>
          <w:color w:val="000000"/>
          <w:sz w:val="24"/>
        </w:rPr>
        <w:t>ջo ya, mo ka lelee pђsah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Vente, achat,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bai gak uu pђswahe. Mo kwo lee ah ջe, mo ka faa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ga zah ya. Syiiսah ko, me lee ջo pђ fan da֊. Lee ah pђ’manne. </w:t>
      </w:r>
      <w:r>
        <w:rPr>
          <w:rFonts w:ascii="" w:hAnsi="" w:eastAsia=""/>
          <w:b w:val="0"/>
          <w:i/>
          <w:color w:val="000000"/>
          <w:sz w:val="24"/>
        </w:rPr>
        <w:t xml:space="preserve">Tombé, échec. </w:t>
      </w:r>
    </w:p>
    <w:p>
      <w:pPr>
        <w:autoSpaceDN w:val="0"/>
        <w:autoSpaceDE w:val="0"/>
        <w:widowControl/>
        <w:spacing w:line="245" w:lineRule="auto" w:before="74" w:after="0"/>
        <w:ind w:left="0" w:right="106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Lekolle: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wee manyee moo feera zah ne fan ֊wђђ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g֊. Wee lekol tђ dђђra ya֊ o, mo սuu. Na da֊ na pea wee man ga </w:t>
      </w:r>
      <w:r>
        <w:rPr>
          <w:rFonts w:ascii="" w:hAnsi="" w:eastAsia=""/>
          <w:b w:val="0"/>
          <w:i w:val="0"/>
          <w:color w:val="000000"/>
          <w:sz w:val="24"/>
        </w:rPr>
        <w:t>lekolle.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Ecole.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Lel: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’Wel, tђkolle. Deջ ah ka ne yeջ ya a lel. Naa mai a </w:t>
      </w:r>
      <w:r>
        <w:rPr>
          <w:rFonts w:ascii="" w:hAnsi="" w:eastAsia=""/>
          <w:b w:val="0"/>
          <w:i w:val="0"/>
          <w:color w:val="000000"/>
          <w:sz w:val="24"/>
        </w:rPr>
        <w:t xml:space="preserve">lel. Fan matђ lel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Sans goût, sans valeur.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Leleo jolle, keleo jolle, wum jolle: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 jolle, woo jol gwa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ge tђki kaa ne ko. Pa ma keleo (wum, cee) jol ka lwaa fan a. </w:t>
      </w:r>
      <w:r>
        <w:rPr>
          <w:rFonts w:ascii="" w:hAnsi="" w:eastAsia=""/>
          <w:b w:val="0"/>
          <w:i w:val="0"/>
          <w:color w:val="000000"/>
          <w:sz w:val="24"/>
        </w:rPr>
        <w:t>Mo keleo (wum, leleo, cee) jol sye o, syak ga cuu fan nyi mo ba.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Croiser les mains, les bras, fermer les mains, refuser,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Lellel: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Haihai, tђkolle. Dђջ ah kyah lellel. ॣђ ma tђ lellel </w:t>
      </w:r>
      <w:r>
        <w:rPr>
          <w:rFonts w:ascii="" w:hAnsi="" w:eastAsia=""/>
          <w:b w:val="0"/>
          <w:i w:val="0"/>
          <w:color w:val="000000"/>
          <w:sz w:val="24"/>
        </w:rPr>
        <w:t>moo me ’yah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but, sans raison.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Lemme: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Kukurri. Dђջ ah lem ջe. Lem ջo daga la֊ sђ. </w:t>
      </w:r>
      <w:r>
        <w:rPr>
          <w:rFonts w:ascii="" w:hAnsi="" w:eastAsia=""/>
          <w:b w:val="0"/>
          <w:i/>
          <w:color w:val="000000"/>
          <w:sz w:val="24"/>
        </w:rPr>
        <w:t xml:space="preserve">Boiteux, qui boite.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ka ne ջal pђswah ya, mo ka pђsah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Lem ka syee pђsah ya, lem ka gak սul 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Boiteux, estropié.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Leoleo: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laolao, ջtv yo. </w:t>
      </w:r>
      <w:r>
        <w:rPr>
          <w:rFonts w:ascii="" w:hAnsi="" w:eastAsia=""/>
          <w:b w:val="0"/>
          <w:i/>
          <w:color w:val="000000"/>
          <w:sz w:val="24"/>
        </w:rPr>
        <w:t xml:space="preserve">Rempli, plein.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Lii: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’Man fanne, pђlli ahe. Me lwaa g֊ va֊no va֊no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lii ah kђka. Mo ջa֊ ma lii ahe. Lii ah ne kђino. Jeertђ ahe: La֊, </w:t>
      </w:r>
      <w:r>
        <w:rPr>
          <w:rFonts w:ascii="" w:hAnsi="" w:eastAsia=""/>
          <w:b w:val="0"/>
          <w:i w:val="0"/>
          <w:color w:val="000000"/>
          <w:sz w:val="24"/>
        </w:rPr>
        <w:t>la֊ne.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Gros, grand.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364 </w:t>
      </w:r>
    </w:p>
    <w:p>
      <w:pPr>
        <w:sectPr>
          <w:pgSz w:w="8400" w:h="11900"/>
          <w:pgMar w:top="364" w:right="108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Lii: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vђr a, ka in zah ya, ven. Mo jo֊ yella ka mo ci֊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kpak ջo lii sђ ka. Fan ma ջo ye lii sђ o. Dђջ mo wђ ջe, pah ah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jin ge wo sђr yao , ka wђ ջo lii. Za ma nyi֊ ջђ Masђ֊ ye ga yea </w:t>
      </w:r>
      <w:r>
        <w:rPr>
          <w:rFonts w:ascii="" w:hAnsi="" w:eastAsia=""/>
          <w:b w:val="0"/>
          <w:i w:val="0"/>
          <w:color w:val="000000"/>
          <w:sz w:val="24"/>
        </w:rPr>
        <w:t>ne cee ma ga lii.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Longtemps, continuellement.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Lii lii: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syee, pђwokki, pђrwahlle. Mo jo֊ fan lii lii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 yeջ ah ka syee jol ջo ya. A lii lii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Lii lii: ջmcd.f.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Pђpaare, pђ’manne, pђlli. Mo syee ge pel lii </w:t>
      </w:r>
      <w:r>
        <w:rPr>
          <w:rFonts w:ascii="" w:hAnsi="" w:eastAsia=""/>
          <w:b w:val="0"/>
          <w:i w:val="0"/>
          <w:color w:val="000000"/>
          <w:sz w:val="24"/>
        </w:rPr>
        <w:t xml:space="preserve">lii. Me kaa byak mo lii lii.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Longtemps, continuellement.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Liini: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ka tanne, ka eere. Lii wah ya֊, lii gi֊ fanne, lii sorre,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summi. Za lii wah fan ne salle, suu, wala meetђr. Za lii sor </w:t>
      </w:r>
      <w:r>
        <w:rPr>
          <w:rFonts w:ascii="" w:hAnsi="" w:eastAsia=""/>
          <w:b w:val="0"/>
          <w:i w:val="0"/>
          <w:color w:val="000000"/>
          <w:sz w:val="24"/>
        </w:rPr>
        <w:t>ne tahsah, ֊hђђre, colle. Za lii nђm ne liitђr.</w:t>
      </w:r>
    </w:p>
    <w:p>
      <w:pPr>
        <w:autoSpaceDN w:val="0"/>
        <w:autoSpaceDE w:val="0"/>
        <w:widowControl/>
        <w:spacing w:line="245" w:lineRule="auto" w:before="0" w:after="0"/>
        <w:ind w:left="0" w:right="864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Mesuer, peser, viser, examiner, analyser, mettre à l’épreuve, </w:t>
      </w:r>
      <w:r>
        <w:rPr>
          <w:rFonts w:ascii="" w:hAnsi="" w:eastAsia=""/>
          <w:b w:val="0"/>
          <w:i/>
          <w:color w:val="000000"/>
          <w:sz w:val="24"/>
        </w:rPr>
        <w:t xml:space="preserve">éprouver.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Liini: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Laջ fanne. Me ga lii dђђ ջe սao, սah lim ջe ne? Pa zyeջ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mu֊ta a lii ka eere սah a pђsah no ne? Mo lii ջal ah սao. Me lii </w:t>
      </w:r>
      <w:r>
        <w:rPr>
          <w:rFonts w:ascii="" w:hAnsi="" w:eastAsia=""/>
          <w:b w:val="0"/>
          <w:i w:val="0"/>
          <w:color w:val="000000"/>
          <w:sz w:val="24"/>
        </w:rPr>
        <w:t>zahlђ֊ pђpaa ջe, ka tђ gak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Examiner, mesurer, viser, peser, analyser.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Liitђr: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lii fan ma ta֊ne. Za lii bii, wonni, nђ nђmmi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 liitђr. Fan pђ liitђr va֊no ջa֊ kilo va֊no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Litre.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comme. Cok com mo pђђ kђsyii tђtђl ջe yo, ֊haa dai </w:t>
      </w:r>
      <w:r>
        <w:rPr>
          <w:rFonts w:ascii="" w:hAnsi="" w:eastAsia=""/>
          <w:b w:val="0"/>
          <w:i w:val="0"/>
          <w:color w:val="000000"/>
          <w:sz w:val="24"/>
        </w:rPr>
        <w:t xml:space="preserve">su֊ mgbђm. Me ga ne lil ba. Cok com wo֊ ջo camcam naiko: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 zah’nanne, com zwђbii pђrri, com kђsyii tђtђlli, com lilli. Lil </w:t>
      </w:r>
      <w:r>
        <w:rPr>
          <w:rFonts w:ascii="" w:hAnsi="" w:eastAsia=""/>
          <w:b w:val="0"/>
          <w:i w:val="0"/>
          <w:color w:val="000000"/>
          <w:sz w:val="24"/>
        </w:rPr>
        <w:t>jo֊ ջe. Ge ko tђsoo ne lilli.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Soir, après 15heures.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Lim: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Vam foo vam ma ’wahe, wala ma bai syelle. Lim </w:t>
      </w:r>
      <w:r>
        <w:rPr>
          <w:rFonts w:ascii="" w:hAnsi="" w:eastAsia=""/>
          <w:b w:val="0"/>
          <w:i w:val="0"/>
          <w:color w:val="000000"/>
          <w:sz w:val="24"/>
        </w:rPr>
        <w:t xml:space="preserve">kpir ջe, ka gak kpyah fan pђsah yao.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Lime.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Lim: ջmckd.f.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Pђyђkki, pђ’manne. ॣa֊ gbђ ge jol lim.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ջa֊ ջe, a pђ jol lim.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Lourd, pesant. </w:t>
      </w: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365 </w:t>
      </w:r>
    </w:p>
    <w:p>
      <w:pPr>
        <w:sectPr>
          <w:pgSz w:w="8400" w:h="11900"/>
          <w:pgMar w:top="364" w:right="40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18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Limmi, damme: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tђtђl fanne. Dђջ gak lim (dam) pђrri, dђђ, </w:t>
      </w:r>
      <w:r>
        <w:rPr>
          <w:rFonts w:ascii="" w:hAnsi="" w:eastAsia=""/>
          <w:b w:val="0"/>
          <w:i w:val="0"/>
          <w:color w:val="000000"/>
          <w:sz w:val="24"/>
        </w:rPr>
        <w:t xml:space="preserve">korro. Fan mai mo lim ջe da֊, a jo֊ yeջ pђsahe. Dђջ gak lim suu </w:t>
      </w:r>
      <w:r>
        <w:rPr>
          <w:rFonts w:ascii="" w:hAnsi="" w:eastAsia=""/>
          <w:b w:val="0"/>
          <w:i w:val="0"/>
          <w:color w:val="000000"/>
          <w:sz w:val="24"/>
        </w:rPr>
        <w:t>ka dђջ ki la֊ ta.</w:t>
      </w:r>
    </w:p>
    <w:p>
      <w:pPr>
        <w:autoSpaceDN w:val="0"/>
        <w:autoSpaceDE w:val="0"/>
        <w:widowControl/>
        <w:spacing w:line="245" w:lineRule="auto" w:before="0" w:after="0"/>
        <w:ind w:left="0" w:right="864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Dresser une bête, maîtriser, éduquer, dompter, domestiquer, </w:t>
      </w:r>
      <w:r>
        <w:rPr>
          <w:rFonts w:ascii="" w:hAnsi="" w:eastAsia=""/>
          <w:b w:val="0"/>
          <w:i/>
          <w:color w:val="000000"/>
          <w:sz w:val="24"/>
        </w:rPr>
        <w:t xml:space="preserve">apprivoiser. </w:t>
      </w:r>
    </w:p>
    <w:p>
      <w:pPr>
        <w:autoSpaceDN w:val="0"/>
        <w:autoSpaceDE w:val="0"/>
        <w:widowControl/>
        <w:spacing w:line="245" w:lineRule="auto" w:before="76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Li֊ti֊: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lђ֊tђ֊, ջtv yo. </w:t>
      </w:r>
      <w:r>
        <w:rPr>
          <w:rFonts w:ascii="" w:hAnsi="" w:eastAsia=""/>
          <w:b w:val="0"/>
          <w:i/>
          <w:color w:val="000000"/>
          <w:sz w:val="24"/>
        </w:rPr>
        <w:t xml:space="preserve">Gros.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Loջջe: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Inni. Me loջ ne bђrђђ. Dђջ ah tђ loջ wel ahe.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loloջջe. Dђջ mo i dђջ zah bђrђђ va֊no ջe, ka loջ ne bђrђђ. </w:t>
      </w:r>
      <w:r>
        <w:rPr>
          <w:rFonts w:ascii="" w:hAnsi="" w:eastAsia=""/>
          <w:b w:val="0"/>
          <w:i/>
          <w:color w:val="000000"/>
          <w:sz w:val="24"/>
        </w:rPr>
        <w:t xml:space="preserve">Punir, chatier, chicotter, taper, frapper.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Lok: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Nah fanne. Lok mђnnђђ, lok, wala gogol ֊hђђre. Mo ջaa </w:t>
      </w:r>
      <w:r>
        <w:rPr>
          <w:rFonts w:ascii="" w:hAnsi="" w:eastAsia=""/>
          <w:b w:val="0"/>
          <w:i w:val="0"/>
          <w:color w:val="000000"/>
          <w:sz w:val="24"/>
        </w:rPr>
        <w:t xml:space="preserve">lok mђnnђђ haihai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Noyau, fibres du coton.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Lok mbђro, lwak mbђro: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Sum mbђro. Mbђro mai dђջ mo nђђ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danne. Lok (lwak) mbђro yea pђfai ka֊ka֊.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Fibre de coton.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Lokke, lwakke: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Baani. Zah wii lok (lwak) me ջo. Fan lok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ջo. Zah nwah mai mo cee ya ba, a yea ne lokke. Wii mo cwaa dђջ </w:t>
      </w:r>
      <w:r>
        <w:rPr>
          <w:rFonts w:ascii="" w:hAnsi="" w:eastAsia=""/>
          <w:b w:val="0"/>
          <w:i w:val="0"/>
          <w:color w:val="000000"/>
          <w:sz w:val="24"/>
        </w:rPr>
        <w:t>ջe, a lok (lwak) dђջջi.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Gonfler.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Lokkђtok, luktuk: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pђswah pђlli ya, ka pђta֊ ya ta,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ki ջo. Tђker ah pђswah lokkђtok (luktuk).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Pateux.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Loklok: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pђlwah pђlli ya, so ka pђrwah ya, a loklok. </w:t>
      </w:r>
      <w:r>
        <w:rPr>
          <w:rFonts w:ascii="" w:hAnsi="" w:eastAsia=""/>
          <w:b w:val="0"/>
          <w:i/>
          <w:color w:val="000000"/>
          <w:sz w:val="24"/>
        </w:rPr>
        <w:t xml:space="preserve">Pateux.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Loklok, liklik: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haihai. Za da֊ ֊waara ջђ loklok </w:t>
      </w:r>
      <w:r>
        <w:rPr>
          <w:rFonts w:ascii="" w:hAnsi="" w:eastAsia=""/>
          <w:b w:val="0"/>
          <w:i w:val="0"/>
          <w:color w:val="000000"/>
          <w:sz w:val="24"/>
        </w:rPr>
        <w:t xml:space="preserve">(liklik) nai tђ ջђ feene?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 désordre.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Lol tђgonne: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Lђrri. Lol mai mo lol tђսe’ tђսe’ ya, a laa sok bi֊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 no, amma mo ka juu zan ne ջђ ah ya ta. Dђջ ah la֊ ka ’yah սii </w:t>
      </w:r>
      <w:r>
        <w:rPr>
          <w:rFonts w:ascii="" w:hAnsi="" w:eastAsia=""/>
          <w:b w:val="0"/>
          <w:i w:val="0"/>
          <w:color w:val="000000"/>
          <w:sz w:val="24"/>
        </w:rPr>
        <w:t>lol wol ah la֊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Mal entendant. </w:t>
      </w:r>
    </w:p>
    <w:p>
      <w:pPr>
        <w:autoSpaceDN w:val="0"/>
        <w:autoSpaceDE w:val="0"/>
        <w:widowControl/>
        <w:spacing w:line="266" w:lineRule="auto" w:before="48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366 </w:t>
      </w:r>
    </w:p>
    <w:p>
      <w:pPr>
        <w:sectPr>
          <w:pgSz w:w="8400" w:h="11900"/>
          <w:pgMar w:top="364" w:right="109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Lolle: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Tђgwփi. Dђջ ah lol yo. A jo֊ fan jo֊ lolle. Mo pђ </w:t>
      </w:r>
      <w:r>
        <w:rPr>
          <w:rFonts w:ascii="" w:hAnsi="" w:eastAsia=""/>
          <w:b w:val="0"/>
          <w:i w:val="0"/>
          <w:color w:val="000000"/>
          <w:sz w:val="24"/>
        </w:rPr>
        <w:t>lol սii nai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Imbécile, fou, bête, idiot, sot. </w:t>
      </w:r>
    </w:p>
    <w:p>
      <w:pPr>
        <w:autoSpaceDN w:val="0"/>
        <w:autoSpaceDE w:val="0"/>
        <w:widowControl/>
        <w:spacing w:line="245" w:lineRule="auto" w:before="76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Lolle, lwalle: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Lђrri, ka laa sok ya. Dђջ ah lol (lwal) o. </w:t>
      </w:r>
      <w:r>
        <w:rPr>
          <w:rFonts w:ascii="" w:hAnsi="" w:eastAsia=""/>
          <w:b w:val="0"/>
          <w:i/>
          <w:color w:val="000000"/>
          <w:sz w:val="24"/>
        </w:rPr>
        <w:t xml:space="preserve">Sourd. </w:t>
      </w:r>
    </w:p>
    <w:p>
      <w:pPr>
        <w:autoSpaceDN w:val="0"/>
        <w:autoSpaceDE w:val="0"/>
        <w:widowControl/>
        <w:spacing w:line="245" w:lineRule="auto" w:before="74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Lol, lel: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Tђkolle. ॥uu ge fuu ջo lol (lel). </w:t>
      </w:r>
      <w:r>
        <w:rPr>
          <w:rFonts w:ascii="" w:hAnsi="" w:eastAsia=""/>
          <w:b w:val="0"/>
          <w:i/>
          <w:color w:val="000000"/>
          <w:sz w:val="24"/>
        </w:rPr>
        <w:t xml:space="preserve">Pour rien, sans but.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Lom ya: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Waa ya, ջya֊ ki ya. Lom ki ya. Fan tђ gwa rai lom ki </w:t>
      </w:r>
      <w:r>
        <w:rPr>
          <w:rFonts w:ascii="" w:hAnsi="" w:eastAsia=""/>
          <w:b w:val="0"/>
          <w:i w:val="0"/>
          <w:color w:val="000000"/>
          <w:sz w:val="24"/>
        </w:rPr>
        <w:t>ya. ॣђ mai lom mo ya sam.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Ne convient pas, n’est pas au même niveau, n’est pas égal.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Zoo wolle, la֊ fanne, jo֊ fanne. Me tђ lom wolle.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ઞwђђ lomra wol ne tђko֊ne (tђkpa֊).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Malaxer, remuer.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Lomme, lolomme: ս.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foo ma gin tђ dђջ ka dђջ nђnђm ջo, </w:t>
      </w:r>
      <w:r>
        <w:rPr>
          <w:rFonts w:ascii="" w:hAnsi="" w:eastAsia=""/>
          <w:b w:val="0"/>
          <w:i w:val="0"/>
          <w:color w:val="000000"/>
          <w:sz w:val="24"/>
        </w:rPr>
        <w:t xml:space="preserve">amma ջђ ah dђջ ka fofoo ya, a gin ne fahlii haihai. Lom kђђ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fan, wala ne ջђ camcam pђlli. Me lolom tђ’nah ne su֊ ne na ge </w:t>
      </w:r>
      <w:r>
        <w:rPr>
          <w:rFonts w:ascii="" w:hAnsi="" w:eastAsia=""/>
          <w:b w:val="0"/>
          <w:i w:val="0"/>
          <w:color w:val="000000"/>
          <w:sz w:val="24"/>
        </w:rPr>
        <w:t>loo, me ik gwa.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Rever, avoir une vision, songe.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Lo֊ne (lwa֊ne):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 fanne, syel maluuri. Lo֊ (lwa֊) balle, </w:t>
      </w:r>
      <w:r>
        <w:rPr>
          <w:rFonts w:ascii="" w:hAnsi="" w:eastAsia=""/>
          <w:b w:val="0"/>
          <w:i w:val="0"/>
          <w:color w:val="000000"/>
          <w:sz w:val="24"/>
        </w:rPr>
        <w:t xml:space="preserve">zomme, bil cokki. Nђђ marai da֊ սahra tђnyee ne lo֊ ջђђra. </w:t>
      </w:r>
      <w:r>
        <w:rPr>
          <w:rFonts w:ascii="" w:hAnsi="" w:eastAsia=""/>
          <w:b w:val="0"/>
          <w:i/>
          <w:color w:val="000000"/>
          <w:sz w:val="24"/>
        </w:rPr>
        <w:t xml:space="preserve">Défenses, trompe.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ne zahe, gee ne syelle. Soo lo֊ dђջջi, goo lo֊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ta. Faջea lo֊ me ջo, zah ah tђ syen 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Mordre.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Lo֊ cuu jo֊ fan ka mo yea ne tђmmi, pђlo֊ne,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pђzwakke. Yim lo֊ ջe. Konoo lo֊ ջe, amma lo֊ pђsah ya ba.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ઞwђђ lo֊ra naa ne tђmmi (cummi). Naa ah ne tђm fyanfyan. Jeertђ </w:t>
      </w:r>
      <w:r>
        <w:rPr>
          <w:rFonts w:ascii="" w:hAnsi="" w:eastAsia=""/>
          <w:b w:val="0"/>
          <w:i w:val="0"/>
          <w:color w:val="000000"/>
          <w:sz w:val="24"/>
        </w:rPr>
        <w:t>ahe: Pђnjeere, pђnikki, pђ’nyahre.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Saler, fermenter, rendre amer, savoure.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fanne, laջ syemme. Syi֊ ah lo֊ tђl ah ջe, syem ah </w:t>
      </w:r>
      <w:r>
        <w:rPr>
          <w:rFonts w:ascii="" w:hAnsi="" w:eastAsia=""/>
          <w:b w:val="0"/>
          <w:i w:val="0"/>
          <w:color w:val="000000"/>
          <w:sz w:val="24"/>
        </w:rPr>
        <w:t>laջջe.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L' efficacite de médicament.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367 </w:t>
      </w:r>
    </w:p>
    <w:p>
      <w:pPr>
        <w:sectPr>
          <w:pgSz w:w="8400" w:h="11900"/>
          <w:pgMar w:top="364" w:right="37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2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Lo֊ni, tђջջi, cuջջi: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Fi֊ni, tђջ ge lal nje nje. Zyak lo֊ ki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lalle. Bii lo֊ (tђջ, cuջ) kpuu mai mo yea kђsyil bii ge zah geere. </w:t>
      </w:r>
      <w:r>
        <w:rPr>
          <w:rFonts w:ascii="" w:hAnsi="" w:eastAsia=""/>
          <w:b w:val="0"/>
          <w:i/>
          <w:color w:val="000000"/>
          <w:sz w:val="24"/>
        </w:rPr>
        <w:t xml:space="preserve">Dégager, amener, pousser.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cokki. Loo a pђ֊wђђre, a yea cokki. Zђzђђ za wol loo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pђlli, jo֊ malii ah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Pintade.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Loo (fan):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naa. Swaa kђka, luu kђka, me loo naa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fenne? Fan loo naa kђka syiiսah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Ingredients.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Looni: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Lwђђrepp. Nђђ fan ne sђђ ah da֊. Loo mombai, loo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swaa, loo faa. Me loo sor ka peeni. mo loloo ka, mo nђђ ne sђђ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da֊nђђni. Dђջ mo faa: Loo ջe, ka a va֊no, mo pђpaa ջe, dђջ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LwђђreLoo sorre. v. lwђђ sorre. pp. Jeertђ ahe: nђђni, wooni, </w:t>
      </w:r>
      <w:r>
        <w:rPr>
          <w:rFonts w:ascii="" w:hAnsi="" w:eastAsia=""/>
          <w:b w:val="0"/>
          <w:i w:val="0"/>
          <w:color w:val="000000"/>
          <w:sz w:val="24"/>
        </w:rPr>
        <w:t>manne.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Arracher en tirant, déraciner, déterrer, extirper.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Nђn pђlli. Dђջ ah loo ջo pђlli. Dђջ mai mo ka jo֊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 ya, ka loo wo sђr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Resister.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Loori, toori: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Pђgo֊ne, pђ’manne. Mo ջa֊ kђnda֊ ma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loori (toori) gee me ne ko. A pђ’man loori (toori) tђkolle.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Lukluk: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Pђpaare, zahki da֊. Za waara gor lukluk սii </w:t>
      </w:r>
      <w:r>
        <w:rPr>
          <w:rFonts w:ascii="" w:hAnsi="" w:eastAsia=""/>
          <w:b w:val="0"/>
          <w:i w:val="0"/>
          <w:color w:val="000000"/>
          <w:sz w:val="24"/>
        </w:rPr>
        <w:t xml:space="preserve">zana ka ga rah syi֊.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Brouhaha.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Lukma lukma: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kurum kurum. Cok ah pђfuu </w:t>
      </w:r>
      <w:r>
        <w:rPr>
          <w:rFonts w:ascii="" w:hAnsi="" w:eastAsia=""/>
          <w:b w:val="0"/>
          <w:i w:val="0"/>
          <w:color w:val="000000"/>
          <w:sz w:val="24"/>
        </w:rPr>
        <w:t xml:space="preserve">lukma lukma. Masђlai pђfuu lukma lukma. Jeertђ ahe: Ka֊ka֊, </w:t>
      </w:r>
      <w:r>
        <w:rPr>
          <w:rFonts w:ascii="" w:hAnsi="" w:eastAsia=""/>
          <w:b w:val="0"/>
          <w:i w:val="0"/>
          <w:color w:val="000000"/>
          <w:sz w:val="24"/>
        </w:rPr>
        <w:t>pђsyee.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Bien noir.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Luktuk, loktok: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pђta֊ ya, ka pђswah pђlli la֊ ya,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luktuk (loktok). Ame ne tђker luktuk pђ ֊hђђr bi֊ nyeeno, mo </w:t>
      </w:r>
      <w:r>
        <w:rPr>
          <w:rFonts w:ascii="" w:hAnsi="" w:eastAsia=""/>
          <w:b w:val="0"/>
          <w:i w:val="0"/>
          <w:color w:val="000000"/>
          <w:sz w:val="24"/>
        </w:rPr>
        <w:t>pwaa no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Epaix, lourd.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368 </w:t>
      </w:r>
    </w:p>
    <w:p>
      <w:pPr>
        <w:sectPr>
          <w:pgSz w:w="8400" w:h="11900"/>
          <w:pgMar w:top="364" w:right="114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Luma: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lee fanne, cok lee fan ne fanne. Mo ne ’yah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ջe, mo ge lee luma. Me ga kaa luma. Ya֊ manyeeki ah luma </w:t>
      </w:r>
      <w:r>
        <w:rPr>
          <w:rFonts w:ascii="" w:hAnsi="" w:eastAsia=""/>
          <w:b w:val="0"/>
          <w:i w:val="0"/>
          <w:color w:val="000000"/>
          <w:sz w:val="24"/>
        </w:rPr>
        <w:t>yea zah’nan da֊.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Marche, place publique, semaine.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Lummi: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pee mai mo tђђ ne dђջջi. Cok mai lum mo g֊ 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ne faa ne vaփ da֊. Madђђ ջe tђђ lum ջo, ’yah faa: Madђђ ջe </w:t>
      </w:r>
      <w:r>
        <w:rPr>
          <w:rFonts w:ascii="" w:hAnsi="" w:eastAsia=""/>
          <w:b w:val="0"/>
          <w:i w:val="0"/>
          <w:color w:val="000000"/>
          <w:sz w:val="24"/>
        </w:rPr>
        <w:t>lee pђ lummi.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Bourbier, source, torrent, étang. </w:t>
      </w:r>
    </w:p>
    <w:p>
      <w:pPr>
        <w:autoSpaceDN w:val="0"/>
        <w:autoSpaceDE w:val="0"/>
        <w:widowControl/>
        <w:spacing w:line="245" w:lineRule="auto" w:before="74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Lurri: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luuni, ’meere, ջtv yo. </w:t>
      </w:r>
      <w:r>
        <w:rPr>
          <w:rFonts w:ascii="" w:hAnsi="" w:eastAsia=""/>
          <w:b w:val="0"/>
          <w:i/>
          <w:color w:val="000000"/>
          <w:sz w:val="24"/>
        </w:rPr>
        <w:t xml:space="preserve">Gémir.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Luuni: Cuu jo֊ fan camcam pђpaare. </w:t>
      </w:r>
      <w:r>
        <w:rPr>
          <w:rFonts w:ascii="" w:hAnsi="" w:eastAsia=""/>
          <w:b/>
          <w:i w:val="0"/>
          <w:color w:val="000000"/>
          <w:sz w:val="24"/>
        </w:rPr>
        <w:t>1. Luuni</w:t>
      </w:r>
      <w:r>
        <w:rPr>
          <w:rFonts w:ascii="" w:hAnsi="" w:eastAsia=""/>
          <w:b w:val="0"/>
          <w:i w:val="0"/>
          <w:color w:val="000000"/>
          <w:sz w:val="24"/>
        </w:rPr>
        <w:t xml:space="preserve">, ci֊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lalle. Faa luu ջo ’wah ջe pђlli. Rփi tђl ah luu ջe. Zahpil ka luu faa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  <w:r>
        <w:rPr>
          <w:rFonts w:ascii="" w:hAnsi="" w:eastAsia=""/>
          <w:b/>
          <w:i w:val="0"/>
          <w:color w:val="000000"/>
          <w:sz w:val="24"/>
        </w:rPr>
        <w:t xml:space="preserve"> 2. Luuni.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Lwaa fan pђlli. Fakpahpђђ luu me ջo syiiսahko.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 ma tђ bi֊ moo ko, sor ah tђ luu mo luu ne? </w:t>
      </w:r>
      <w:r>
        <w:rPr>
          <w:rFonts w:ascii="" w:hAnsi="" w:eastAsia=""/>
          <w:b/>
          <w:i w:val="0"/>
          <w:color w:val="000000"/>
          <w:sz w:val="24"/>
        </w:rPr>
        <w:t>3. Luuni, Lurri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’meere. Dђђ mai za mo ֊go֊ ջe, a luuni (lurri). ’Mee mai dђջ, </w:t>
      </w:r>
      <w:r>
        <w:rPr>
          <w:rFonts w:ascii="" w:hAnsi="" w:eastAsia=""/>
          <w:b w:val="0"/>
          <w:i w:val="0"/>
          <w:color w:val="000000"/>
          <w:sz w:val="24"/>
        </w:rPr>
        <w:t>wala fan mo tђ wђ ջe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Germer, avoir de la chance, gémir.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Luuri: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Fakpahpђђ. Luu a mor loo (gbђ) naa. Me ga ruu luu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 ջe. Luu ge ջe, a ’yah gwahlle. Luu a camcam gwa: 1. Luu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ge ne zalle, za սii ne luukah, za pђђ fah ceekorre. 2. luu tokki </w:t>
      </w:r>
      <w:r>
        <w:rPr>
          <w:rFonts w:ascii="" w:hAnsi="" w:eastAsia=""/>
          <w:b w:val="0"/>
          <w:i w:val="0"/>
          <w:color w:val="000000"/>
          <w:sz w:val="24"/>
        </w:rPr>
        <w:t>(cokki), a ge ne zahgwahlle, luu gwahlle.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Gombo. </w:t>
      </w:r>
    </w:p>
    <w:p>
      <w:pPr>
        <w:autoSpaceDN w:val="0"/>
        <w:autoSpaceDE w:val="0"/>
        <w:widowControl/>
        <w:spacing w:line="245" w:lineRule="auto" w:before="74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Lwaamolii: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gbђgbyahe, ջtv yo. </w:t>
      </w:r>
      <w:r>
        <w:rPr>
          <w:rFonts w:ascii="" w:hAnsi="" w:eastAsia=""/>
          <w:b w:val="0"/>
          <w:i/>
          <w:color w:val="000000"/>
          <w:sz w:val="24"/>
        </w:rPr>
        <w:t xml:space="preserve">Ulcère, cancer. </w:t>
      </w:r>
    </w:p>
    <w:p>
      <w:pPr>
        <w:autoSpaceDN w:val="0"/>
        <w:autoSpaceDE w:val="0"/>
        <w:widowControl/>
        <w:spacing w:line="245" w:lineRule="auto" w:before="74" w:after="0"/>
        <w:ind w:left="0" w:right="29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Lwaani, սђђni: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Kwoni, gbђ ge jolle. Me lwaa solai jol ah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lwaa, wala սђђ fan ki ya. Me lwaa ko tђ fahlii. Me lwaa ya֊ </w:t>
      </w:r>
      <w:r>
        <w:rPr>
          <w:rFonts w:ascii="" w:hAnsi="" w:eastAsia=""/>
          <w:b w:val="0"/>
          <w:i w:val="0"/>
          <w:color w:val="000000"/>
          <w:sz w:val="24"/>
        </w:rPr>
        <w:t>ya, me lwaa ’wah ya ta. Ru lwaa ki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Obtenir, réussir, trouver.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Lwaari, laori: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Pђlwahe, zee ya. Tђwaa mai zee wii ya,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lwaari (laori). Paa syi֊ dђwo yea lwaari.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Pas bien cuit, pas bon goût ou sans goût. </w:t>
      </w:r>
    </w:p>
    <w:p>
      <w:pPr>
        <w:autoSpaceDN w:val="0"/>
        <w:autoSpaceDE w:val="0"/>
        <w:widowControl/>
        <w:spacing w:line="266" w:lineRule="auto" w:before="89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369 </w:t>
      </w:r>
    </w:p>
    <w:p>
      <w:pPr>
        <w:sectPr>
          <w:pgSz w:w="8400" w:h="11900"/>
          <w:pgMar w:top="364" w:right="39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Lwahe: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Tђrok. Fan ma mgbaa jolle, wala ջalle. Luu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pђlwahe, vuu pђlwahe, mђnjwaa pђlwahe.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Gluant, visqueux.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Lwahe: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Tђgwփi. Dђջ ah pђlwahe, ka laa ջђ faa zah zana. </w:t>
      </w:r>
      <w:r>
        <w:rPr>
          <w:rFonts w:ascii="" w:hAnsi="" w:eastAsia=""/>
          <w:b w:val="0"/>
          <w:i/>
          <w:color w:val="000000"/>
          <w:sz w:val="24"/>
        </w:rPr>
        <w:t xml:space="preserve">Fou.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Lwahe: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Fagaini. ઞwђђ ma kђpel maara lwah kђ ջalle. Lwah </w:t>
      </w:r>
      <w:r>
        <w:rPr>
          <w:rFonts w:ascii="" w:hAnsi="" w:eastAsia=""/>
          <w:b w:val="0"/>
          <w:i w:val="0"/>
          <w:color w:val="000000"/>
          <w:sz w:val="24"/>
        </w:rPr>
        <w:t>pђfai.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Bracelet aux chevilles. </w:t>
      </w:r>
    </w:p>
    <w:p>
      <w:pPr>
        <w:autoSpaceDN w:val="0"/>
        <w:autoSpaceDE w:val="0"/>
        <w:widowControl/>
        <w:spacing w:line="245" w:lineRule="auto" w:before="72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Lwakke: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lokke, baani. </w:t>
      </w:r>
      <w:r>
        <w:rPr>
          <w:rFonts w:ascii="" w:hAnsi="" w:eastAsia=""/>
          <w:b w:val="0"/>
          <w:i/>
          <w:color w:val="000000"/>
          <w:sz w:val="24"/>
        </w:rPr>
        <w:t xml:space="preserve">Ampoule, verrué, cloqué. </w:t>
      </w:r>
    </w:p>
    <w:p>
      <w:pPr>
        <w:autoSpaceDN w:val="0"/>
        <w:autoSpaceDE w:val="0"/>
        <w:widowControl/>
        <w:spacing w:line="245" w:lineRule="auto" w:before="76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Lwa֊ni: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lo֊ne,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Fermenter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Lwomme: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Soo. Soo mai mo pђwah so a pђfuu ta. Lwom zuu,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dђђ tђsђђ pђlli, a nփi za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Serpent cracheur noir.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Lworջwak, lђrջђջ: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ah tђki va֊no ne tђrok, pђlwahe.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maki ah mo tђ ren ջe, a yea pђzah lworջwak (lђrջђջ).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Gluant.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Lwormgba֊: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Pђջe’. Ka pђsah yo, a lwormgba֊.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goo kђka tђl ah ya, a lwormgba֊.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Dépourvu, défeuillé.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Lwђђre: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ջe, looni. Pђpaare: Lwђђre. Lwђђ tђђ loo </w:t>
      </w:r>
      <w:r>
        <w:rPr>
          <w:rFonts w:ascii="" w:hAnsi="" w:eastAsia=""/>
          <w:b w:val="0"/>
          <w:i w:val="0"/>
          <w:color w:val="000000"/>
          <w:sz w:val="24"/>
        </w:rPr>
        <w:t>ne tђђ kah. Lwђђ swaa.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de enlever, arracher, déraciner, déplumer, mordiller.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Lyak lyak: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Haihai, bai nђђ tђtђlli. Dђջ ah jo֊ fan lyak lyak. </w:t>
      </w:r>
      <w:r>
        <w:rPr>
          <w:rFonts w:ascii="" w:hAnsi="" w:eastAsia=""/>
          <w:b w:val="0"/>
          <w:i/>
          <w:color w:val="000000"/>
          <w:sz w:val="24"/>
        </w:rPr>
        <w:t xml:space="preserve">Partout, sans fin.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Lyakke, malyakke: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Lyak kyah ne su֊ni. Cok mo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foofoo o ջe, lyak ge tan tђ fahlii. Lyak malii սii ne malyakke. </w:t>
      </w: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Malyak vђn ne ֊gyeo ah pђlli. Za ki սuura gal lyak pђlli. </w:t>
      </w:r>
      <w:r>
        <w:rPr>
          <w:rFonts w:ascii="" w:hAnsi="" w:eastAsia=""/>
          <w:b w:val="0"/>
          <w:i/>
          <w:color w:val="000000"/>
          <w:sz w:val="24"/>
        </w:rPr>
        <w:t xml:space="preserve">Engoulouvent. </w:t>
      </w:r>
    </w:p>
    <w:p>
      <w:pPr>
        <w:autoSpaceDN w:val="0"/>
        <w:tabs>
          <w:tab w:pos="3220" w:val="left"/>
        </w:tabs>
        <w:autoSpaceDE w:val="0"/>
        <w:widowControl/>
        <w:spacing w:line="252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Lya֊ne, nђkђlyi֊ni: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Lya֊ne cuu fan mai mo ka ne ջal a, bai </w:t>
      </w:r>
      <w:r>
        <w:rPr>
          <w:rFonts w:ascii="" w:hAnsi="" w:eastAsia=""/>
          <w:b w:val="0"/>
          <w:i w:val="0"/>
          <w:color w:val="000000"/>
          <w:sz w:val="24"/>
        </w:rPr>
        <w:t xml:space="preserve">kamme, fan ma ne kђlyi֊ni. Fan mo va֊no, sai, dappe.. ջe, za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ah ne lya֊ne (nђkђlyi֊ni). Za ma ee kђnda֊ ye faara ջђ mai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370 </w:t>
      </w:r>
    </w:p>
    <w:p>
      <w:pPr>
        <w:sectPr>
          <w:pgSz w:w="8400" w:h="11900"/>
          <w:pgMar w:top="364" w:right="107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pђlli. A pђlya֊ gai. fan mo ka pђlya֊ (nђkђlyi֊) ya ջe, ka 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ջalle, wala kamme. Lya֊ cuu tђսii bai ta. Lya֊ (bai) mo ge սђ! </w:t>
      </w:r>
      <w:r>
        <w:rPr>
          <w:rFonts w:ascii="" w:hAnsi="" w:eastAsia=""/>
          <w:b w:val="0"/>
          <w:i w:val="0"/>
          <w:color w:val="000000"/>
          <w:sz w:val="24"/>
        </w:rPr>
        <w:t>Mo zyii ya ne lya֊? Azu ye lya֊ (bai) ջo sye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Signe impair dans la divination, compagnon, camarade.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Lya֊ni: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Taani, wo֊ tђgђђ fanne, ֊gee ge lalle, taa ka soջ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masahe. ઞwђђ lya֊ra sor ka kun ah mo ge lalle. We lya֊ ki ga kee </w:t>
      </w:r>
      <w:r>
        <w:rPr>
          <w:rFonts w:ascii="" w:hAnsi="" w:eastAsia=""/>
          <w:b w:val="0"/>
          <w:i w:val="0"/>
          <w:color w:val="000000"/>
          <w:sz w:val="24"/>
        </w:rPr>
        <w:t>nai ne? Mo lya֊ manyee ah ne kahe.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Séparer le bon du mauvais, diviser.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Lђջai: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pee jol kђlђջai (jolђջai). Za ki jo֊ra, wala peera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jolђջai pђlli kal jokђsahe. Dђջ ma pee jolђջai սii ne dђջ lђջai. </w:t>
      </w:r>
      <w:r>
        <w:rPr>
          <w:rFonts w:ascii="" w:hAnsi="" w:eastAsia=""/>
          <w:b w:val="0"/>
          <w:i/>
          <w:color w:val="000000"/>
          <w:sz w:val="24"/>
        </w:rPr>
        <w:t xml:space="preserve">Gauchet.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Lђսlђս: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lђlђ֊, ջtv yo. </w:t>
      </w:r>
      <w:r>
        <w:rPr>
          <w:rFonts w:ascii="" w:hAnsi="" w:eastAsia=""/>
          <w:b w:val="0"/>
          <w:i/>
          <w:color w:val="000000"/>
          <w:sz w:val="24"/>
        </w:rPr>
        <w:t xml:space="preserve">Plein.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Lђfifiջ: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Syi֊ wo suu faջal mo swђ ge woki sђnik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sђnik ya ջe, a yea lђfifiջ. Jeertђ ahe: Sђnik sђnik, sђlaջ sђlaջ. </w:t>
      </w:r>
      <w:r>
        <w:rPr>
          <w:rFonts w:ascii="" w:hAnsi="" w:eastAsia=""/>
          <w:b w:val="0"/>
          <w:i/>
          <w:color w:val="000000"/>
          <w:sz w:val="24"/>
        </w:rPr>
        <w:t xml:space="preserve">Surrelevé, désordonné.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Lђfofo: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Pђջe’. Suu ah ka pђsah ya, a kwan lђfofo. Sor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kun lђfofo. Jeertђ ahe: Koro֊, korel.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Mauvais.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Lђkahm lђkahm, mbelee mbelee: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ge ne zahcii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lђkahm lђkahm (mbelee mbelee), dђջ gak zђђ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Plein, rempli, débordé.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Lђkђrri: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Viriu, tђgwփi. Dђջ ah pђ lђkђr pђlli, tђ ջђ ki ya. </w:t>
      </w:r>
      <w:r>
        <w:rPr>
          <w:rFonts w:ascii="" w:hAnsi="" w:eastAsia=""/>
          <w:b w:val="0"/>
          <w:i/>
          <w:color w:val="000000"/>
          <w:sz w:val="24"/>
        </w:rPr>
        <w:t xml:space="preserve">Fou.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Lђla֊: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tђ la֊ni. Mo tђ so֊ fan ne syel mai mo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lђla֊ ջe, a ga hao gwari.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Qui bouge.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Lђlђ֊, lђսlђս: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Mba֊ mba֊. ୚k sђr ge g֊ lђlђ֊ (mba֊ mba֊, </w:t>
      </w:r>
      <w:r>
        <w:rPr>
          <w:rFonts w:ascii="" w:hAnsi="" w:eastAsia=""/>
          <w:b w:val="0"/>
          <w:i w:val="0"/>
          <w:color w:val="000000"/>
          <w:sz w:val="24"/>
        </w:rPr>
        <w:t>lђսlђս).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Plein, rempli.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Lђmkђrri: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cokki, fafyahe. Lђmkђr jur mђ֊gђђri, a pђfai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gbaջgbaջ, ka սuu gal zan a. Lђmkђr a gbah kahe, gwii pђlli. </w:t>
      </w:r>
      <w:r>
        <w:rPr>
          <w:rFonts w:ascii="" w:hAnsi="" w:eastAsia=""/>
          <w:b w:val="0"/>
          <w:i/>
          <w:color w:val="000000"/>
          <w:sz w:val="24"/>
        </w:rPr>
        <w:t xml:space="preserve">Lycaon, hyène. </w:t>
      </w:r>
    </w:p>
    <w:p>
      <w:pPr>
        <w:autoSpaceDN w:val="0"/>
        <w:autoSpaceDE w:val="0"/>
        <w:widowControl/>
        <w:spacing w:line="266" w:lineRule="auto" w:before="1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371 </w:t>
      </w:r>
    </w:p>
    <w:p>
      <w:pPr>
        <w:sectPr>
          <w:pgSz w:w="8400" w:h="11900"/>
          <w:pgMar w:top="364" w:right="38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Lђmmi, cooni, buuni: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Jђ֊ (kan) ge g֊. Mo lђm (coo, buu, jђ֊,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kan) fan zah tasah ge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Fermer, refermer.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Lђmba: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Tђgbana, tђսe’. We jo֊ fan lђmba pamme. 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zahki lђmba. Dђջ ah kan ջal ge pђ cok pah ah lђmba (lђmba </w:t>
      </w:r>
      <w:r>
        <w:rPr>
          <w:rFonts w:ascii="" w:hAnsi="" w:eastAsia=""/>
          <w:b w:val="0"/>
          <w:i w:val="0"/>
          <w:color w:val="000000"/>
          <w:sz w:val="24"/>
        </w:rPr>
        <w:t>lђmba).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 côté, ensemble.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Lђmba lђmba: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 tђսe’, tђki, dђvee dђvee, ’ya֊ ’ya֊.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Lђђ ge tђki lђmba lђmba. Mo zyeջ ge tђki lђmba lђmba (dђvee </w:t>
      </w:r>
      <w:r>
        <w:rPr>
          <w:rFonts w:ascii="" w:hAnsi="" w:eastAsia=""/>
          <w:b w:val="0"/>
          <w:i w:val="0"/>
          <w:color w:val="000000"/>
          <w:sz w:val="24"/>
        </w:rPr>
        <w:t>dђvee).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Bien aligné, être poli.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Lђ֊ ջђ, lђlђ֊ni: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Foo ջђ. Mo lђ֊ սђne? Me lђ֊ tђgbana a ga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no. Me lђ֊ ջђ ah ya. Me kan lђ֊ ah ya. Me lђlђ֊ 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Supposer, penser, croire, estimer, présumer.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Lђ֊ni: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faa ma cii ne kya֊ pђ’nyahre. Lђ֊ camcam pђlli: Lђ֊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cwђr dђջջi, ma saa dђջջi, ma yii dђջջi. Za tђ սђђra lђ֊ 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kee ջђ faa Masђ֊. Dђջ mo tђ laa pђ’nyah ջe a սђђ lђ֊ni. Za geara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lђ֊ mafuu ahe. Derewol mai lђ֊ mo ֊wђђ ջo g֊ ka սђђni. Mo ջa֊ </w:t>
      </w:r>
      <w:r>
        <w:rPr>
          <w:rFonts w:ascii="" w:hAnsi="" w:eastAsia=""/>
          <w:b w:val="0"/>
          <w:i w:val="0"/>
          <w:color w:val="000000"/>
          <w:sz w:val="24"/>
        </w:rPr>
        <w:t>lђ֊ ջe mafuu gee me ne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Chant, cantique, psaume.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Lђ֊tђ֊, li֊ti֊: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Fan ah baa ջo lђ֊tђ֊ (li֊ti֊).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cii lak me lwaa sђђ kpuu soo ջo sђ֊ lђ֊tђ֊ (li֊ti֊).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Gros, gonflé. </w:t>
      </w:r>
    </w:p>
    <w:p>
      <w:pPr>
        <w:autoSpaceDN w:val="0"/>
        <w:autoSpaceDE w:val="0"/>
        <w:widowControl/>
        <w:spacing w:line="245" w:lineRule="auto" w:before="74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Lђ֊gђri֊: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vi֊vi֊, ջtv yo. </w:t>
      </w:r>
      <w:r>
        <w:rPr>
          <w:rFonts w:ascii="" w:hAnsi="" w:eastAsia=""/>
          <w:b w:val="0"/>
          <w:i/>
          <w:color w:val="000000"/>
          <w:sz w:val="24"/>
        </w:rPr>
        <w:t xml:space="preserve">Agir comme un écervéle.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Pђr, ne swahe, hai. Ur i wel ne zah tђmgbђm lђr (pђr). </w:t>
      </w:r>
      <w:r>
        <w:rPr>
          <w:rFonts w:ascii="" w:hAnsi="" w:eastAsia=""/>
          <w:b w:val="0"/>
          <w:i/>
          <w:color w:val="000000"/>
          <w:sz w:val="24"/>
        </w:rPr>
        <w:t xml:space="preserve">Sans but, pour rien.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Lђr bai faa ջђ: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Lђr tђrփi (tђrђn) ma mgbaa. Dђջ mai mo ka laa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faa ya, so ka gak faa ջђ la֊ ya ta, mor tђrփi ah mgbaa ջo </w:t>
      </w:r>
      <w:r>
        <w:rPr>
          <w:rFonts w:ascii="" w:hAnsi="" w:eastAsia=""/>
          <w:b w:val="0"/>
          <w:i w:val="0"/>
          <w:color w:val="000000"/>
          <w:sz w:val="24"/>
        </w:rPr>
        <w:t>mgbaa.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Sourd-muet.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372 </w:t>
      </w:r>
    </w:p>
    <w:p>
      <w:pPr>
        <w:sectPr>
          <w:pgSz w:w="8400" w:h="11900"/>
          <w:pgMar w:top="364" w:right="105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Lђr tђrփi (tђrђnni) mgbaa: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Lђr mai mo gak laa ջђ ya, ka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ya ta,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Sourd-muet.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Lђrahni: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Cakke. Tђ սuu tђ fahlii ga nja֊, so ge lђrah ջa֊ fahlii </w:t>
      </w:r>
      <w:r>
        <w:rPr>
          <w:rFonts w:ascii="" w:hAnsi="" w:eastAsia=""/>
          <w:b w:val="0"/>
          <w:i w:val="0"/>
          <w:color w:val="000000"/>
          <w:sz w:val="24"/>
        </w:rPr>
        <w:t>ki cam.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Virer, contourner.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Lђrջok: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Ndђջok, pђswahe. Me laa pђ zah ջe lђrջok.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Nђm sђђ ջo g֊ lђrջok (ndђջok). Jeertђ ahe: Fђryo fђryo.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Gluant, pâteux.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 naa ђђ ne syi֊. ઞwђђ lђrra naa tђ lђrri, naa sanne.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Naa syi֊ gak ђђ ra lђr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Préparer la sauce simple.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Lђrri: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Pђ’nyahre. Swaa pђ lђrri, tђսaori ma gea ah pђ lђr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ta. Lee kpuu manyeeki ah ka pђ lђr a. Me laa lђr ah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Bon, sucré.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ॣeջ ջe. Dђջ ah lђr ջe: Laa ջђ ah kal tђl ahe, cii ne ko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wala ka laa sok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Qui n’écoute personne.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Lђrri, lolle: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ka laa sok ya. Cii fanne, ջђ faani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laa ya. Lђr manyeeki ka gak faara ջђ ya, a cuura fan ne jolle, </w:t>
      </w:r>
      <w:r>
        <w:rPr>
          <w:rFonts w:ascii="" w:hAnsi="" w:eastAsia=""/>
          <w:b w:val="0"/>
          <w:i w:val="0"/>
          <w:color w:val="000000"/>
          <w:sz w:val="24"/>
        </w:rPr>
        <w:t>manyeeki la֊ a faara ջђ tђgbana tђ ջya֊ra ջђ ջya֊ni.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Sourd.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Lђttђtђ: ջmsջ.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’Wah ah vђr a soջ ջo lђttђtђ.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Jeertђ ahe: Yelջya֊.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Beaucoup.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Lђt, lat: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Sal ђђ me սђђ (saa֊) lђt (lat). Suu ֊go֊ soջ ge me </w:t>
      </w:r>
      <w:r>
        <w:rPr>
          <w:rFonts w:ascii="" w:hAnsi="" w:eastAsia=""/>
          <w:b w:val="0"/>
          <w:i w:val="0"/>
          <w:color w:val="000000"/>
          <w:sz w:val="24"/>
        </w:rPr>
        <w:t>jol lђt (latte).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Coupé sans peine. </w:t>
      </w:r>
    </w:p>
    <w:p>
      <w:pPr>
        <w:autoSpaceDN w:val="0"/>
        <w:autoSpaceDE w:val="0"/>
        <w:widowControl/>
        <w:spacing w:line="245" w:lineRule="auto" w:before="74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Lђђ ne kahe: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Cak ne kahe. Korro lђђ ne kah kahk. </w:t>
      </w:r>
      <w:r>
        <w:rPr>
          <w:rFonts w:ascii="" w:hAnsi="" w:eastAsia=""/>
          <w:b w:val="0"/>
          <w:i/>
          <w:color w:val="000000"/>
          <w:sz w:val="24"/>
        </w:rPr>
        <w:t xml:space="preserve">Faire devier. </w:t>
      </w:r>
    </w:p>
    <w:p>
      <w:pPr>
        <w:autoSpaceDN w:val="0"/>
        <w:autoSpaceDE w:val="0"/>
        <w:widowControl/>
        <w:spacing w:line="266" w:lineRule="auto" w:before="10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373 </w:t>
      </w:r>
    </w:p>
    <w:p>
      <w:pPr>
        <w:sectPr>
          <w:pgSz w:w="8400" w:h="11900"/>
          <w:pgMar w:top="364" w:right="45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Lђђkat, lђђkat lђђkat: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suu ki ջo ne lwahe,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tђ syee g֊, wala mo gbђ ջo jolle, mo laa jol lђђkat lђђkat, </w:t>
      </w:r>
      <w:r>
        <w:rPr>
          <w:rFonts w:ascii="" w:hAnsi="" w:eastAsia=""/>
          <w:b w:val="0"/>
          <w:i w:val="0"/>
          <w:color w:val="000000"/>
          <w:sz w:val="24"/>
        </w:rPr>
        <w:t>wala njwaaram. Jeertђ ahe: ’Waryah, woyah woyah.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Pâteux, boueux.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Lђђlalle: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pђ mu֊ni, jo֊ ’ya֊. Jo֊ fan ah ջo ka nђn zana,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lђlal ջo. Mo tђ ga ջe, mo lђlalle ka za mo kwo mo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Marcher doucement.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Lђђlђђ: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Haihai. Dђջ ah syee lђђlђђ, wala a jo֊ fan lђђlђђ.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lwaa fan jo֊ fee matђ lђђlђђ mai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Large, partout.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Lђђmanjaktђrilli: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Lђђmanjaktђril ye syem mai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wok mo gbђ zyimmi, wala suu ya֊ ջe, so mo yak ջe, suu ah a ջaa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bђђlђђre, a kwan pђ֊wђђ na suu manjaktђrilli, na ciciifal (fahfal) </w:t>
      </w:r>
      <w:r>
        <w:rPr>
          <w:rFonts w:ascii="" w:hAnsi="" w:eastAsia=""/>
          <w:b w:val="0"/>
          <w:i w:val="0"/>
          <w:color w:val="000000"/>
          <w:sz w:val="24"/>
        </w:rPr>
        <w:t>tђrilli, wala na suu bai erbii.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Moisissure.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Lђђni, leeni: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Lђђni (leeni) cuu jo֊ fan camcam pђpaare: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Pђcwakke, ge ne gaջջe, jo֊ syemme. </w:t>
      </w:r>
      <w:r>
        <w:rPr>
          <w:rFonts w:ascii="" w:hAnsi="" w:eastAsia=""/>
          <w:b/>
          <w:i w:val="0"/>
          <w:color w:val="000000"/>
          <w:sz w:val="24"/>
        </w:rPr>
        <w:t>1. Lђђni, (leeni).</w:t>
      </w:r>
      <w:r>
        <w:rPr>
          <w:rFonts w:ascii="" w:hAnsi="" w:eastAsia=""/>
          <w:b w:val="0"/>
          <w:i w:val="0"/>
          <w:color w:val="000000"/>
          <w:sz w:val="24"/>
        </w:rPr>
        <w:t xml:space="preserve"> Rђk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kenne. Rђk ge tђki pђsahe. Mo lђђ (lee) zahwii pђsahe. Dђfuu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lђђra ջo mor ki pђpaare. Me lђђ (lee) yeջ ջe ջo ne patђtђlli. </w:t>
      </w:r>
      <w:r>
        <w:rPr>
          <w:rFonts w:ascii="" w:hAnsi="" w:eastAsia=""/>
          <w:b/>
          <w:i w:val="0"/>
          <w:color w:val="000000"/>
          <w:sz w:val="24"/>
        </w:rPr>
        <w:t xml:space="preserve">2. </w:t>
      </w:r>
      <w:r>
        <w:rPr>
          <w:rFonts w:ascii="" w:hAnsi="" w:eastAsia=""/>
          <w:b/>
          <w:i w:val="0"/>
          <w:color w:val="000000"/>
          <w:sz w:val="24"/>
        </w:rPr>
        <w:t>Lђђni (leeni).</w:t>
      </w:r>
      <w:r>
        <w:rPr>
          <w:rFonts w:ascii="" w:hAnsi="" w:eastAsia=""/>
          <w:b w:val="0"/>
          <w:i w:val="0"/>
          <w:color w:val="000000"/>
          <w:sz w:val="24"/>
        </w:rPr>
        <w:t xml:space="preserve"> Cok wii mor bii ka mo yea ko pђcwakke. Me ga lђђ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(lee) bii ka erre. Bii ah lђђ ջe. Cok tђ lђђ (lee) pђlli, mor com lђђ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ջo. </w:t>
      </w:r>
      <w:r>
        <w:rPr>
          <w:rFonts w:ascii="" w:hAnsi="" w:eastAsia=""/>
          <w:b/>
          <w:i w:val="0"/>
          <w:color w:val="000000"/>
          <w:sz w:val="24"/>
        </w:rPr>
        <w:t>3. Lђђni (leeni).</w:t>
      </w:r>
      <w:r>
        <w:rPr>
          <w:rFonts w:ascii="" w:hAnsi="" w:eastAsia=""/>
          <w:b w:val="0"/>
          <w:i w:val="0"/>
          <w:color w:val="000000"/>
          <w:sz w:val="24"/>
        </w:rPr>
        <w:t xml:space="preserve"> Rփi ne tђrփi (tђrђnni). Goo lђђ nwah wo suu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belbelle, lђђ ne zahe. </w:t>
      </w:r>
      <w:r>
        <w:rPr>
          <w:rFonts w:ascii="" w:hAnsi="" w:eastAsia=""/>
          <w:b/>
          <w:i w:val="0"/>
          <w:color w:val="000000"/>
          <w:sz w:val="24"/>
        </w:rPr>
        <w:t>4. Lђђni, ci֊ni.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Faa lђђ ջe, wee tђpђђ ne sam </w:t>
      </w:r>
      <w:r>
        <w:rPr>
          <w:rFonts w:ascii="" w:hAnsi="" w:eastAsia=""/>
          <w:b w:val="0"/>
          <w:i w:val="0"/>
          <w:color w:val="000000"/>
          <w:sz w:val="24"/>
        </w:rPr>
        <w:t>lђђra ջe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Aligner, classer, chauffer, bouillir, justaposer.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rփi mo ka g֊ ya. Tђtђl ah ne lђђre. Rփi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zahpel nђђ lђђ ջo, wii lђђ cok ջe, wala syee cok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Chauve partiellement, calvitie.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Yђk mai za mo ka֊ rђk sor g֊, wala ka woo fakpahpђђ </w:t>
      </w:r>
      <w:r>
        <w:rPr>
          <w:rFonts w:ascii="" w:hAnsi="" w:eastAsia=""/>
          <w:b w:val="0"/>
          <w:i w:val="0"/>
          <w:color w:val="000000"/>
          <w:sz w:val="24"/>
        </w:rPr>
        <w:t>g֊.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Natte, support rond pour le toit.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Lђђri: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ॣi֊, pђcoo. Dђջ ah lђђri. A syee lђђri lђђri. </w:t>
      </w:r>
      <w:r>
        <w:rPr>
          <w:rFonts w:ascii="" w:hAnsi="" w:eastAsia=""/>
          <w:b w:val="0"/>
          <w:i/>
          <w:color w:val="000000"/>
          <w:sz w:val="24"/>
        </w:rPr>
        <w:t xml:space="preserve">Court. </w:t>
      </w:r>
    </w:p>
    <w:p>
      <w:pPr>
        <w:autoSpaceDN w:val="0"/>
        <w:autoSpaceDE w:val="0"/>
        <w:widowControl/>
        <w:spacing w:line="266" w:lineRule="auto" w:before="28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374 </w:t>
      </w:r>
    </w:p>
    <w:p>
      <w:pPr>
        <w:sectPr>
          <w:pgSz w:w="8400" w:h="11900"/>
          <w:pgMar w:top="364" w:right="106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Lђђ, lђђre: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 mai mo pђlo֊ne. Tђսii sђr Lђђre ge gin mor sђr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mo pђlo֊ne. Cok sђr mai mo pђlo֊ սii ne zahlђђ. Lђђ, wala sђr </w:t>
      </w:r>
      <w:r>
        <w:rPr>
          <w:rFonts w:ascii="" w:hAnsi="" w:eastAsia=""/>
          <w:b w:val="0"/>
          <w:i w:val="0"/>
          <w:color w:val="000000"/>
          <w:sz w:val="24"/>
        </w:rPr>
        <w:t>tђmmi. Sђr ma mor ya֊ mo kwan na tђm սii ne lђђ.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Terre salée, natronnée.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Lђђ, lђђre: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fahfal mo i zah ջo g֊. Tђ֊gaa zahmђrrփi.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Lђђ manjaktђril pђ ’wahe.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Coccys, dos. </w:t>
      </w:r>
    </w:p>
    <w:p>
      <w:pPr>
        <w:autoSpaceDN w:val="0"/>
        <w:autoSpaceDE w:val="0"/>
        <w:widowControl/>
        <w:spacing w:line="266" w:lineRule="auto" w:before="830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375 </w:t>
      </w:r>
    </w:p>
    <w:p>
      <w:pPr>
        <w:sectPr>
          <w:pgSz w:w="8400" w:h="11900"/>
          <w:pgMar w:top="364" w:right="48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3100" w:firstLine="0"/>
        <w:jc w:val="right"/>
      </w:pPr>
      <w:r>
        <w:rPr>
          <w:rFonts w:ascii="" w:hAnsi="" w:eastAsia=""/>
          <w:b/>
          <w:i w:val="0"/>
          <w:color w:val="000000"/>
          <w:sz w:val="40"/>
        </w:rPr>
        <w:t xml:space="preserve">M </w:t>
      </w:r>
    </w:p>
    <w:p>
      <w:pPr>
        <w:autoSpaceDN w:val="0"/>
        <w:autoSpaceDE w:val="0"/>
        <w:widowControl/>
        <w:spacing w:line="245" w:lineRule="auto" w:before="20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tђtђl dappe (15) syel masyin fan֊wђђ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Munda֊. Dђջ mo tђ սii ջe, tђkpuuzah a tai ga wo ki, ջђ cii ga </w:t>
      </w:r>
      <w:r>
        <w:rPr>
          <w:rFonts w:ascii="" w:hAnsi="" w:eastAsia=""/>
          <w:b w:val="0"/>
          <w:i w:val="0"/>
          <w:color w:val="000000"/>
          <w:sz w:val="24"/>
        </w:rPr>
        <w:t>kya֊:</w:t>
      </w:r>
      <w:r>
        <w:rPr>
          <w:rFonts w:ascii="" w:hAnsi="" w:eastAsia=""/>
          <w:b/>
          <w:i w:val="0"/>
          <w:color w:val="000000"/>
          <w:sz w:val="24"/>
        </w:rPr>
        <w:t xml:space="preserve"> m.</w:t>
      </w:r>
      <w:r>
        <w:rPr>
          <w:rFonts w:ascii="" w:hAnsi="" w:eastAsia=""/>
          <w:b w:val="0"/>
          <w:i w:val="0"/>
          <w:color w:val="000000"/>
          <w:sz w:val="24"/>
        </w:rPr>
        <w:t xml:space="preserve"> M mo mgbaaki ne b wala gb ջe, a fer kya֊ ջђ faani; </w:t>
      </w:r>
      <w:r>
        <w:rPr>
          <w:rFonts w:ascii="" w:hAnsi="" w:eastAsia=""/>
          <w:b w:val="0"/>
          <w:i w:val="0"/>
          <w:color w:val="000000"/>
          <w:sz w:val="24"/>
        </w:rPr>
        <w:t xml:space="preserve">syak ջђђ ջe, za ka gak սiira ya: </w:t>
      </w:r>
      <w:r>
        <w:rPr>
          <w:rFonts w:ascii="" w:hAnsi="" w:eastAsia=""/>
          <w:b/>
          <w:i w:val="0"/>
          <w:color w:val="000000"/>
          <w:sz w:val="24"/>
        </w:rPr>
        <w:t xml:space="preserve">mb, mgb.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 mo lwaa fan na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(’) kan kђpel syel masyin m be, za ka gak սii ah sђ ya ta, sai a </w:t>
      </w:r>
      <w:r>
        <w:rPr>
          <w:rFonts w:ascii="" w:hAnsi="" w:eastAsia=""/>
          <w:b w:val="0"/>
          <w:i w:val="0"/>
          <w:color w:val="000000"/>
          <w:sz w:val="24"/>
        </w:rPr>
        <w:t xml:space="preserve">tahջki (taiki) ne patђ sai syel masyin fan ֊wђђ marai: a, e, i, w, 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սђ ko dђջ gak սii ba: ’mai, ’meere, ’mփi, ’mwaare, ’mђrre. Mo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 fan camcam, սii camcam ֊wђђ ne syel masyin mb, mgb, ’m, </w:t>
      </w:r>
      <w:r>
        <w:rPr>
          <w:rFonts w:ascii="" w:hAnsi="" w:eastAsia=""/>
          <w:b w:val="0"/>
          <w:i w:val="0"/>
          <w:color w:val="000000"/>
          <w:sz w:val="24"/>
        </w:rPr>
        <w:t>ka mo ee ֊wђђ ah pђsahe.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15èm  lettre d’alphabet moundang.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Tђսiii fatam da֊ tђ֊ ne ma. Mawor tђ֊ ne pa. Mђђ, mama.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ջe ka ya֊ ya, A սii ma ջo սђne? Za gak faa: mamme no ta.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Mamme, mah ahe. Masyee, mafuu. Madђђ, magwii. maki ahe, </w:t>
      </w:r>
      <w:r>
        <w:rPr>
          <w:rFonts w:ascii="" w:hAnsi="" w:eastAsia=""/>
          <w:b w:val="0"/>
          <w:i w:val="0"/>
          <w:color w:val="000000"/>
          <w:sz w:val="24"/>
        </w:rPr>
        <w:t>matђ va֊no. Masoo, mabђlaowii. Makђђre, mala֊ne.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Que, qui, quant à, celle, celle-là, selon, fait le féminin, marque la </w:t>
      </w:r>
      <w:r>
        <w:rPr>
          <w:rFonts w:ascii="" w:hAnsi="" w:eastAsia=""/>
          <w:b w:val="0"/>
          <w:i/>
          <w:color w:val="000000"/>
          <w:sz w:val="24"/>
        </w:rPr>
        <w:t xml:space="preserve">possession, la qualification. </w:t>
      </w:r>
    </w:p>
    <w:p>
      <w:pPr>
        <w:autoSpaceDN w:val="0"/>
        <w:autoSpaceDE w:val="0"/>
        <w:widowControl/>
        <w:spacing w:line="245" w:lineRule="auto" w:before="76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 ջo: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ջo ye ne? Me tђ ya, mo ջa֊ o. </w:t>
      </w:r>
      <w:r>
        <w:rPr>
          <w:rFonts w:ascii="" w:hAnsi="" w:eastAsia=""/>
          <w:b w:val="0"/>
          <w:i/>
          <w:color w:val="000000"/>
          <w:sz w:val="24"/>
        </w:rPr>
        <w:t xml:space="preserve">Toi, vous.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 manna: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Manna. Mo ge ջa֊ zah ma man ge ne ko.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wo֊ra (wa֊ra) fan ջe, ma man kђka, pee na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Notre, nos.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 mor 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ne ֊wђђ pђpaa ջe, makђpel սii ne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ya֊. Ma mor ya֊ go֊e, ya֊ Padђђ.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Première femme du polygame.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 nyahe: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ઞgwakke, nyahe. Lee dђђ manyah ah ջo.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Gwii lwaa wom syiiiսah ya, nyahra pђlli, ci֊ra gwii manyah ջo. </w:t>
      </w:r>
      <w:r>
        <w:rPr>
          <w:rFonts w:ascii="" w:hAnsi="" w:eastAsia=""/>
          <w:b w:val="0"/>
          <w:i/>
          <w:color w:val="000000"/>
          <w:sz w:val="24"/>
        </w:rPr>
        <w:t xml:space="preserve">Maigre, chétif.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 nyee: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ma nyee we yea kene? Me tђ cuu za ma ra </w:t>
      </w:r>
      <w:r>
        <w:rPr>
          <w:rFonts w:ascii="" w:hAnsi="" w:eastAsia=""/>
          <w:b w:val="0"/>
          <w:i w:val="0"/>
          <w:color w:val="000000"/>
          <w:sz w:val="24"/>
        </w:rPr>
        <w:t xml:space="preserve">nyee sye.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Ici, ça. </w:t>
      </w:r>
    </w:p>
    <w:p>
      <w:pPr>
        <w:autoSpaceDN w:val="0"/>
        <w:autoSpaceDE w:val="0"/>
        <w:widowControl/>
        <w:spacing w:line="266" w:lineRule="auto" w:before="2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376 </w:t>
      </w:r>
    </w:p>
    <w:p>
      <w:pPr>
        <w:sectPr>
          <w:pgSz w:w="8400" w:h="11900"/>
          <w:pgMar w:top="542" w:right="112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 nyeeno: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֊haa ye ka, ma nyeeno. Za ma nyee we </w:t>
      </w:r>
      <w:r>
        <w:rPr>
          <w:rFonts w:ascii="" w:hAnsi="" w:eastAsia=""/>
          <w:b w:val="0"/>
          <w:i w:val="0"/>
          <w:color w:val="000000"/>
          <w:sz w:val="24"/>
        </w:rPr>
        <w:t>yea ջii ջa kene?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Ceci, celle-ci, celui-ci, ceix-ci (ce qui est prés).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 ֊gahջջe: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֊wђђre. Pђrri, gwii ne dђђ ma ֊gahջ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no ra. Cuu pђr, gwii ne dђђ mai suu ah mo pђsyee, pђmoo, pђfuu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fai da֊ mo suura ki ջo wol ahe. Me ’yah madђђ ah ma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֊gahջջe.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Rayé, rayée.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 sђ֊: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tђ sђrri, wala ma zahswah sђ֊. Juu ma syee </w:t>
      </w:r>
      <w:r>
        <w:rPr>
          <w:rFonts w:ascii="" w:hAnsi="" w:eastAsia=""/>
          <w:b w:val="0"/>
          <w:i w:val="0"/>
          <w:color w:val="000000"/>
          <w:sz w:val="24"/>
        </w:rPr>
        <w:t>tђ sђr no, ma zoo sђ֊ nora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bas, par terre, ou en haut, en l’air.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Dan fan ge pђ fan ki. Me maa sђջal ջo, mo maa solai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սahe, maa njok ջo. Me ga maa masђlai, me ga foo mbђro pђ </w:t>
      </w:r>
      <w:r>
        <w:rPr>
          <w:rFonts w:ascii="" w:hAnsi="" w:eastAsia=""/>
          <w:b w:val="0"/>
          <w:i w:val="0"/>
          <w:color w:val="000000"/>
          <w:sz w:val="24"/>
        </w:rPr>
        <w:t>masђlai.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Mettre dans, faire passer par, enfiler, inspirer.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Mabaadahra: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 cokki, dђr tђkil ջo, A yeara pђlak tђ va֊no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pђpaare, a ’yahra lak tђ sul pђlli. Mo lwaa lak mabaadahra ջe, a cii </w:t>
      </w:r>
      <w:r>
        <w:rPr>
          <w:rFonts w:ascii="" w:hAnsi="" w:eastAsia=""/>
          <w:b w:val="0"/>
          <w:i w:val="0"/>
          <w:color w:val="000000"/>
          <w:sz w:val="24"/>
        </w:rPr>
        <w:t>baa dahe, ci֊ tђսii ջђђ sђ.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Mabadђwoi, badђwoi: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Tђril kahe. Badђwoi syer ne zal pђ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soo. Za kђ Lђђre սiira ne tђril kahe, mor kah ren pђlli. Za kђ </w:t>
      </w:r>
      <w:r>
        <w:rPr>
          <w:rFonts w:ascii="" w:hAnsi="" w:eastAsia=""/>
          <w:b w:val="0"/>
          <w:i w:val="0"/>
          <w:color w:val="000000"/>
          <w:sz w:val="24"/>
        </w:rPr>
        <w:t>Torrock սiira ne badђwoi (mabadђwoi).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Mabaidђջջi: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ka ne dђջ ma gbah jol ah ya,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syak ahe. Wee oo ne ֊wђђ wul manyeeki ah kara ne za gbah jol </w:t>
      </w:r>
      <w:r>
        <w:rPr>
          <w:rFonts w:ascii="" w:hAnsi="" w:eastAsia=""/>
          <w:b w:val="0"/>
          <w:i w:val="0"/>
          <w:color w:val="000000"/>
          <w:sz w:val="24"/>
        </w:rPr>
        <w:t>ջђђ ya, ara ye mabaidђջջi.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aide, sans secour, pauvres, opprimés, malheureux.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Mabakmђrrփi, mabwakmђrrփi: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yo, a ren mђrrփi na tђսii </w:t>
      </w:r>
      <w:r>
        <w:rPr>
          <w:rFonts w:ascii="" w:hAnsi="" w:eastAsia=""/>
          <w:b w:val="0"/>
          <w:i w:val="0"/>
          <w:color w:val="000000"/>
          <w:sz w:val="24"/>
        </w:rPr>
        <w:t>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Charognard. </w:t>
      </w:r>
    </w:p>
    <w:p>
      <w:pPr>
        <w:autoSpaceDN w:val="0"/>
        <w:autoSpaceDE w:val="0"/>
        <w:widowControl/>
        <w:spacing w:line="245" w:lineRule="auto" w:before="76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Mabakђlaori: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dahsyii yo. </w:t>
      </w:r>
      <w:r>
        <w:rPr>
          <w:rFonts w:ascii="" w:hAnsi="" w:eastAsia=""/>
          <w:b w:val="0"/>
          <w:i/>
          <w:color w:val="000000"/>
          <w:sz w:val="24"/>
        </w:rPr>
        <w:t xml:space="preserve">Criquet.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377 </w:t>
      </w:r>
    </w:p>
    <w:p>
      <w:pPr>
        <w:sectPr>
          <w:pgSz w:w="8400" w:h="11900"/>
          <w:pgMar w:top="364" w:right="37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Mabamnjwaa, mamonjwaa: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baa mai mo baa dђջ ջe,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so kan sam ga pђzyilli. Mabamnjwaa (mamonjwaa) baa me ջo </w:t>
      </w:r>
      <w:r>
        <w:rPr>
          <w:rFonts w:ascii="" w:hAnsi="" w:eastAsia=""/>
          <w:b w:val="0"/>
          <w:i w:val="0"/>
          <w:color w:val="000000"/>
          <w:sz w:val="24"/>
        </w:rPr>
        <w:t>zahmђrrփi, kan sam ջe, ’yah to֊ (co֊) 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Furoncle.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Mabasђwahrփi, madaswahrփi: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Faջeare. A kwak ջђr tђ sђr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makђdђwikri ta, amma ka ne ջal pђpaa dai ko ya, a pђsyeare. Sђђ </w:t>
      </w:r>
      <w:r>
        <w:rPr>
          <w:rFonts w:ascii="" w:hAnsi="" w:eastAsia=""/>
          <w:b w:val="0"/>
          <w:i w:val="0"/>
          <w:color w:val="000000"/>
          <w:sz w:val="24"/>
        </w:rPr>
        <w:t>ah lђђ ջo gwa. A gak lo֊ dђջ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Scolopendre, salamandre, iule.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Maberre: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mai mo yea ne ber pђ zah toto,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gwah ber lii. We ga kwo profeto maberre.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Femme menteuse, faux.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Mabikki, bik tђkuu: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Vam mai za cwak moo peere sђ֊ in vam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tђl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Enculume.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Bil matam (mawin) ahe. Mabil tђ nyi won nyi wee 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Mabil cuu bil malii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True.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Mabivyoo: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ma cuu kal ne zalle. A ci֊ ne zalle. A fai goo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sђginni, a kan mor sђr pђnyeere, za ka ren a, a pђzwakke.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Kђsyil goo ah սee ջo gwa: Fuu ne fai. Za faa: Mafuu, zal o. Mafai, </w:t>
      </w:r>
      <w:r>
        <w:rPr>
          <w:rFonts w:ascii="" w:hAnsi="" w:eastAsia=""/>
          <w:b w:val="0"/>
          <w:i w:val="0"/>
          <w:color w:val="000000"/>
          <w:sz w:val="24"/>
        </w:rPr>
        <w:t>kal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Feuille indiquant saison des pluies et saison sèche.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Maboogђђre: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Tђkaa. Maboogђђ a bya֊ra tђ kpuu gђђre ne Fփi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madђmbii, za renne, a pђzah pђboore, wala pђmbђђre, mor ah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ne maboogђђre. Tђkaa ah a pђnyee na tђcwaare ne ֊wђђ ջђђ </w:t>
      </w:r>
      <w:r>
        <w:rPr>
          <w:rFonts w:ascii="" w:hAnsi="" w:eastAsia=""/>
          <w:b w:val="0"/>
          <w:i w:val="0"/>
          <w:color w:val="000000"/>
          <w:sz w:val="24"/>
        </w:rPr>
        <w:t>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Chenilles.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Maboore: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Faջeare. Maboo, a syiira kul ջђђ tђ goo kpuu, 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pђsyeare, dђջ mo ’ya֊ra ջe, a lwђђra suu, zah ah gջђђ dђջջi. </w:t>
      </w:r>
      <w:r>
        <w:rPr>
          <w:rFonts w:ascii="" w:hAnsi="" w:eastAsia=""/>
          <w:b w:val="0"/>
          <w:i/>
          <w:color w:val="000000"/>
          <w:sz w:val="24"/>
        </w:rPr>
        <w:t xml:space="preserve">Insecte.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Maboore, mayimboore: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Mako֊go֊ro֊, faջeare. Fan ah dђr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maboo ջo, amma kalra maboo me luu ջe, ma ջђђ a yeara kђ ya֊ </w:t>
      </w:r>
    </w:p>
    <w:p>
      <w:pPr>
        <w:autoSpaceDN w:val="0"/>
        <w:autoSpaceDE w:val="0"/>
        <w:widowControl/>
        <w:spacing w:line="266" w:lineRule="auto" w:before="54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378 </w:t>
      </w:r>
    </w:p>
    <w:p>
      <w:pPr>
        <w:sectPr>
          <w:pgSz w:w="8400" w:h="11900"/>
          <w:pgMar w:top="364" w:right="105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fahl ciiri. A gaջra ֊wђђ pђlli ne cok mo kanra yim ջe. A ’yah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jeere, mor ah a սiira ne mayimboore.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Insecte.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mai mo jo֊ yeջ nyi dђջ ki, mai mo leera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lee, wala mai mo gbђra ջo zah salle.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Servante, esclave, concubine.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Mabya֊ne: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 bya֊ ֊wђђre. </w:t>
      </w:r>
      <w:r>
        <w:rPr>
          <w:rFonts w:ascii="" w:hAnsi="" w:eastAsia=""/>
          <w:b w:val="0"/>
          <w:i/>
          <w:color w:val="000000"/>
          <w:sz w:val="24"/>
        </w:rPr>
        <w:t xml:space="preserve">Accoucheuse, matronne, sage-femme.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Mabђfoo, mabaafoo: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baani. Mabђfoo (mabaafoo) baa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wo suu, ka syen dђջ ya, sai ka mo roo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Acné.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Mabђlaowii: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Wii malii ahe. Wii ma dan tђ bђlao bђlao. Masђ֊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ga rђk za maջea ah ga pђ mabђlaowii.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Enfer, flamme.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Mabђmmi: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 ma gin ne zalle. Mabђm yea na su֊wii, ka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pђyђk na sђђ ya. Mabђm ge ջo, bam yah tan gwari.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Brume, nuage qui rase le sol. </w:t>
      </w:r>
    </w:p>
    <w:p>
      <w:pPr>
        <w:autoSpaceDN w:val="0"/>
        <w:autoSpaceDE w:val="0"/>
        <w:widowControl/>
        <w:spacing w:line="245" w:lineRule="auto" w:before="74" w:after="0"/>
        <w:ind w:left="0" w:right="254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Mabђmmi: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maջear ahe. Mabђm mo dan sor ջe, sor ah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zyee nђn yo, a yea pђfuu. Syiiսah sor ’wah ջe bya֊ mabђm pђlli. </w:t>
      </w:r>
      <w:r>
        <w:rPr>
          <w:rFonts w:ascii="" w:hAnsi="" w:eastAsia=""/>
          <w:b w:val="0"/>
          <w:i/>
          <w:color w:val="000000"/>
          <w:sz w:val="24"/>
        </w:rPr>
        <w:t xml:space="preserve">Mauvais mil. </w:t>
      </w:r>
    </w:p>
    <w:p>
      <w:pPr>
        <w:autoSpaceDN w:val="0"/>
        <w:autoSpaceDE w:val="0"/>
        <w:widowControl/>
        <w:spacing w:line="245" w:lineRule="auto" w:before="76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Mabђzokki, mabozokki: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bozokki, ջtv yo. </w:t>
      </w:r>
      <w:r>
        <w:rPr>
          <w:rFonts w:ascii="" w:hAnsi="" w:eastAsia=""/>
          <w:b w:val="0"/>
          <w:i/>
          <w:color w:val="000000"/>
          <w:sz w:val="24"/>
        </w:rPr>
        <w:t xml:space="preserve">Mil rouge. </w:t>
      </w:r>
    </w:p>
    <w:p>
      <w:pPr>
        <w:autoSpaceDN w:val="0"/>
        <w:autoSpaceDE w:val="0"/>
        <w:widowControl/>
        <w:spacing w:line="245" w:lineRule="auto" w:before="74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Mabђђtђfђnni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hyakri.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Mollusque d’eau douce.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Mabђђ, maboo: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Masahe, dђջ tђ go֊ga. Mo kyeջ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mabђђ ah ge nyi go֊ ne ko. Me lwaa dђջ mabђђ ah koo va֊no ya. </w:t>
      </w:r>
      <w:r>
        <w:rPr>
          <w:rFonts w:ascii="" w:hAnsi="" w:eastAsia=""/>
          <w:b w:val="0"/>
          <w:i/>
          <w:color w:val="000000"/>
          <w:sz w:val="24"/>
        </w:rPr>
        <w:t xml:space="preserve">Haute extime, bon, intègre.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Maջaare, maջђlalle: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Syel maluuri. We ջe ջaa ci֊ maջaa </w:t>
      </w:r>
      <w:r>
        <w:rPr>
          <w:rFonts w:ascii="" w:hAnsi="" w:eastAsia=""/>
          <w:b w:val="0"/>
          <w:i w:val="0"/>
          <w:color w:val="000000"/>
          <w:sz w:val="24"/>
        </w:rPr>
        <w:t xml:space="preserve">(maջђlal) a ba. Dђfuu so֊ra fan ne maջaare (maջђlalle). </w:t>
      </w:r>
      <w:r>
        <w:rPr>
          <w:rFonts w:ascii="" w:hAnsi="" w:eastAsia=""/>
          <w:b w:val="0"/>
          <w:i/>
          <w:color w:val="000000"/>
          <w:sz w:val="24"/>
        </w:rPr>
        <w:t xml:space="preserve">Molaire.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Maջe 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Kђka ջe. Mawin ma bya֊ paջe, maջe, wala zum pa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 ne ma ջe maluuri. Me tђ ga ya֊ maջe lii (kђka)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 grand- mère. </w:t>
      </w:r>
    </w:p>
    <w:p>
      <w:pPr>
        <w:autoSpaceDN w:val="0"/>
        <w:autoSpaceDE w:val="0"/>
        <w:widowControl/>
        <w:spacing w:line="266" w:lineRule="auto" w:before="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379 </w:t>
      </w:r>
    </w:p>
    <w:p>
      <w:pPr>
        <w:sectPr>
          <w:pgSz w:w="8400" w:h="11900"/>
          <w:pgMar w:top="364" w:right="39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Maջeleere: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Dahsyii. Maջelee syer ne zalle pђ bakђma pђlli. </w:t>
      </w:r>
      <w:r>
        <w:rPr>
          <w:rFonts w:ascii="" w:hAnsi="" w:eastAsia=""/>
          <w:b w:val="0"/>
          <w:i/>
          <w:color w:val="000000"/>
          <w:sz w:val="24"/>
        </w:rPr>
        <w:t xml:space="preserve">Criquet.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Maջe’: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ka pђsah ya, waa ya. Me ’yah maջe’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Maջeare: pp. Za maջea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Désolation.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Maջiiri: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Gwii ջii yo, we woo ga ne ko. Dђђ ջii yo. Ya֊ nyee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maջii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Pour vous. </w:t>
      </w:r>
    </w:p>
    <w:p>
      <w:pPr>
        <w:autoSpaceDN w:val="0"/>
        <w:autoSpaceDE w:val="0"/>
        <w:widowControl/>
        <w:spacing w:line="245" w:lineRule="auto" w:before="72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Maջilli: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 ne ջilli, mai wel mo ջђr ah ba. Maջil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pђswah ya. Ara mo pђpaa ջe, dђջ faa: ઞwђђ ջilli.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Femme en grossesse.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Maջolle, maջulli: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ॣol (ջul) matamme. Mђ ah ka ne syi֊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zahsol na ջol mawor a. Maջol tђcerre.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Lionne.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Maջoore: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ॣoore, eere. Sor ’wah dђջ mo jo֊ pђlli ջe,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faa: Masђ֊ jo֊ maջoo (ջoo) ջo tђ fan ջo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Bénédiction. </w:t>
      </w:r>
    </w:p>
    <w:p>
      <w:pPr>
        <w:autoSpaceDN w:val="0"/>
        <w:autoSpaceDE w:val="0"/>
        <w:widowControl/>
        <w:spacing w:line="245" w:lineRule="auto" w:before="76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Maջulli: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maջolli, ջtv yo. </w:t>
      </w:r>
      <w:r>
        <w:rPr>
          <w:rFonts w:ascii="" w:hAnsi="" w:eastAsia=""/>
          <w:b w:val="0"/>
          <w:i/>
          <w:color w:val="000000"/>
          <w:sz w:val="24"/>
        </w:rPr>
        <w:t xml:space="preserve">Lionne.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Maջђlaldђђ: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(paa). Faa ah dђђ kah ջal sulli, dђђ rera pђlli,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ci֊ tђսii ah sђ: Maջђlaldђђ.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40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Maջђrlii: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ka֊ mbђro.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 navette du tisserand.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Maջђђre: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mai dђջ ki mo jo֊ ջђђ ne ki. Me ’yah wol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ya, tђwaa maջђђ ah yo. Za ki սiira magor ne maջђђre.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Femme adultère.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Macaarփi: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Dahsyii. Macaarփi a pђla֊ne, pђ֊wђђre, a syer ne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gwahlle.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Criquet.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Maca֊ca֊, ca֊ca֊: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Maca֊ca֊ a ne goo jur goo baa ջo. </w:t>
      </w:r>
      <w:r>
        <w:rPr>
          <w:rFonts w:ascii="" w:hAnsi="" w:eastAsia=""/>
          <w:b w:val="0"/>
          <w:i/>
          <w:color w:val="000000"/>
          <w:sz w:val="24"/>
        </w:rPr>
        <w:t xml:space="preserve">Tubercules. </w:t>
      </w:r>
    </w:p>
    <w:p>
      <w:pPr>
        <w:autoSpaceDN w:val="0"/>
        <w:autoSpaceDE w:val="0"/>
        <w:widowControl/>
        <w:spacing w:line="266" w:lineRule="auto" w:before="3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380 </w:t>
      </w:r>
    </w:p>
    <w:p>
      <w:pPr>
        <w:sectPr>
          <w:pgSz w:w="8400" w:h="11900"/>
          <w:pgMar w:top="364" w:right="109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Maceere, matђcerre: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Mawin, wala faջal tam mai mo bya֊ wel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pђpђђ ba, juu mai mo syer ջo pђfuu ba. Me yea tђ gban macer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mђla֊ ջe. Mo ’ya֊ macer goo ka, a lo֊ mo. Macer ջol pђջe’ pђlli. </w:t>
      </w:r>
      <w:r>
        <w:rPr>
          <w:rFonts w:ascii="" w:hAnsi="" w:eastAsia=""/>
          <w:b w:val="0"/>
          <w:i/>
          <w:color w:val="000000"/>
          <w:sz w:val="24"/>
        </w:rPr>
        <w:t xml:space="preserve">Femme qui a accouchée, qui allaite un bébé. </w:t>
      </w:r>
    </w:p>
    <w:p>
      <w:pPr>
        <w:autoSpaceDN w:val="0"/>
        <w:autoSpaceDE w:val="0"/>
        <w:widowControl/>
        <w:spacing w:line="245" w:lineRule="auto" w:before="76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Macelhuu: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Dahsyii. Macelhuu syer ne cok cel pђlli. </w:t>
      </w:r>
      <w:r>
        <w:rPr>
          <w:rFonts w:ascii="" w:hAnsi="" w:eastAsia=""/>
          <w:b w:val="0"/>
          <w:i/>
          <w:color w:val="000000"/>
          <w:sz w:val="24"/>
        </w:rPr>
        <w:t xml:space="preserve">Criquet.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Maciiri, ciiri: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Tђzee macii (cii) pђfai, pђ nahm ta, ֊wђђ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tђ jo֊ra sђђ sђwaa ne dah maciiri (ciiri).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Macimcim: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Konoo, kundurku, macamcam zee ջe. Me yea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 macimcim. Macimcim yea na tђker ma tђ reoreo ahe. </w:t>
      </w:r>
      <w:r>
        <w:rPr>
          <w:rFonts w:ascii="" w:hAnsi="" w:eastAsia=""/>
          <w:b w:val="0"/>
          <w:i/>
          <w:color w:val="000000"/>
          <w:sz w:val="24"/>
        </w:rPr>
        <w:t xml:space="preserve">Eau conditionnée.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Maci֊syi֊, taosyiiri: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Maci֊syi֊ (taosyiiri) ye juu mala֊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A yea zahlao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Cordon bleu.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Macoksya֊: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kolle. Mawin ah bya֊ macvoksya֊ ջo. </w:t>
      </w:r>
      <w:r>
        <w:rPr>
          <w:rFonts w:ascii="" w:hAnsi="" w:eastAsia=""/>
          <w:b w:val="0"/>
          <w:i/>
          <w:color w:val="000000"/>
          <w:sz w:val="24"/>
        </w:rPr>
        <w:t xml:space="preserve">Vent.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Macomme, comme: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Tђkaa, wala faջeare. Macomme (comme),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pђђ ne zalle (zђlli), a pђsyea bee (bea). Syee ah a sђsaa. Macom </w:t>
      </w:r>
      <w:r>
        <w:rPr>
          <w:rFonts w:ascii="" w:hAnsi="" w:eastAsia=""/>
          <w:b w:val="0"/>
          <w:i w:val="0"/>
          <w:color w:val="000000"/>
          <w:sz w:val="24"/>
        </w:rPr>
        <w:t>mo pђђ ջe, ka zahbam cee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Chenille.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Macoorփi, macururu, sororo: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kђђ naa. ઞwђђ zataa Soora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tђzaa yim kђђra naa ne ko, a սii ne macoorփi, macururu, wala </w:t>
      </w:r>
      <w:r>
        <w:rPr>
          <w:rFonts w:ascii="" w:hAnsi="" w:eastAsia=""/>
          <w:b w:val="0"/>
          <w:i w:val="0"/>
          <w:color w:val="000000"/>
          <w:sz w:val="24"/>
        </w:rPr>
        <w:t>sororo, սii ah a pђ cok camcam. Macoorփi jo֊ naa yea pђ jeere.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Résidu de bière de mil qu’on fait pourrir pour faire la sauce.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Macui (macwi), sa֊kђrai: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Macui (macwi)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(sa֊kђrai) jur weesyak ջo, amma, a pђ’man kal weesyak ջe, a ne </w:t>
      </w:r>
      <w:r>
        <w:rPr>
          <w:rFonts w:ascii="" w:hAnsi="" w:eastAsia=""/>
          <w:b w:val="0"/>
          <w:i w:val="0"/>
          <w:color w:val="000000"/>
          <w:sz w:val="24"/>
        </w:rPr>
        <w:t>tђzyee pђluuri, tђtђl pђwah nje.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Heterotis niloticus. </w:t>
      </w:r>
    </w:p>
    <w:p>
      <w:pPr>
        <w:autoSpaceDN w:val="0"/>
        <w:autoSpaceDE w:val="0"/>
        <w:widowControl/>
        <w:spacing w:line="266" w:lineRule="auto" w:before="14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381 </w:t>
      </w:r>
    </w:p>
    <w:p>
      <w:pPr>
        <w:sectPr>
          <w:pgSz w:w="8400" w:h="11900"/>
          <w:pgMar w:top="364" w:right="48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Madacenne, matђcenne: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Madacen (matђcen) jur tђsyin ջo.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ॣya֊ ki ջo ne dahsyii, amma dahsyii ye ka ryakryak ya. Madacen,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matђcen kaa zah lak ah ջya֊ ne su֊ni. Madacen ջeջ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fakpahpђђ, tђgbana swaa, ђђ, wala luuri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Grillon.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Madadanna, mandandanne: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za mo dan kђsyil ki,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fan mai za mo jo֊ ne swah ka lwaani. Mandadan (madadan) </w:t>
      </w:r>
      <w:r>
        <w:rPr>
          <w:rFonts w:ascii="" w:hAnsi="" w:eastAsia=""/>
          <w:b w:val="0"/>
          <w:i w:val="0"/>
          <w:color w:val="000000"/>
          <w:sz w:val="24"/>
        </w:rPr>
        <w:t xml:space="preserve">fii swah ne yella da֊. Madadanna a tђgbana zah maսulli, wala zah </w:t>
      </w:r>
      <w:r>
        <w:rPr>
          <w:rFonts w:ascii="" w:hAnsi="" w:eastAsia=""/>
          <w:b w:val="0"/>
          <w:i w:val="0"/>
          <w:color w:val="000000"/>
          <w:sz w:val="24"/>
        </w:rPr>
        <w:t>masyelle.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Lutte pour arracher qqc. entre deux ou plusieurs personnes. </w:t>
      </w:r>
    </w:p>
    <w:p>
      <w:pPr>
        <w:autoSpaceDN w:val="0"/>
        <w:autoSpaceDE w:val="0"/>
        <w:widowControl/>
        <w:spacing w:line="245" w:lineRule="auto" w:before="76" w:after="0"/>
        <w:ind w:left="0" w:right="41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gban gee.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Piège.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Madahkahlle, dahkahlle: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Markahlle. Dahsyii. Madahkahl kal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dahsyii da֊ ne lii ջe. Dђջ mo gbђ ջe, ջal ah gwol gwari, mor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faa: « ջeջ sye ջal madahkal o ». ॣal madahkal ne waa njaaram </w:t>
      </w:r>
      <w:r>
        <w:rPr>
          <w:rFonts w:ascii="" w:hAnsi="" w:eastAsia=""/>
          <w:b w:val="0"/>
          <w:i w:val="0"/>
          <w:color w:val="000000"/>
          <w:sz w:val="24"/>
        </w:rPr>
        <w:t xml:space="preserve">(njerkekyak). Za faa: Madahkahl սђђ wul mor tђzyeere (tђgwփi, </w:t>
      </w:r>
      <w:r>
        <w:rPr>
          <w:rFonts w:ascii="" w:hAnsi="" w:eastAsia=""/>
          <w:b w:val="0"/>
          <w:i w:val="0"/>
          <w:color w:val="000000"/>
          <w:sz w:val="24"/>
        </w:rPr>
        <w:t>vђkoi).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Criquet.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Madahsyii: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Dahsyii malii, ma ’manne. Madahsyii ջoo paa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Criquet.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Madahtђfoofoo, dahtђfoofoo: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Juu ah pђfai, kyah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gwii, wala dђђ gbah dahsyii.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Garde boeuf, l’aigrette blanche.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Madaipaa: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mahaore, dahsyii yo, dahsyii ye ka ta. Madaipaa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syer ne zah gwahlle, a soջ bii zah pђ gbahe, mo ge mo nahnђn ջe, </w:t>
      </w:r>
      <w:r>
        <w:rPr>
          <w:rFonts w:ascii="" w:hAnsi="" w:eastAsia=""/>
          <w:b w:val="0"/>
          <w:i w:val="0"/>
          <w:color w:val="000000"/>
          <w:sz w:val="24"/>
        </w:rPr>
        <w:t>a cwah dђջջi.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Insecte.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Madamme: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mai mo kan wor ջe. Za makђpel lђ֊ra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mawin nasara, wala za fai ye to. Madamme (mawinni).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Femme, épouse. </w:t>
      </w:r>
    </w:p>
    <w:p>
      <w:pPr>
        <w:autoSpaceDN w:val="0"/>
        <w:autoSpaceDE w:val="0"/>
        <w:widowControl/>
        <w:spacing w:line="245" w:lineRule="auto" w:before="76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Madansusu֊: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darsusu֊. </w:t>
      </w:r>
      <w:r>
        <w:rPr>
          <w:rFonts w:ascii="" w:hAnsi="" w:eastAsia=""/>
          <w:b w:val="0"/>
          <w:i/>
          <w:color w:val="000000"/>
          <w:sz w:val="24"/>
        </w:rPr>
        <w:t xml:space="preserve">Sangsu.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382 </w:t>
      </w:r>
    </w:p>
    <w:p>
      <w:pPr>
        <w:sectPr>
          <w:pgSz w:w="8400" w:h="11900"/>
          <w:pgMar w:top="364" w:right="109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8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bђbђlђm.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Arbuste.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Madargelle, koimђluzu, koimђnђzune: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(faջal) cokki,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mor gђђre. Madargelle սii ne koimђluzu, zanki սiira ne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koimђnђzune ta, a na goo mala֊ ahe, ֊wђђ fuu ne fai ջo, syi֊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jur syakre. Nђђ ah pђkpah pђlli, ka սuu dђfuu ya, a syeera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ki ne mawin sђ. Za faa: Paa (faa), wala goo mo juu zahmђr mawin </w:t>
      </w:r>
      <w:r>
        <w:rPr>
          <w:rFonts w:ascii="" w:hAnsi="" w:eastAsia=""/>
          <w:b w:val="0"/>
          <w:i w:val="0"/>
          <w:color w:val="000000"/>
          <w:sz w:val="24"/>
        </w:rPr>
        <w:t>ah ջe, a jo֊ ki ne ki սђ. Nђђ ah ka wun gwari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Mangouste rayée, à queue blanche et rouge.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Madarmee, darme: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Faջeare. Madarmee (darme) dђr (jur) dђtђђ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ջo, a pђnyeere, a dan suu syen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Fourmis rouges ailees. </w:t>
      </w:r>
    </w:p>
    <w:p>
      <w:pPr>
        <w:autoSpaceDN w:val="0"/>
        <w:autoSpaceDE w:val="0"/>
        <w:widowControl/>
        <w:spacing w:line="245" w:lineRule="auto" w:before="74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Madaswahrփi: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mabasђwahrփi, ջtv yo. </w:t>
      </w:r>
      <w:r>
        <w:rPr>
          <w:rFonts w:ascii="" w:hAnsi="" w:eastAsia=""/>
          <w:b w:val="0"/>
          <w:i/>
          <w:color w:val="000000"/>
          <w:sz w:val="24"/>
        </w:rPr>
        <w:t xml:space="preserve">Scolopendre, iule. </w:t>
      </w:r>
    </w:p>
    <w:p>
      <w:pPr>
        <w:autoSpaceDN w:val="0"/>
        <w:autoSpaceDE w:val="0"/>
        <w:widowControl/>
        <w:spacing w:line="245" w:lineRule="auto" w:before="76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Madaswakle: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tђswahli, tђswakle, ջtv yo. </w:t>
      </w:r>
      <w:r>
        <w:rPr>
          <w:rFonts w:ascii="" w:hAnsi="" w:eastAsia=""/>
          <w:b w:val="0"/>
          <w:i/>
          <w:color w:val="000000"/>
          <w:sz w:val="24"/>
        </w:rPr>
        <w:t xml:space="preserve">Lombric. </w:t>
      </w:r>
    </w:p>
    <w:p>
      <w:pPr>
        <w:autoSpaceDN w:val="0"/>
        <w:autoSpaceDE w:val="0"/>
        <w:widowControl/>
        <w:spacing w:line="245" w:lineRule="auto" w:before="74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Madatђfyahfyah: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darfyahfyah, ջtv yo. </w:t>
      </w:r>
      <w:r>
        <w:rPr>
          <w:rFonts w:ascii="" w:hAnsi="" w:eastAsia=""/>
          <w:b w:val="0"/>
          <w:i/>
          <w:color w:val="000000"/>
          <w:sz w:val="24"/>
        </w:rPr>
        <w:t xml:space="preserve">Fourmie noire grosse guerrière.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Madatђraasyee, madђsyeeremme: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(paa). Madatђraasyee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(madђsyeeremme) bya֊ tђtђl pђsyee. Dђђ ne gwii renra ne cuu ahe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amma bya֊ tђtђl ջe, ka ’yahra yao, a yea pђ ’wahe. Dђջ mo </w:t>
      </w:r>
      <w:r>
        <w:rPr>
          <w:rFonts w:ascii="" w:hAnsi="" w:eastAsia=""/>
          <w:b w:val="0"/>
          <w:i w:val="0"/>
          <w:color w:val="000000"/>
          <w:sz w:val="24"/>
        </w:rPr>
        <w:t>pђђ faa ah pђzyil madђmbii ջe, ka wun a, a kaa ’wa ’wa.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Madatђrђђ: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Datђrђђ malii, mah ahe. Madatђrђђ pђ֊wђђre,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wun mor welle. Dђջ mo ջa֊ wel ah ջe, ka soջ dђջ ah ya. </w:t>
      </w:r>
      <w:r>
        <w:rPr>
          <w:rFonts w:ascii="" w:hAnsi="" w:eastAsia=""/>
          <w:b w:val="0"/>
          <w:i/>
          <w:color w:val="000000"/>
          <w:sz w:val="24"/>
        </w:rPr>
        <w:t xml:space="preserve">Rat rayé.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Madђmenekke, dђmenekke: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syeer pђ jol gwii, a yea pђ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gwii da֊. A pђnyee fit fit, a zwђzwђђre, a pђyakke.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Puce. </w:t>
      </w:r>
    </w:p>
    <w:p>
      <w:pPr>
        <w:autoSpaceDN w:val="0"/>
        <w:autoSpaceDE w:val="0"/>
        <w:widowControl/>
        <w:spacing w:line="245" w:lineRule="auto" w:before="74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Madђmbii: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Fփi Madђmbii, ջtv yo.. </w:t>
      </w:r>
      <w:r>
        <w:rPr>
          <w:rFonts w:ascii="" w:hAnsi="" w:eastAsia=""/>
          <w:b w:val="0"/>
          <w:i/>
          <w:color w:val="000000"/>
          <w:sz w:val="24"/>
        </w:rPr>
        <w:t xml:space="preserve">Août-Septembre.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383 </w:t>
      </w:r>
    </w:p>
    <w:p>
      <w:pPr>
        <w:sectPr>
          <w:pgSz w:w="8400" w:h="11900"/>
          <w:pgMar w:top="364" w:right="40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Madђroo: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Dahsyii. Madђroo pђcoo. Madђroo pђhah, pђgwah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 ta. Dђջ ka lwaa gban gwari ya. A cok rwђrwђ.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Criquet. </w:t>
      </w:r>
    </w:p>
    <w:p>
      <w:pPr>
        <w:autoSpaceDN w:val="0"/>
        <w:autoSpaceDE w:val="0"/>
        <w:widowControl/>
        <w:spacing w:line="245" w:lineRule="auto" w:before="76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Madђsyeremme: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madatђraasyee, ջtv yo.. </w:t>
      </w: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Madђweesyelle: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Juu mai mo kee ջђ pђlli, a soջ wee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wuk ko֊ pђ kol (kul) ahe, ya֊ tђl ne ջђ faani.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Perroquet.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Madђwinni: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Dђfuu mawin ahe. Mo faջal ye ջe, za faa: Ma tam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Masђ֊ jo֊ dђwor ne madђwinni, ka mo yeara suu va֊no. </w:t>
      </w:r>
      <w:r>
        <w:rPr>
          <w:rFonts w:ascii="" w:hAnsi="" w:eastAsia=""/>
          <w:b w:val="0"/>
          <w:i w:val="0"/>
          <w:color w:val="000000"/>
          <w:sz w:val="24"/>
        </w:rPr>
        <w:t>Jeertђ ahe: Dђworre.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Feminin, femme.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Madђђfuulii: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Tђgwփi. Dђջ ah madђђfuulii yo (dђջ tђgwii). </w:t>
      </w:r>
      <w:r>
        <w:rPr>
          <w:rFonts w:ascii="" w:hAnsi="" w:eastAsia=""/>
          <w:b w:val="0"/>
          <w:i/>
          <w:color w:val="000000"/>
          <w:sz w:val="24"/>
        </w:rPr>
        <w:t xml:space="preserve">Folie.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Madђђgee: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 mai mo ne nђm pђlli, a cii lak ga sђ֊ kiki֊ni,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syee ga sђ֊ ջђrak na gee manyeeki ah ra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Rat qui creuse des trous à spirale.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Madђђpelle: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Dђђ, wala dђջ mai mo kal pel tђco֊ ahe, zana. </w:t>
      </w:r>
      <w:r>
        <w:rPr>
          <w:rFonts w:ascii="" w:hAnsi="" w:eastAsia=""/>
          <w:b w:val="0"/>
          <w:i/>
          <w:color w:val="000000"/>
          <w:sz w:val="24"/>
        </w:rPr>
        <w:t xml:space="preserve">Guide.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Fakpahpђђ. Fakpahpђђ ah ka na sor, wala swaa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Madђђ a soo sooni, goo ah a dђdђђni. Madђђ pђnik, wala pђcuu </w:t>
      </w:r>
      <w:r>
        <w:rPr>
          <w:rFonts w:ascii="" w:hAnsi="" w:eastAsia=""/>
          <w:b w:val="0"/>
          <w:i w:val="0"/>
          <w:color w:val="000000"/>
          <w:sz w:val="24"/>
        </w:rPr>
        <w:t>kal mombai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Patate.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Madђђuutђbiija֊: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Fփi Madђђuutђbiija֊, ջtv yo.. </w:t>
      </w:r>
      <w:r>
        <w:rPr>
          <w:rFonts w:ascii="" w:hAnsi="" w:eastAsia=""/>
          <w:b w:val="0"/>
          <w:i/>
          <w:color w:val="000000"/>
          <w:sz w:val="24"/>
        </w:rPr>
        <w:t xml:space="preserve">Mai-juin..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Maսalle, maralle: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Maսal (maral) jur matђvaa ջo. Tђђ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pђgbђђ. Maսal (maral) ren sor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Oiseau jaune.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Maսiiսiiwilli: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Juu ah dђr juu ma սii ne makahtђkoi ջo,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pђsyee. A yeyee սiiսii սiiսii, ci֊ tђսii ah sђ.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Oiseau. </w:t>
      </w:r>
    </w:p>
    <w:p>
      <w:pPr>
        <w:autoSpaceDN w:val="0"/>
        <w:tabs>
          <w:tab w:pos="3220" w:val="left"/>
        </w:tabs>
        <w:autoSpaceDE w:val="0"/>
        <w:widowControl/>
        <w:spacing w:line="257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Maսђkki: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Gururu (gururu֊. Fan mai mo ka laa,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 gwari sђ ya. Fahlii maսђk ahe; ciira lak bii ah pђսђkki. Lak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384 </w:t>
      </w:r>
    </w:p>
    <w:p>
      <w:pPr>
        <w:sectPr>
          <w:pgSz w:w="8400" w:h="11900"/>
          <w:pgMar w:top="364" w:right="112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bii maսђkki. ॣђ maսђk ah ye tђ faa ko, mo ka laa mor ah gwari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Jeertђ ahe: Gwari, kpakporo.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Lointain, profond.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Mafai, mapai: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ma tђ ka֊ka֊: Mbђro fai. Com pђfai. </w:t>
      </w:r>
      <w:r>
        <w:rPr>
          <w:rFonts w:ascii="" w:hAnsi="" w:eastAsia=""/>
          <w:b w:val="0"/>
          <w:i w:val="0"/>
          <w:color w:val="000000"/>
          <w:sz w:val="24"/>
        </w:rPr>
        <w:t xml:space="preserve">Jeertђ ahe: Mafuu, masyee, magbђђ.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Blanc, blanche.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Mafakal ֊wђђ go֊e: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Faջeare. A ne ջal pђpaare, a pђcoo, a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’ah kahbaram, mor ah za սii ne mafakal (fakal) ֊wђђ go֊e.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Insecte.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Mafalii, mafanlii: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Mђђzuwu֊rփi. Za wђђ jo֊ra mafalii pђђ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wulli ka ֊wђђ ne wee nyee mo սuura gal ahe. A faara fan ah </w:t>
      </w:r>
      <w:r>
        <w:rPr>
          <w:rFonts w:ascii="" w:hAnsi="" w:eastAsia=""/>
          <w:b w:val="0"/>
          <w:i w:val="0"/>
          <w:color w:val="000000"/>
          <w:sz w:val="24"/>
        </w:rPr>
        <w:t>pђ’manne.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Rhombes de l’initiation.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Mafalle: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pђђ kal ջe, mai mo dђђ ba. Me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mafal ջe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Passé, derrière.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Mafi֊dђսao: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Mafok cok ye ta, a pђ’man kal mafok ya֊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Njok no tђtђl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Canard casqué.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Mafoo, mapoo: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tђkaa ջo, a ne tђ֊gya֊re, pђpai na badђwoi,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yea pђ lakre. Mafoo (mapoo) a pђђ ne zalle.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Chenille.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Mafuk cokki: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Mafuk ma ya֊ cam, ma cok (tok) la֊ no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 ta. Juura ki ջo no bi֊, amma, mafuk cok a ne waa zah hђђ </w:t>
      </w:r>
      <w:r>
        <w:rPr>
          <w:rFonts w:ascii="" w:hAnsi="" w:eastAsia=""/>
          <w:b w:val="0"/>
          <w:i w:val="0"/>
          <w:color w:val="000000"/>
          <w:sz w:val="24"/>
        </w:rPr>
        <w:t>(yee) ahe, a cu֊ (to֊) dђջ ne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Canard armé.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Mafukki, majuumisee: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Mafukki (fukki) kal kah ne ’man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ջe. Mafuk yea ya֊, a yea pee ta. Mafuk ma fah lal kal ma ya֊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’man ջe. Mafuk ma ya֊ ren faջea pђlli. Za kђ Torrock սiira ne </w:t>
      </w:r>
      <w:r>
        <w:rPr>
          <w:rFonts w:ascii="" w:hAnsi="" w:eastAsia=""/>
          <w:b w:val="0"/>
          <w:i w:val="0"/>
          <w:color w:val="000000"/>
          <w:sz w:val="24"/>
        </w:rPr>
        <w:t>majuumisee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Canard. </w:t>
      </w:r>
    </w:p>
    <w:p>
      <w:pPr>
        <w:autoSpaceDN w:val="0"/>
        <w:autoSpaceDE w:val="0"/>
        <w:widowControl/>
        <w:spacing w:line="266" w:lineRule="auto" w:before="84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385 </w:t>
      </w:r>
    </w:p>
    <w:p>
      <w:pPr>
        <w:sectPr>
          <w:pgSz w:w="8400" w:h="11900"/>
          <w:pgMar w:top="364" w:right="42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Mafuu: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ka pђfai, pђsyee, pђmoo ne ֊wђђ ya ջe,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a pђfuu. Za fuu no, zyim fuu no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Noir, noire.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Mafuu: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ge ջo zђђ ba, nђn a ba. Me lee dђђ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mafuu ah ջo tђsoo. ॣђ mafuu ah ge dai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Nouveau, nouvelle.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Magaջջe (ջђ, yeջ):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hai ye ka gak jo֊ra yeջ magaջ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zal ջђ magaջ ah da֊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Difficile, pénible.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Magauu: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Juu ah jur juu tђfanfan, tђђ zahmђr ah ka pђwah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mђ tђfanfan a. A yea ka pee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Ibis sacre.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Mageeջђ, geeջђ: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Syel mageeջђ (geeջђ) mo ci֊ ջe, we tђ֊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sђ. Syel faa ջђ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Canine.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Magigik: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gigiսսi, ջtv yo. </w:t>
      </w:r>
      <w:r>
        <w:rPr>
          <w:rFonts w:ascii="" w:hAnsi="" w:eastAsia=""/>
          <w:b w:val="0"/>
          <w:i/>
          <w:color w:val="000000"/>
          <w:sz w:val="24"/>
        </w:rPr>
        <w:t xml:space="preserve">Crapeau jaune.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Magogoo: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dahsyii yo. ॣal magogoo pђnyi֊, a pђwahl ta. </w:t>
      </w:r>
      <w:r>
        <w:rPr>
          <w:rFonts w:ascii="" w:hAnsi="" w:eastAsia=""/>
          <w:b w:val="0"/>
          <w:i/>
          <w:color w:val="000000"/>
          <w:sz w:val="24"/>
        </w:rPr>
        <w:t xml:space="preserve">Mante religieuse.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Magola֊, magaola֊: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mai mo pђђ mor worre,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mai moo jo֊ fan mai zahzyil ah mo ’yahe.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Femme libre, qui se prostitue.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Mago֊e: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॥ii mawin go֊e. Za սii mawin go֊ ne mago֊e.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pђ’man ջe, za faa: Mago֊ ahe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Reine, gros.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Magoodewikri: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makadewikki. </w:t>
      </w:r>
      <w:r>
        <w:rPr>
          <w:rFonts w:ascii="" w:hAnsi="" w:eastAsia=""/>
          <w:b w:val="0"/>
          <w:i/>
          <w:color w:val="000000"/>
          <w:sz w:val="24"/>
        </w:rPr>
        <w:t xml:space="preserve">Mille pattes, géophile.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Magoozeere, magoodђђri: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yo, a dђђ tђkpuu ki, a pђlwah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֊wђђ kђђra naa lwaa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Liane.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Magwaya: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kђђ naa malii, ma zyeջ ne vam magwah ahe, ci֊ </w:t>
      </w:r>
      <w:r>
        <w:rPr>
          <w:rFonts w:ascii="" w:hAnsi="" w:eastAsia=""/>
          <w:b w:val="0"/>
          <w:i w:val="0"/>
          <w:color w:val="000000"/>
          <w:sz w:val="24"/>
        </w:rPr>
        <w:t>tђսii ah sђ.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Marmite en tôle. </w:t>
      </w:r>
    </w:p>
    <w:p>
      <w:pPr>
        <w:autoSpaceDN w:val="0"/>
        <w:autoSpaceDE w:val="0"/>
        <w:widowControl/>
        <w:spacing w:line="266" w:lineRule="auto" w:before="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386 </w:t>
      </w:r>
    </w:p>
    <w:p>
      <w:pPr>
        <w:sectPr>
          <w:pgSz w:w="8400" w:h="11900"/>
          <w:pgMar w:top="364" w:right="111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Magwii֊gaջջe, masђgiitokki: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cokki. Nђђ ah ren wommi,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pђ֊gaջջe (֊wђђ ջo ֊wђђre). Za pђlli ka renra nђђ ma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magwii֊gaջ (masђgiitok)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Chèvre ou bouc sauvage. </w:t>
      </w:r>
    </w:p>
    <w:p>
      <w:pPr>
        <w:autoSpaceDN w:val="0"/>
        <w:autoSpaceDE w:val="0"/>
        <w:widowControl/>
        <w:spacing w:line="245" w:lineRule="auto" w:before="76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Magwiitђfђђlamme: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Mo ee dahmђrgii, ջtv yo.. </w:t>
      </w:r>
      <w:r>
        <w:rPr>
          <w:rFonts w:ascii="" w:hAnsi="" w:eastAsia=""/>
          <w:b w:val="0"/>
          <w:i/>
          <w:color w:val="000000"/>
          <w:sz w:val="24"/>
        </w:rPr>
        <w:t xml:space="preserve">Feuille. </w:t>
      </w:r>
    </w:p>
    <w:p>
      <w:pPr>
        <w:autoSpaceDN w:val="0"/>
        <w:autoSpaceDE w:val="0"/>
        <w:widowControl/>
        <w:spacing w:line="245" w:lineRule="auto" w:before="74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Magwђђre: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matђkaa.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Etagère.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Magwђђre, gwђђre: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Mah mawin ջe, magwђђ ջe yo. Ma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magwђђ mawin ջe yo. Zum ջe maluu da֊, maworre, koo mawinni </w:t>
      </w:r>
      <w:r>
        <w:rPr>
          <w:rFonts w:ascii="" w:hAnsi="" w:eastAsia=""/>
          <w:b w:val="0"/>
          <w:i w:val="0"/>
          <w:color w:val="000000"/>
          <w:sz w:val="24"/>
        </w:rPr>
        <w:t>da֊, gwђђ mawin ջe ra yo. Nai ne mђ ah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Belle-mère, belle-soeur, grande tante.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Magwђђre, majolkolle: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mai mo ka ne wor a, wala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 mor wor kaa ջo syak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Femme libre, prostituée.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Magwђђya֊cwahe: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Faswaa mayђkki. </w:t>
      </w:r>
      <w:r>
        <w:rPr>
          <w:rFonts w:ascii="" w:hAnsi="" w:eastAsia=""/>
          <w:b w:val="0"/>
          <w:i/>
          <w:color w:val="000000"/>
          <w:sz w:val="24"/>
        </w:rPr>
        <w:t xml:space="preserve">Charge. </w:t>
      </w:r>
    </w:p>
    <w:p>
      <w:pPr>
        <w:autoSpaceDN w:val="0"/>
        <w:autoSpaceDE w:val="0"/>
        <w:widowControl/>
        <w:spacing w:line="245" w:lineRule="auto" w:before="76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Magђgalle: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galle,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Crabe.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Magbђlli, magbђgbђlli: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Faջeare. Tђkaa ma ne ջalle. A camcam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gwa, malii no a swђ pђ lakre, mala֊ ah no ta, a yea pђ suu 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lalle. Magbђlli (magbђgbђlli) a gban kol (kul) ah wo suu ya֊, kah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ջyak ya֊, wo kpuu, faa gbah k֊ ne ko. Kol ah սii ne mђmmђђ </w:t>
      </w:r>
      <w:r>
        <w:rPr>
          <w:rFonts w:ascii="" w:hAnsi="" w:eastAsia=""/>
          <w:b w:val="0"/>
          <w:i w:val="0"/>
          <w:color w:val="000000"/>
          <w:sz w:val="24"/>
        </w:rPr>
        <w:t>(mbai) magbђlli.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Mygale, araignée, tégénaire.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Mah 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mai mo ya֊ wor ahe. Mah ya֊ no ne? </w:t>
      </w:r>
      <w:r>
        <w:rPr>
          <w:rFonts w:ascii="" w:hAnsi="" w:eastAsia=""/>
          <w:b w:val="0"/>
          <w:i/>
          <w:color w:val="000000"/>
          <w:sz w:val="24"/>
        </w:rPr>
        <w:t xml:space="preserve">Maitresse de la maison. </w:t>
      </w:r>
    </w:p>
    <w:p>
      <w:pPr>
        <w:autoSpaceDN w:val="0"/>
        <w:autoSpaceDE w:val="0"/>
        <w:widowControl/>
        <w:spacing w:line="245" w:lineRule="auto" w:before="74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Mahaore: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haore, ջtv yo. </w:t>
      </w:r>
      <w:r>
        <w:rPr>
          <w:rFonts w:ascii="" w:hAnsi="" w:eastAsia=""/>
          <w:b w:val="0"/>
          <w:i/>
          <w:color w:val="000000"/>
          <w:sz w:val="24"/>
        </w:rPr>
        <w:t xml:space="preserve">Hanneton.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Mahջelere: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Dahsyii. Mahջele bya֊ ne zal tђ faa pђ bii. Dasyii </w:t>
      </w:r>
      <w:r>
        <w:rPr>
          <w:rFonts w:ascii="" w:hAnsi="" w:eastAsia=""/>
          <w:b w:val="0"/>
          <w:i w:val="0"/>
          <w:color w:val="000000"/>
          <w:sz w:val="24"/>
        </w:rPr>
        <w:t>ah pђrwahe.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Sauterelle, criquet.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387 </w:t>
      </w:r>
    </w:p>
    <w:p>
      <w:pPr>
        <w:sectPr>
          <w:pgSz w:w="8400" w:h="11900"/>
          <w:pgMar w:top="364" w:right="40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Mahe, manahe: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Mamme. Mah (manah) welle, mawin ma bya֊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welle. Mah ah ge ջo no ya֊. Ma ջo, tђђ ye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Ta mère, mère de, ma mère, mère.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Mahmme, kuusyimmi: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mahm jur goo kpuu ca֊ca֊ ջo, </w:t>
      </w:r>
      <w:r>
        <w:rPr>
          <w:rFonts w:ascii="" w:hAnsi="" w:eastAsia=""/>
          <w:b w:val="0"/>
          <w:i w:val="0"/>
          <w:color w:val="000000"/>
          <w:sz w:val="24"/>
        </w:rPr>
        <w:t xml:space="preserve">amma suu ah pђ ’wahe, a pђfuu.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Mahmme, ’mahmme: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mai mo yea tђ faa ne su֊ ne zalle.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Mahm, wala ’mahm nђn ne su֊ tђnah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Rosée. </w:t>
      </w:r>
    </w:p>
    <w:p>
      <w:pPr>
        <w:autoSpaceDN w:val="0"/>
        <w:autoSpaceDE w:val="0"/>
        <w:widowControl/>
        <w:spacing w:line="245" w:lineRule="auto" w:before="74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Mahulli: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mawullii, ջtv yo. </w:t>
      </w:r>
      <w:r>
        <w:rPr>
          <w:rFonts w:ascii="" w:hAnsi="" w:eastAsia=""/>
          <w:b w:val="0"/>
          <w:i/>
          <w:color w:val="000000"/>
          <w:sz w:val="24"/>
        </w:rPr>
        <w:t xml:space="preserve">La mort.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’yah ma ֊haa ya, me ’yah mai. Awe za mai. </w:t>
      </w:r>
      <w:r>
        <w:rPr>
          <w:rFonts w:ascii="" w:hAnsi="" w:eastAsia=""/>
          <w:b w:val="0"/>
          <w:i/>
          <w:color w:val="000000"/>
          <w:sz w:val="24"/>
        </w:rPr>
        <w:t xml:space="preserve">Ce, cet, cette, ça.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Maiko: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Amma, ջђ maiko, me kwo ta ya. We maiko, mo </w:t>
      </w:r>
      <w:r>
        <w:rPr>
          <w:rFonts w:ascii="" w:hAnsi="" w:eastAsia=""/>
          <w:b w:val="0"/>
          <w:i w:val="0"/>
          <w:color w:val="000000"/>
          <w:sz w:val="24"/>
        </w:rPr>
        <w:t>pђ gaջջe.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Celui, celui-ci, celle, celle-ci.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Maino: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Awe za maino, we tђ jo֊ feene? Za maino, we ga </w:t>
      </w:r>
      <w:r>
        <w:rPr>
          <w:rFonts w:ascii="" w:hAnsi="" w:eastAsia=""/>
          <w:b w:val="0"/>
          <w:i w:val="0"/>
          <w:color w:val="000000"/>
          <w:sz w:val="24"/>
        </w:rPr>
        <w:t>ma ջii ֊haano.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Ceci, cette, celui, celle-ci.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Majamle: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Majamle pђsyee, ֊wђђ zataa maara voo na ndђfђri. </w:t>
      </w:r>
      <w:r>
        <w:rPr>
          <w:rFonts w:ascii="" w:hAnsi="" w:eastAsia=""/>
          <w:b w:val="0"/>
          <w:i/>
          <w:color w:val="000000"/>
          <w:sz w:val="24"/>
        </w:rPr>
        <w:t xml:space="preserve">Perle des femmes. </w:t>
      </w:r>
    </w:p>
    <w:p>
      <w:pPr>
        <w:autoSpaceDN w:val="0"/>
        <w:autoSpaceDE w:val="0"/>
        <w:widowControl/>
        <w:spacing w:line="245" w:lineRule="auto" w:before="74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Majin: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masahe, pђji֊, ջtv yo. </w:t>
      </w:r>
      <w:r>
        <w:rPr>
          <w:rFonts w:ascii="" w:hAnsi="" w:eastAsia=""/>
          <w:b w:val="0"/>
          <w:i/>
          <w:color w:val="000000"/>
          <w:sz w:val="24"/>
        </w:rPr>
        <w:t xml:space="preserve">Meilleur, correct, beau, joli.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Majuubamme, watђcoogo֊bamme: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yo. A pђ’manne,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֊gyo tђtђlli.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Oiseau.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Majuulii: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Juu, a ne sol pђwahe kal juu da֊, a սuu pђlli ta, sai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 ye nփi gbђ tao.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Autruche.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Majuumisyee: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mafokki, ջtv yo. </w:t>
      </w:r>
      <w:r>
        <w:rPr>
          <w:rFonts w:ascii="" w:hAnsi="" w:eastAsia=""/>
          <w:b w:val="0"/>
          <w:i/>
          <w:color w:val="000000"/>
          <w:sz w:val="24"/>
        </w:rPr>
        <w:t xml:space="preserve">Canard, cane. </w:t>
      </w:r>
    </w:p>
    <w:p>
      <w:pPr>
        <w:autoSpaceDN w:val="0"/>
        <w:autoSpaceDE w:val="0"/>
        <w:widowControl/>
        <w:spacing w:line="266" w:lineRule="auto" w:before="602" w:after="0"/>
        <w:ind w:left="0" w:right="314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388 </w:t>
      </w:r>
    </w:p>
    <w:p>
      <w:pPr>
        <w:sectPr>
          <w:pgSz w:w="8400" w:h="11900"/>
          <w:pgMar w:top="364" w:right="116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Majuurahsyi֊, matђjwaalo: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yo, a pђ’manne, a gbah syi֊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mor bii, zah ah pђwahe, a ne fwa֊ (fa֊) pђ’man ka rђk syi֊ mai </w:t>
      </w:r>
      <w:r>
        <w:rPr>
          <w:rFonts w:ascii="" w:hAnsi="" w:eastAsia=""/>
          <w:b w:val="0"/>
          <w:i w:val="0"/>
          <w:color w:val="000000"/>
          <w:sz w:val="24"/>
        </w:rPr>
        <w:t>mo gbah da֊ ga g֊.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Pélican.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Majuutђfђnni: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A pђ’man na manjee, a yea kah elle, a ren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tђfђn pђlli na սii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Ibis sacré.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Majuutђzeere: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makahtђkoi, makahgo֊e, ջtv yo. </w:t>
      </w:r>
      <w:r>
        <w:rPr>
          <w:rFonts w:ascii="" w:hAnsi="" w:eastAsia=""/>
          <w:b w:val="0"/>
          <w:i/>
          <w:color w:val="000000"/>
          <w:sz w:val="24"/>
        </w:rPr>
        <w:t xml:space="preserve">Cigogne.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Majuu, juuballe: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yo, a pђ’manne, a rah syi֊, a gbah soo. </w:t>
      </w:r>
      <w:r>
        <w:rPr>
          <w:rFonts w:ascii="" w:hAnsi="" w:eastAsia=""/>
          <w:b w:val="0"/>
          <w:i/>
          <w:color w:val="000000"/>
          <w:sz w:val="24"/>
        </w:rPr>
        <w:t xml:space="preserve">Serpentaire.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Makadewikki, magoodewikri: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Faջeare, a ne ջal pђpaare,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pђpuu (pђfuu), masyear ah la֊ no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Mille pattes.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ma tam ahe, mo pђ’man nђn syer wee o. Za սii </w:t>
      </w:r>
      <w:r>
        <w:rPr>
          <w:rFonts w:ascii="" w:hAnsi="" w:eastAsia=""/>
          <w:b w:val="0"/>
          <w:i w:val="0"/>
          <w:color w:val="000000"/>
          <w:sz w:val="24"/>
        </w:rPr>
        <w:t>֊wђђ֊gai sђ֊ maki ah ne makahneweere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Poule, grosse étoile entourée par de petites autres. </w:t>
      </w:r>
    </w:p>
    <w:p>
      <w:pPr>
        <w:autoSpaceDN w:val="0"/>
        <w:autoSpaceDE w:val="0"/>
        <w:widowControl/>
        <w:spacing w:line="245" w:lineRule="auto" w:before="76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Makahgo֊e: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Mo ee makahtђkoi, ջtv yo. </w:t>
      </w:r>
      <w:r>
        <w:rPr>
          <w:rFonts w:ascii="" w:hAnsi="" w:eastAsia=""/>
          <w:b w:val="0"/>
          <w:i/>
          <w:color w:val="000000"/>
          <w:sz w:val="24"/>
        </w:rPr>
        <w:t xml:space="preserve">Cigogne.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Makahneweere: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֊wђђmђ֊gai sђ֊ mai mo kahki pђpaare,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makђsyil ջђђ mo sђђ pђlli tђgbana makah mo rђk wee ah kђsyilli. </w:t>
      </w:r>
      <w:r>
        <w:rPr>
          <w:rFonts w:ascii="" w:hAnsi="" w:eastAsia=""/>
          <w:b w:val="0"/>
          <w:i/>
          <w:color w:val="000000"/>
          <w:sz w:val="24"/>
        </w:rPr>
        <w:t xml:space="preserve">Nom donné à une grosse étoile entourée d’autres étoiles plus petites. </w:t>
      </w:r>
      <w:r>
        <w:rPr>
          <w:rFonts w:ascii="" w:hAnsi="" w:eastAsia=""/>
          <w:b w:val="0"/>
          <w:i/>
          <w:color w:val="000000"/>
          <w:sz w:val="24"/>
        </w:rPr>
        <w:t xml:space="preserve">(Orion).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Makahtђkoi, makahgo֊e: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Makahtђkoi dђr juu ma սii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maսiiսiiwilli ջo, ֊wђђ ջo ֊wђђre na kah basilli, a syii kol (kul)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syer wee g֊, a ’yah cok wokki pђlli. Zan ki սiira ne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juutђzyeere.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Cigogne.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Makarkђnda֊: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Jur matђkwakke, amma pђ’man kal ko be,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pђ֊wђђ syee, jur makpђђђђ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Aigle rouge. </w:t>
      </w:r>
    </w:p>
    <w:p>
      <w:pPr>
        <w:autoSpaceDN w:val="0"/>
        <w:autoSpaceDE w:val="0"/>
        <w:widowControl/>
        <w:spacing w:line="266" w:lineRule="auto" w:before="77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389 </w:t>
      </w:r>
    </w:p>
    <w:p>
      <w:pPr>
        <w:sectPr>
          <w:pgSz w:w="8400" w:h="11900"/>
          <w:pgMar w:top="364" w:right="37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Makarkђnjii: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Kpuu ah yea kah elle, lee ah jur lee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tђfwakwii, a ru֊ pђsye nje nje ne fuu g֊ bi֊ bi֊ ta, za lahni, a </w:t>
      </w:r>
      <w:r>
        <w:rPr>
          <w:rFonts w:ascii="" w:hAnsi="" w:eastAsia=""/>
          <w:b w:val="0"/>
          <w:i w:val="0"/>
          <w:color w:val="000000"/>
          <w:sz w:val="24"/>
        </w:rPr>
        <w:t>pђmbђђre na swђђweejuu.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Makene: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jo֊ makene zђzђђ ne? Ka dђջ makene da֊ </w:t>
      </w:r>
      <w:r>
        <w:rPr>
          <w:rFonts w:ascii="" w:hAnsi="" w:eastAsia=""/>
          <w:b w:val="0"/>
          <w:i w:val="0"/>
          <w:color w:val="000000"/>
          <w:sz w:val="24"/>
        </w:rPr>
        <w:t>mo ge ko ya֊ ah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Lequel, laquelle, lesquels, lesquelles.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gee me ne dђђ maki ahe. Go֊ tђ ’yah we ջo maki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peeni.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Autre.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Makmakke: ջmckd.f.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Kpakkpakke. Coo ne gal makmak.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matђtђђ սuura gal coo ne makmakke.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Grande peur. </w:t>
      </w:r>
    </w:p>
    <w:p>
      <w:pPr>
        <w:autoSpaceDN w:val="0"/>
        <w:autoSpaceDE w:val="0"/>
        <w:widowControl/>
        <w:spacing w:line="245" w:lineRule="auto" w:before="76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kultam, ջtv yo. </w:t>
      </w:r>
      <w:r>
        <w:rPr>
          <w:rFonts w:ascii="" w:hAnsi="" w:eastAsia=""/>
          <w:b w:val="0"/>
          <w:i/>
          <w:color w:val="000000"/>
          <w:sz w:val="24"/>
        </w:rPr>
        <w:t xml:space="preserve">Oignon.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Makumlii, makoջlii: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za gwђђre. Fa ջaa zahfahe. Za ջaa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zahfah ne makumlii (makoջlii), za ջђr ne lakђle. Makumlii </w:t>
      </w:r>
      <w:r>
        <w:rPr>
          <w:rFonts w:ascii="" w:hAnsi="" w:eastAsia=""/>
          <w:b w:val="0"/>
          <w:i w:val="0"/>
          <w:color w:val="000000"/>
          <w:sz w:val="24"/>
        </w:rPr>
        <w:t>(makoջlii) gak yea ne lakђle gwa, sai, koo nai.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Cadenas. </w:t>
      </w:r>
    </w:p>
    <w:p>
      <w:pPr>
        <w:autoSpaceDN w:val="0"/>
        <w:autoSpaceDE w:val="0"/>
        <w:widowControl/>
        <w:spacing w:line="245" w:lineRule="auto" w:before="74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Makya֊kya֊: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masђђre, ջtv yo. </w:t>
      </w:r>
      <w:r>
        <w:rPr>
          <w:rFonts w:ascii="" w:hAnsi="" w:eastAsia=""/>
          <w:b w:val="0"/>
          <w:i/>
          <w:color w:val="000000"/>
          <w:sz w:val="24"/>
        </w:rPr>
        <w:t xml:space="preserve">Fruits consommables.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Makђcwakke: ս.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mai mo swah suu ջe, mo tam ջe.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makђcwak ֊haa gee me sa. Pp: ઞwђђ kђcwђђre.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Pl. Vieille femme.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Makђpђrփi: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Jur faa helle, ka fu֊ na hel a. Za ka֊ kor, wala </w:t>
      </w:r>
      <w:r>
        <w:rPr>
          <w:rFonts w:ascii="" w:hAnsi="" w:eastAsia=""/>
          <w:b w:val="0"/>
          <w:i w:val="0"/>
          <w:color w:val="000000"/>
          <w:sz w:val="24"/>
        </w:rPr>
        <w:t>zahfah ne makђpђrփi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Pailles pour tresser les seckos.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Makђraambђ: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makђraambuu, makarahmo, ջtv yo. </w:t>
      </w:r>
      <w:r>
        <w:rPr>
          <w:rFonts w:ascii="" w:hAnsi="" w:eastAsia=""/>
          <w:b w:val="0"/>
          <w:i/>
          <w:color w:val="000000"/>
          <w:sz w:val="24"/>
        </w:rPr>
        <w:t xml:space="preserve">Corbeau.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Makђrahmo: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pђkђrahmo, pђ paapoo (faapђђ).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siginni. Zyim makђrahmo no luma tђ’nah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Bleu ciel.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390 </w:t>
      </w:r>
    </w:p>
    <w:p>
      <w:pPr>
        <w:sectPr>
          <w:pgSz w:w="8400" w:h="11900"/>
          <w:pgMar w:top="364" w:right="111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Makђrahmbuu, makђrahmoo: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Sol makђrahmbuu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(makђrahmoo) pђwahlle, ջal ah pђnyi֊, a pђwahl ta, a ren dahsyii </w:t>
      </w:r>
      <w:r>
        <w:rPr>
          <w:rFonts w:ascii="" w:hAnsi="" w:eastAsia=""/>
          <w:b w:val="0"/>
          <w:i w:val="0"/>
          <w:color w:val="000000"/>
          <w:sz w:val="24"/>
        </w:rPr>
        <w:t>pђlli. Zan ki սiira ne makarahmbђђ.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Héron cendré.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Makђrelle, ջђђ: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֊wђђ fan mapai (mafai). Wee lekol ֊wђђra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ne makђrelle.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 craie.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Makђswai: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Soo. Makђswai jur masoo (yemasoo) ne ’man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wah ah da֊, amma a yea pђ bii, zahlo֊ ah ka baa dђջ ya na masoo </w:t>
      </w:r>
      <w:r>
        <w:rPr>
          <w:rFonts w:ascii="" w:hAnsi="" w:eastAsia=""/>
          <w:b w:val="0"/>
          <w:i w:val="0"/>
          <w:color w:val="000000"/>
          <w:sz w:val="24"/>
        </w:rPr>
        <w:t>(yemasoo)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Serpent. (python).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Makђђre: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mai mo kan tђ wii zee ջe nђn ren o.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nђђ makђђ ahe (makђђre).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Cuit, cuite.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Makђ’elle, makilli: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ઞwђђ mai mo taira wor ջo tђki, wor ջђђ </w:t>
      </w:r>
      <w:r>
        <w:rPr>
          <w:rFonts w:ascii="" w:hAnsi="" w:eastAsia=""/>
          <w:b w:val="0"/>
          <w:i w:val="0"/>
          <w:color w:val="000000"/>
          <w:sz w:val="24"/>
        </w:rPr>
        <w:t>va֊no, a սiira ki ne makђ’elle (makilli).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Coépouse, femme du frère cadet de mon mari, belle-soeur.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Makpooyakke: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Soo. Suu ah pђpai laata֊, tђ cil ah a kya֊kya֊,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pђyakke, ka gak kyi֊ fer suu gwari na soo manyeeki ah ya, mor ah </w:t>
      </w:r>
      <w:r>
        <w:rPr>
          <w:rFonts w:ascii="" w:hAnsi="" w:eastAsia=""/>
          <w:b w:val="0"/>
          <w:i w:val="0"/>
          <w:color w:val="000000"/>
          <w:sz w:val="24"/>
        </w:rPr>
        <w:t>za սii ne makpooyakke.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Serpent.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Makpyo: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Makpyo yea ne suu pђlii, a lee na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kummi, lee ne sum pђ mbђђre. Za kђђ naa ne goo ah ta. </w:t>
      </w:r>
      <w:r>
        <w:rPr>
          <w:rFonts w:ascii="" w:hAnsi="" w:eastAsia=""/>
          <w:b w:val="0"/>
          <w:i/>
          <w:color w:val="000000"/>
          <w:sz w:val="24"/>
        </w:rPr>
        <w:t xml:space="preserve">Adansonia digitata (baobab).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Makpђђ 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Juu ah jur mafok ne kurum ջo, amma a </w:t>
      </w:r>
      <w:r>
        <w:rPr>
          <w:rFonts w:ascii="" w:hAnsi="" w:eastAsia=""/>
          <w:b w:val="0"/>
          <w:i w:val="0"/>
          <w:color w:val="000000"/>
          <w:sz w:val="24"/>
        </w:rPr>
        <w:t>pђsyee.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Grosse outarde. </w:t>
      </w:r>
    </w:p>
    <w:p>
      <w:pPr>
        <w:autoSpaceDN w:val="0"/>
        <w:autoSpaceDE w:val="0"/>
        <w:widowControl/>
        <w:spacing w:line="245" w:lineRule="auto" w:before="74" w:after="0"/>
        <w:ind w:left="0" w:right="3312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Mala: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wala, ջtv yo. </w:t>
      </w:r>
      <w:r>
        <w:rPr>
          <w:rFonts w:ascii="" w:hAnsi="" w:eastAsia=""/>
          <w:b w:val="0"/>
          <w:i/>
          <w:color w:val="000000"/>
          <w:sz w:val="24"/>
        </w:rPr>
        <w:t xml:space="preserve">Ou, ou bien, sinon, sauf, autrement.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Malaitђbii, rereebii: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Faջeare. Malaitђbii (rereebii) a yea tђ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ko. A pђfuu, pђnyeere, a ee bii pђlli, dђջ ka lwaa gban a, a yeara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wo ki pђpaare. Mo jo֊ pђ’man ջe a սii ne tђmbilli (matђmbilli). </w:t>
      </w:r>
      <w:r>
        <w:rPr>
          <w:rFonts w:ascii="" w:hAnsi="" w:eastAsia=""/>
          <w:b w:val="0"/>
          <w:i/>
          <w:color w:val="000000"/>
          <w:sz w:val="24"/>
        </w:rPr>
        <w:t xml:space="preserve">Insecte d' eau.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391 </w:t>
      </w:r>
    </w:p>
    <w:p>
      <w:pPr>
        <w:sectPr>
          <w:pgSz w:w="8400" w:h="11900"/>
          <w:pgMar w:top="364" w:right="38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Malamla֊ ջalle, jolle: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Tђwee ջalle, wala jolle mai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pђnyeere kal tђ co֊ ah ra da֊, so mo pђcwђђre.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Petit orteil et auriculaire.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Malamlii ջalle, jolle: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Tђwee ջal ne tђwee jol ma luur ahe,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’man ahe. Ara pђcwђђ kal tђ co֊ tђwee ջal ne tђwee jol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manyeeki ah ra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 orteil,  pousse.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Mala֊ne: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Bi֊. Me ’yah wel ah mala֊ne. Mawin ջe lee </w:t>
      </w:r>
      <w:r>
        <w:rPr>
          <w:rFonts w:ascii="" w:hAnsi="" w:eastAsia=""/>
          <w:b w:val="0"/>
          <w:i w:val="0"/>
          <w:color w:val="000000"/>
          <w:sz w:val="24"/>
        </w:rPr>
        <w:t xml:space="preserve">tahsah mala֊ ah luma. Jeertђ ahe: Malii.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 petit, la petite.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Malii: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ma’manne. Go֊ lee dђђ malii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tђsoo. Mo gee me ne yђk malii ahe. Jeertђ ahe: Mala֊ne. </w:t>
      </w:r>
      <w:r>
        <w:rPr>
          <w:rFonts w:ascii="" w:hAnsi="" w:eastAsia=""/>
          <w:b w:val="0"/>
          <w:i/>
          <w:color w:val="000000"/>
          <w:sz w:val="24"/>
        </w:rPr>
        <w:t xml:space="preserve">Grand, grande, gros, grosse.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Malyakke: ս. </w:t>
      </w:r>
      <w:r>
        <w:rPr>
          <w:rFonts w:ascii="" w:hAnsi="" w:eastAsia=""/>
          <w:b w:val="0"/>
          <w:i w:val="0"/>
          <w:color w:val="000000"/>
          <w:sz w:val="24"/>
        </w:rPr>
        <w:t>Mo ee lyakke,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Engoulouvent. ( masque femelle du clan Tæære).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Mamla֊ne, mђђla֊ne: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Nђnaa. Naa mah mam, wala zum mam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mala֊ne.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Tante.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Mamlii, mђђlii: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Kђkah. Mah mamme. Naa mah mam, wala zum </w:t>
      </w:r>
      <w:r>
        <w:rPr>
          <w:rFonts w:ascii="" w:hAnsi="" w:eastAsia=""/>
          <w:b w:val="0"/>
          <w:i w:val="0"/>
          <w:color w:val="000000"/>
          <w:sz w:val="24"/>
        </w:rPr>
        <w:t xml:space="preserve">mam mawin malii.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Grand-mère. </w:t>
      </w:r>
    </w:p>
    <w:p>
      <w:pPr>
        <w:autoSpaceDN w:val="0"/>
        <w:autoSpaceDE w:val="0"/>
        <w:widowControl/>
        <w:spacing w:line="245" w:lineRule="auto" w:before="76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Mah ahe. Paya֊ tђ gera lal ne mamme. </w:t>
      </w:r>
      <w:r>
        <w:rPr>
          <w:rFonts w:ascii="" w:hAnsi="" w:eastAsia=""/>
          <w:b w:val="0"/>
          <w:i/>
          <w:color w:val="000000"/>
          <w:sz w:val="24"/>
        </w:rPr>
        <w:t xml:space="preserve">Mère.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Mamme, kuu syimmi: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kpuu mam jur goo kpuu ca֊ca֊ ջo, </w:t>
      </w:r>
      <w:r>
        <w:rPr>
          <w:rFonts w:ascii="" w:hAnsi="" w:eastAsia=""/>
          <w:b w:val="0"/>
          <w:i w:val="0"/>
          <w:color w:val="000000"/>
          <w:sz w:val="24"/>
        </w:rPr>
        <w:t xml:space="preserve">amma suu ah pђ’wahe, so a pђfuu.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Mamoo: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ah pђkђraamo bi֊bi֊, pђfuu bi֊bi֊ ta.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Gwii, dђђ, pђrri da֊ mamoo nora.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Gris, grise.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Mamђnni: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Goo mamђn jur goo swaatђfђђgoo, a kan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sђrri, za renne, a pђjeere. Farel wee nyeer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Arbuste aux racines consommables.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392 </w:t>
      </w:r>
    </w:p>
    <w:p>
      <w:pPr>
        <w:sectPr>
          <w:pgSz w:w="8400" w:h="11900"/>
          <w:pgMar w:top="364" w:right="105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Mamђrya֊: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 kan zahnahpel ja֊ja֊. Mo սii </w:t>
      </w:r>
      <w:r>
        <w:rPr>
          <w:rFonts w:ascii="" w:hAnsi="" w:eastAsia=""/>
          <w:b w:val="0"/>
          <w:i w:val="0"/>
          <w:color w:val="000000"/>
          <w:sz w:val="24"/>
        </w:rPr>
        <w:t>mamђrya֊ gee me sa.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Première femme (polygamme).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Mambaore: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Tђkaa. A bya֊ ne zal tђ paa (faa) ma սii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mbaore, ci֊ tђսii ah sђ.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Chenille.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Mana: ջcfd.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woo zah ma man o. Dђђ man ye tђսe’. Mђђ </w:t>
      </w:r>
      <w:r>
        <w:rPr>
          <w:rFonts w:ascii="" w:hAnsi="" w:eastAsia=""/>
          <w:b w:val="0"/>
          <w:i w:val="0"/>
          <w:color w:val="000000"/>
          <w:sz w:val="24"/>
        </w:rPr>
        <w:t>mana.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notre, nos (sens inclusif).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wђђ սiira ֊wђђ bai ջђђ da֊ ne manaa. ॣђ kee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yo, za wђђ gak սii ֊wђђ mai mo zahki ne mawin ah da֊ ne manaa </w:t>
      </w:r>
      <w:r>
        <w:rPr>
          <w:rFonts w:ascii="" w:hAnsi="" w:eastAsia=""/>
          <w:b w:val="0"/>
          <w:i w:val="0"/>
          <w:color w:val="000000"/>
          <w:sz w:val="24"/>
        </w:rPr>
        <w:t>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Appelation de la femme d’un ami, ou des femmes en générales. C' est </w:t>
      </w:r>
      <w:r>
        <w:rPr>
          <w:rFonts w:ascii="" w:hAnsi="" w:eastAsia=""/>
          <w:b w:val="0"/>
          <w:i/>
          <w:color w:val="000000"/>
          <w:sz w:val="24"/>
        </w:rPr>
        <w:t xml:space="preserve">un terme de respect . </w:t>
      </w:r>
    </w:p>
    <w:p>
      <w:pPr>
        <w:autoSpaceDN w:val="0"/>
        <w:autoSpaceDE w:val="0"/>
        <w:widowControl/>
        <w:spacing w:line="245" w:lineRule="auto" w:before="76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Manahmorciiri: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Faջeare, vivea. Mawin kђђ naa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manahmorciiri.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Cafard.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Manaigo֊gyo: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yo, a ne yee pђsahe. </w:t>
      </w:r>
      <w:r>
        <w:rPr>
          <w:rFonts w:ascii="" w:hAnsi="" w:eastAsia=""/>
          <w:b w:val="0"/>
          <w:i/>
          <w:color w:val="000000"/>
          <w:sz w:val="24"/>
        </w:rPr>
        <w:t xml:space="preserve">Paon.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Manairoma: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Manairoma jur syekyakre </w:t>
      </w:r>
      <w:r>
        <w:rPr>
          <w:rFonts w:ascii="" w:hAnsi="" w:eastAsia=""/>
          <w:b w:val="0"/>
          <w:i w:val="0"/>
          <w:color w:val="000000"/>
          <w:sz w:val="24"/>
        </w:rPr>
        <w:t xml:space="preserve">(weesyaksyi֊)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Poisson.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Manaisonne, sonne: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Manaisonne, wala sonne mo kwo dђջ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dђջ mo juu ko ջe, a cee ge tђki. Manaisonne rahtђrah pђlli. </w:t>
      </w:r>
      <w:r>
        <w:rPr>
          <w:rFonts w:ascii="" w:hAnsi="" w:eastAsia=""/>
          <w:b w:val="0"/>
          <w:i/>
          <w:color w:val="000000"/>
          <w:sz w:val="24"/>
        </w:rPr>
        <w:t xml:space="preserve">Hérisson.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Manaitahrփi, njaktahrփi, reջeo: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Kpuu ah jur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sђwalla ջo, a lee ne zah gwahlle, ne cok goo kpuu da֊ mo ջuu vђr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za lahni, a pђnjeere. Kpuu reջeo mo pђla֊ ba ջe, za սii ne go֊ </w:t>
      </w:r>
      <w:r>
        <w:rPr>
          <w:rFonts w:ascii="" w:hAnsi="" w:eastAsia=""/>
          <w:b w:val="0"/>
          <w:i w:val="0"/>
          <w:color w:val="000000"/>
          <w:sz w:val="24"/>
        </w:rPr>
        <w:t>mor cee kpuu. Kan ah, wala soo ah za renne, a pђ’nyah pђ zahe.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(lannea microcarpa)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Manսђђnaasyi֊: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Dahsyii, a na madahkalle (markalle) </w:t>
      </w:r>
      <w:r>
        <w:rPr>
          <w:rFonts w:ascii="" w:hAnsi="" w:eastAsia=""/>
          <w:b w:val="0"/>
          <w:i w:val="0"/>
          <w:color w:val="000000"/>
          <w:sz w:val="24"/>
        </w:rPr>
        <w:t>ryakryakke.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Sauterelle, criquet. </w:t>
      </w:r>
    </w:p>
    <w:p>
      <w:pPr>
        <w:autoSpaceDN w:val="0"/>
        <w:autoSpaceDE w:val="0"/>
        <w:widowControl/>
        <w:spacing w:line="266" w:lineRule="auto" w:before="19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393 </w:t>
      </w:r>
    </w:p>
    <w:p>
      <w:pPr>
        <w:sectPr>
          <w:pgSz w:w="8400" w:h="11900"/>
          <w:pgMar w:top="364" w:right="43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Mangasyo: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Tђsah ma ’man ahe. </w:t>
      </w:r>
      <w:r>
        <w:rPr>
          <w:rFonts w:ascii="" w:hAnsi="" w:eastAsia=""/>
          <w:b w:val="0"/>
          <w:i/>
          <w:color w:val="000000"/>
          <w:sz w:val="24"/>
        </w:rPr>
        <w:t xml:space="preserve">Caleçon traditionnel.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Gbah jolle, gbђni, wooni. Pђ fan da֊ na man ki g֊ սђ.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 sor nyi me tahsah gwa.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Soutenir, aider, puiser.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Manђђ֊wђђre: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cokki, za սii ne takzaa ta. Manђђ֊wђђ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pђ֊wђђ na tђսii ahe, a camcam gwa: va֊no pђfuu, maki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gbђջgbђջ, sol ah pђwahlle (pђwahe), a սuu pђlli, pђr hai ye ka </w:t>
      </w:r>
      <w:r>
        <w:rPr>
          <w:rFonts w:ascii="" w:hAnsi="" w:eastAsia=""/>
          <w:b w:val="0"/>
          <w:i w:val="0"/>
          <w:color w:val="000000"/>
          <w:sz w:val="24"/>
        </w:rPr>
        <w:t>nփiko in 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Girafe.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Mandahri, ndari: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gaini. Wee ֊wђђ saara mandahri tђpil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dђdaa ne ne fփi munda֊. Za tђђ mandahri (ndari) ne fai ne bђzalle </w:t>
      </w:r>
      <w:r>
        <w:rPr>
          <w:rFonts w:ascii="" w:hAnsi="" w:eastAsia=""/>
          <w:b w:val="0"/>
          <w:i w:val="0"/>
          <w:color w:val="000000"/>
          <w:sz w:val="24"/>
        </w:rPr>
        <w:t>saa sahe, tђђ maki ah սii ne matђzeere saa ջoo zahmђrri.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Jupe en perles. </w:t>
      </w:r>
    </w:p>
    <w:p>
      <w:pPr>
        <w:autoSpaceDN w:val="0"/>
        <w:autoSpaceDE w:val="0"/>
        <w:widowControl/>
        <w:spacing w:line="245" w:lineRule="auto" w:before="76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Mandahtђfoofoo: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madahtђfoofoo, dahtђfoofoo. </w:t>
      </w:r>
      <w:r>
        <w:rPr>
          <w:rFonts w:ascii="" w:hAnsi="" w:eastAsia=""/>
          <w:b w:val="0"/>
          <w:i/>
          <w:color w:val="000000"/>
          <w:sz w:val="24"/>
        </w:rPr>
        <w:t xml:space="preserve">Oiseau garde-bouef.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Mandavai, sahri: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Kpuu ah ne lee ah da֊ jur bђleere,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pђwahlle, amma za ka ren a. Za kђ Torrock faara kuu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mandavai do֊ syemme, ka ceera ya, ka jo֊ra yeջ ne ya ta. Eklesia </w:t>
      </w:r>
      <w:r>
        <w:rPr>
          <w:rFonts w:ascii="" w:hAnsi="" w:eastAsia=""/>
          <w:b w:val="0"/>
          <w:i w:val="0"/>
          <w:color w:val="000000"/>
          <w:sz w:val="24"/>
        </w:rPr>
        <w:t>ka syeera mor ջђ i֊ ah zђzђђ yao.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Entada africana.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Manjak ђђ, manjwak 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dђdaa. Za ka֊ manjak ђђ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(manjwak ђђ) ne faa rђk nah kuu, wala tђsal g֊ dђdaa fփi munda֊ </w:t>
      </w:r>
      <w:r>
        <w:rPr>
          <w:rFonts w:ascii="" w:hAnsi="" w:eastAsia=""/>
          <w:b w:val="0"/>
          <w:i w:val="0"/>
          <w:color w:val="000000"/>
          <w:sz w:val="24"/>
        </w:rPr>
        <w:t>ne zah ya֊ go֊e.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Instrument de danse.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Manjaktђrilli: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Tђngyo. Manjaktђril pђ’man kal tђngyo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amma ka zwђђ pђlli na tђngyo ya. Manjaktђril pђђ ne zahbam </w:t>
      </w:r>
      <w:r>
        <w:rPr>
          <w:rFonts w:ascii="" w:hAnsi="" w:eastAsia=""/>
          <w:b w:val="0"/>
          <w:i w:val="0"/>
          <w:color w:val="000000"/>
          <w:sz w:val="24"/>
        </w:rPr>
        <w:t>pђlli, za laa yee ջђђ pђlli pђ elle.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Crapeau, têtard.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Manja֊re: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Tђkaa. Manja֊ a syer tђ goo sђpђђre, a pђ’man kal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tђkaa manyeeki ah ջe, ciifahl ah pђ ’wah ne nսђfђri pђpai. Za re </w:t>
      </w:r>
      <w:r>
        <w:rPr>
          <w:rFonts w:ascii="" w:hAnsi="" w:eastAsia=""/>
          <w:b w:val="0"/>
          <w:i w:val="0"/>
          <w:color w:val="000000"/>
          <w:sz w:val="24"/>
        </w:rPr>
        <w:t>manja֊re, nђђ ah pђ’nyahre.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Chenille.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394 </w:t>
      </w:r>
    </w:p>
    <w:p>
      <w:pPr>
        <w:sectPr>
          <w:pgSz w:w="8400" w:h="11900"/>
          <w:pgMar w:top="364" w:right="113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Manjee, tђnjee: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Manjee (tђnjee) jur weeweero ջo, ’man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ջђђ da֊ zahki, amma manjee սђ֊ ջo nje, a ne gom pђwahlle. </w:t>
      </w:r>
      <w:r>
        <w:rPr>
          <w:rFonts w:ascii="" w:hAnsi="" w:eastAsia=""/>
          <w:b w:val="0"/>
          <w:i w:val="0"/>
          <w:color w:val="000000"/>
          <w:sz w:val="24"/>
        </w:rPr>
        <w:t>Manjee ren wee tђgyo ne tђrilli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L’ombrette, (Roi des oiseaux).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Manjoklii, mabakђzu֊: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pђ cii ջђrri. Za re tђwaa,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farel ga pђ manjoklii (mabakђzu֊). Za սii ne manjoklii mor jur jok </w:t>
      </w:r>
      <w:r>
        <w:rPr>
          <w:rFonts w:ascii="" w:hAnsi="" w:eastAsia=""/>
          <w:b w:val="0"/>
          <w:i w:val="0"/>
          <w:color w:val="000000"/>
          <w:sz w:val="24"/>
        </w:rPr>
        <w:t>malii ah ջo.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Estomac.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Manyahe: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Zahsyi֊ ban Kђzeere. </w:t>
      </w:r>
      <w:r>
        <w:rPr>
          <w:rFonts w:ascii="" w:hAnsi="" w:eastAsia=""/>
          <w:b w:val="0"/>
          <w:i/>
          <w:color w:val="000000"/>
          <w:sz w:val="24"/>
        </w:rPr>
        <w:t xml:space="preserve">Masque d’un clan moundang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Manyahpђђre, manyahtђpђrri: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Nyah, wala zђђ mai zah ah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’ahe. Nyah ruu sal ye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Grande lance. </w:t>
      </w:r>
    </w:p>
    <w:p>
      <w:pPr>
        <w:autoSpaceDN w:val="0"/>
        <w:autoSpaceDE w:val="0"/>
        <w:widowControl/>
        <w:spacing w:line="245" w:lineRule="auto" w:before="76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Manyahya֊go֊e: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dahsyii yo. </w:t>
      </w:r>
      <w:r>
        <w:rPr>
          <w:rFonts w:ascii="" w:hAnsi="" w:eastAsia=""/>
          <w:b w:val="0"/>
          <w:i/>
          <w:color w:val="000000"/>
          <w:sz w:val="24"/>
        </w:rPr>
        <w:t xml:space="preserve">Sauterelle, criquet.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Manyee: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’yah ka amo dђջ manyee mo ge ջo o. Awe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manyee we gyo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ici, ça (pron. démo). </w:t>
      </w:r>
    </w:p>
    <w:p>
      <w:pPr>
        <w:autoSpaceDN w:val="0"/>
        <w:autoSpaceDE w:val="0"/>
        <w:widowControl/>
        <w:spacing w:line="245" w:lineRule="auto" w:before="74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Manyeeki: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manyeeki ra no ’yah gera tai ya. </w:t>
      </w:r>
      <w:r>
        <w:rPr>
          <w:rFonts w:ascii="" w:hAnsi="" w:eastAsia=""/>
          <w:b w:val="0"/>
          <w:i/>
          <w:color w:val="000000"/>
          <w:sz w:val="24"/>
        </w:rPr>
        <w:t xml:space="preserve">Autres, certains, quelques.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Manyeeno: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Awe za manyeeno, we jo֊ fee nyee ne? Awe </w:t>
      </w:r>
      <w:r>
        <w:rPr>
          <w:rFonts w:ascii="" w:hAnsi="" w:eastAsia=""/>
          <w:b w:val="0"/>
          <w:i w:val="0"/>
          <w:color w:val="000000"/>
          <w:sz w:val="24"/>
        </w:rPr>
        <w:t>za manyeeno da֊, we kaa ջii nyeeno.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ce qui est près, ceci, celle-ci, celui-ci, ceux-ci.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Manyeere: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Matђ bi֊ bi֊. Me ’yah kah manyeer 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Mafok mai syer pђnyee սii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Menu, très petit.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Manyi֊: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Mala֊ne. Fahlii mai pђnyi֊ սii ne? Mo kyeջ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zahfah manyi֊ ah pђђ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Etroit, mince.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Ma֊to: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Yerri ma rii celle (cilli). Za jo֊zahsyi֊ za Israel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ջaara mor սa֊sikki jo֊ yeջ ne pђ tal mbђro ma taini.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Manteau.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395 </w:t>
      </w:r>
    </w:p>
    <w:p>
      <w:pPr>
        <w:sectPr>
          <w:pgSz w:w="8400" w:h="11900"/>
          <w:pgMar w:top="364" w:right="40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Ma֊galle: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mawin mai moo yii suu ah pђlli. Ka kee wor a, </w:t>
      </w:r>
      <w:r>
        <w:rPr>
          <w:rFonts w:ascii="" w:hAnsi="" w:eastAsia=""/>
          <w:b w:val="0"/>
          <w:i w:val="0"/>
          <w:color w:val="000000"/>
          <w:sz w:val="24"/>
        </w:rPr>
        <w:t xml:space="preserve">ako ye ma֊galle. Ma tђgaa voo ma֊galle.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Femme orgueilleuse. </w:t>
      </w:r>
    </w:p>
    <w:p>
      <w:pPr>
        <w:autoSpaceDN w:val="0"/>
        <w:autoSpaceDE w:val="0"/>
        <w:widowControl/>
        <w:spacing w:line="245" w:lineRule="auto" w:before="76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Ma֊gasyo: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Tђsah ma’man ahe. </w:t>
      </w:r>
      <w:r>
        <w:rPr>
          <w:rFonts w:ascii="" w:hAnsi="" w:eastAsia=""/>
          <w:b w:val="0"/>
          <w:i/>
          <w:color w:val="000000"/>
          <w:sz w:val="24"/>
        </w:rPr>
        <w:t xml:space="preserve">Grand caleçon traditionnel.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Ma֊go: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ma֊go a hai zђzђђko. Lee ma֊go pђ’nyahre. </w:t>
      </w:r>
      <w:r>
        <w:rPr>
          <w:rFonts w:ascii="" w:hAnsi="" w:eastAsia=""/>
          <w:b w:val="0"/>
          <w:i/>
          <w:color w:val="000000"/>
          <w:sz w:val="24"/>
        </w:rPr>
        <w:t xml:space="preserve">Mangifera indica (mangue).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Ma֊guyu֊: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Wor juu ma սii ne syiiri. Ne zal ջe a fer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ci֊ pђsyee ֊guyu֊, ci֊ tђսii ah sђ.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Oiseau.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Ma֊gђսђmmi: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A kan mor sђrri, za ka ren kan a ya. </w:t>
      </w:r>
      <w:r>
        <w:rPr>
          <w:rFonts w:ascii="" w:hAnsi="" w:eastAsia=""/>
          <w:b w:val="0"/>
          <w:i/>
          <w:color w:val="000000"/>
          <w:sz w:val="24"/>
        </w:rPr>
        <w:t xml:space="preserve">Arbuste.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Ma֊gђ֊gao, ma֊gao: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dahsyii yo, jur dasyii magogoo. </w:t>
      </w:r>
      <w:r>
        <w:rPr>
          <w:rFonts w:ascii="" w:hAnsi="" w:eastAsia=""/>
          <w:b w:val="0"/>
          <w:i/>
          <w:color w:val="000000"/>
          <w:sz w:val="24"/>
        </w:rPr>
        <w:t xml:space="preserve">Sauterelle.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Ma֊haa: ջmcd.f.s.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tђ ’yah za ma ֊haa sye, mai mo tђ gara </w:t>
      </w:r>
      <w:r>
        <w:rPr>
          <w:rFonts w:ascii="" w:hAnsi="" w:eastAsia=""/>
          <w:b w:val="0"/>
          <w:i w:val="0"/>
          <w:color w:val="000000"/>
          <w:sz w:val="24"/>
        </w:rPr>
        <w:t>֊haano.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Là-bas (pron dém).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Ma֊hoo: ջmcd.f.s.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ka ne ’yah za ma֊hoo ya. Dђջ ma֊hoo </w:t>
      </w:r>
      <w:r>
        <w:rPr>
          <w:rFonts w:ascii="" w:hAnsi="" w:eastAsia=""/>
          <w:b w:val="0"/>
          <w:i w:val="0"/>
          <w:color w:val="000000"/>
          <w:sz w:val="24"/>
        </w:rPr>
        <w:t>mo ge ջo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Là, cela, celle-là, celles-là, ceux-là (pron, dém).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Ma֊woore: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maluu. ઞwoo ջo. Dђђ ma֊woo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Mo ’yah manyah ah ka, ma֊woo ahe. Mo ge luma ջe, mo lee </w:t>
      </w:r>
      <w:r>
        <w:rPr>
          <w:rFonts w:ascii="" w:hAnsi="" w:eastAsia=""/>
          <w:b w:val="0"/>
          <w:i w:val="0"/>
          <w:color w:val="000000"/>
          <w:sz w:val="24"/>
        </w:rPr>
        <w:t>kђdai manyah ka, mo lee ma֊woo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Gras, gros.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Ma֊wђђceltђgya֊ne: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֊wђђmђ֊gai sђ֊ mai mo lђђra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morki pђpaare, so gyamra ջo gyamme.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Etoiles du ciel (les Pléiades).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Maoowiiսђ: ս. </w:t>
      </w:r>
      <w:r>
        <w:rPr>
          <w:rFonts w:ascii="" w:hAnsi="" w:eastAsia=""/>
          <w:b w:val="0"/>
          <w:i w:val="0"/>
          <w:color w:val="000000"/>
          <w:sz w:val="24"/>
        </w:rPr>
        <w:t>Mo ee bђlwђђsoo.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Plante dont les racines servent à tanner la peau.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Mapeջջe   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maya֊, a ci֊ ne zalle mor ’wah zyemփirփi.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ah ne ջђr wora֊, dђջ mo ee ջe a cee peջpeջ ci֊ սii ah sђ, </w:t>
      </w:r>
      <w:r>
        <w:rPr>
          <w:rFonts w:ascii="" w:hAnsi="" w:eastAsia=""/>
          <w:b w:val="0"/>
          <w:i w:val="0"/>
          <w:color w:val="000000"/>
          <w:sz w:val="24"/>
        </w:rPr>
        <w:t>mapeջջe.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Feuille des champs. </w:t>
      </w:r>
    </w:p>
    <w:p>
      <w:pPr>
        <w:autoSpaceDN w:val="0"/>
        <w:autoSpaceDE w:val="0"/>
        <w:widowControl/>
        <w:spacing w:line="266" w:lineRule="auto" w:before="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396 </w:t>
      </w:r>
    </w:p>
    <w:p>
      <w:pPr>
        <w:sectPr>
          <w:pgSz w:w="8400" w:h="11900"/>
          <w:pgMar w:top="364" w:right="107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Mapikki: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dao,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Igname.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Mapoo: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Tђkaa. Mapoo pђpai dђr badђwoi, a swђ pђlakre. 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nyee jo֊ra kyem ne maa kђsyii ga pђ lakr ah nђђ ge lalle, a gbђ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zahe. Mapoo ne gya֊ne, a ne poo na dђfuu, mor ah za սii ne </w:t>
      </w:r>
      <w:r>
        <w:rPr>
          <w:rFonts w:ascii="" w:hAnsi="" w:eastAsia=""/>
          <w:b w:val="0"/>
          <w:i w:val="0"/>
          <w:color w:val="000000"/>
          <w:sz w:val="24"/>
        </w:rPr>
        <w:t>mapoo.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Ver.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Mapђdahe: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Sorre. Sor mapђdah pђjeere, ֊wђђ jo֊ra sumbii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matђgwan ne mapђdahe, a pђ’nyahre.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Mil sucré.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Mapђrri: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 ma tam ahe. Mo gbђ mapђr ge nyi bii nyi սao.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Mapђr go֊ bya֊ tђsoo.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Jument.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Mapђsahmme: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Gwii, pђsahm matam ahe. Mo va֊no ջe, za սii: </w:t>
      </w:r>
      <w:r>
        <w:rPr>
          <w:rFonts w:ascii="" w:hAnsi="" w:eastAsia=""/>
          <w:b w:val="0"/>
          <w:i w:val="0"/>
          <w:color w:val="000000"/>
          <w:sz w:val="24"/>
        </w:rPr>
        <w:t xml:space="preserve">Mapђsahmme. Ara mo pђpaa ջe, za սiira ne: Mђђpђsђђre. Gwii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mђђpђsђђ ka սuura gal bam ya, mor syi֊ wo suu ջђђ pђyђkki. </w:t>
      </w:r>
      <w:r>
        <w:rPr>
          <w:rFonts w:ascii="" w:hAnsi="" w:eastAsia=""/>
          <w:b w:val="0"/>
          <w:i/>
          <w:color w:val="000000"/>
          <w:sz w:val="24"/>
        </w:rPr>
        <w:t xml:space="preserve">Brebis.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Mapђђ 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Mapђђ ђђ pђ’man kal vak ջe, nђђ ah pђ’nyah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ka hai zђzђђ yo. Za pђlli սuura juu mapђђ ђђ, a faara juu ah </w:t>
      </w:r>
      <w:r>
        <w:rPr>
          <w:rFonts w:ascii="" w:hAnsi="" w:eastAsia=""/>
          <w:b w:val="0"/>
          <w:i w:val="0"/>
          <w:color w:val="000000"/>
          <w:sz w:val="24"/>
        </w:rPr>
        <w:t>ge ne syem tђtђl ջa֊ne (tђlkinni).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Grande outarde.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Maraiko, maraino: ջmcd.f.s.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mor nyeeko. Za ջea nora kђsyil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maraiko, mo soջra. Za ma jo֊ fan maraiko, ka pђsah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Ceux, celles, celles-ci, celles-là, ces. </w:t>
      </w:r>
    </w:p>
    <w:p>
      <w:pPr>
        <w:autoSpaceDN w:val="0"/>
        <w:autoSpaceDE w:val="0"/>
        <w:widowControl/>
        <w:spacing w:line="245" w:lineRule="auto" w:before="76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maսalle,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Oiseau.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Marbaafփi: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matђbaafoo, matђgbђђfoo, ջtv yo. </w:t>
      </w:r>
      <w:r>
        <w:rPr>
          <w:rFonts w:ascii="" w:hAnsi="" w:eastAsia=""/>
          <w:b w:val="0"/>
          <w:i/>
          <w:color w:val="000000"/>
          <w:sz w:val="24"/>
        </w:rPr>
        <w:t xml:space="preserve">Bouton acné.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Marci֊, matђlci֊: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Mђla֊ ya֊ go֊e. Za lwaa սii marci֊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(matђlci֊) pђ sam za munda֊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Bavard. </w:t>
      </w:r>
    </w:p>
    <w:p>
      <w:pPr>
        <w:autoSpaceDN w:val="0"/>
        <w:autoSpaceDE w:val="0"/>
        <w:widowControl/>
        <w:spacing w:line="245" w:lineRule="auto" w:before="76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Mareսah: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matђkaa, ջtv yo. </w:t>
      </w:r>
      <w:r>
        <w:rPr>
          <w:rFonts w:ascii="" w:hAnsi="" w:eastAsia=""/>
          <w:b w:val="0"/>
          <w:i/>
          <w:color w:val="000000"/>
          <w:sz w:val="24"/>
        </w:rPr>
        <w:t xml:space="preserve">Etagère.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397 </w:t>
      </w:r>
    </w:p>
    <w:p>
      <w:pPr>
        <w:sectPr>
          <w:pgSz w:w="8400" w:h="11900"/>
          <w:pgMar w:top="364" w:right="42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Maregya֊ne, matђgya֊ne: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cel (cil) ah mo gya֊ ջo </w:t>
      </w:r>
      <w:r>
        <w:rPr>
          <w:rFonts w:ascii="" w:hAnsi="" w:eastAsia=""/>
          <w:b w:val="0"/>
          <w:i w:val="0"/>
          <w:color w:val="000000"/>
          <w:sz w:val="24"/>
        </w:rPr>
        <w:t>gya֊ni.</w:t>
      </w:r>
    </w:p>
    <w:p>
      <w:pPr>
        <w:autoSpaceDN w:val="0"/>
        <w:autoSpaceDE w:val="0"/>
        <w:widowControl/>
        <w:spacing w:line="276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Scoliose, déformation de la colonne vertébrale dans la région dorsale. </w:t>
      </w:r>
      <w:r>
        <w:rPr>
          <w:rFonts w:ascii="" w:hAnsi="" w:eastAsia=""/>
          <w:b/>
          <w:i w:val="0"/>
          <w:color w:val="000000"/>
          <w:sz w:val="24"/>
        </w:rPr>
        <w:t xml:space="preserve">Marfoo: ս. </w:t>
      </w:r>
      <w:r>
        <w:rPr>
          <w:rFonts w:ascii="" w:hAnsi="" w:eastAsia=""/>
          <w:b w:val="0"/>
          <w:i w:val="0"/>
          <w:color w:val="000000"/>
          <w:sz w:val="24"/>
        </w:rPr>
        <w:t>Mo ee Fփi Marfoo,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Avril-Mai.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Margomme: ս. </w:t>
      </w:r>
      <w:r>
        <w:rPr>
          <w:rFonts w:ascii="" w:hAnsi="" w:eastAsia=""/>
          <w:b w:val="0"/>
          <w:i w:val="0"/>
          <w:color w:val="000000"/>
          <w:sz w:val="24"/>
        </w:rPr>
        <w:t>Tђսii dahsyii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Sauterlle.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Margwahlle, makahtђgwahlle: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Fa baa ma baa dђջ tђ </w:t>
      </w:r>
      <w:r>
        <w:rPr>
          <w:rFonts w:ascii="" w:hAnsi="" w:eastAsia=""/>
          <w:b w:val="0"/>
          <w:i w:val="0"/>
          <w:color w:val="000000"/>
          <w:sz w:val="24"/>
        </w:rPr>
        <w:t>pelle.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Maladie.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Marjulla: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za mo pee pђ ’wah swaa, ђђ, sorre ka jo֊ </w:t>
      </w:r>
      <w:r>
        <w:rPr>
          <w:rFonts w:ascii="" w:hAnsi="" w:eastAsia=""/>
          <w:b w:val="0"/>
          <w:i w:val="0"/>
          <w:color w:val="000000"/>
          <w:sz w:val="24"/>
        </w:rPr>
        <w:t>nyin սuu galle, a lђ֊ syi֊ ye pee ջo.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Médicament planté dans le champ pour faire peur aux voleurs.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Marjulla, marjulli: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tђnda mai mo ka pђsah nђn ren a. Sђђ </w:t>
      </w:r>
      <w:r>
        <w:rPr>
          <w:rFonts w:ascii="" w:hAnsi="" w:eastAsia=""/>
          <w:b w:val="0"/>
          <w:i w:val="0"/>
          <w:color w:val="000000"/>
          <w:sz w:val="24"/>
        </w:rPr>
        <w:t>ah ye yea ma to sђ.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Racine de nénuphar.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Markalle, matђkalle, dakalle: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Dasyii. Tђսii markalle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(matђkalle, dakalle) a camcam pђpaare. Markal masyee no, mapai </w:t>
      </w:r>
      <w:r>
        <w:rPr>
          <w:rFonts w:ascii="" w:hAnsi="" w:eastAsia=""/>
          <w:b w:val="0"/>
          <w:i w:val="0"/>
          <w:color w:val="000000"/>
          <w:sz w:val="24"/>
        </w:rPr>
        <w:t>(mafai) no ra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Criquet.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Markamta, matђkamta: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Mђђzuwu֊ bai ya֊ne, a yea ne faa wo </w:t>
      </w:r>
      <w:r>
        <w:rPr>
          <w:rFonts w:ascii="" w:hAnsi="" w:eastAsia=""/>
          <w:b w:val="0"/>
          <w:i w:val="0"/>
          <w:color w:val="000000"/>
          <w:sz w:val="24"/>
        </w:rPr>
        <w:t>suu. A pђђ pђ cok wul za go֊e, wala za maluuri toto.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Masque initiatique.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Markwakke, matђkwakke: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A ’yah gban, wala woo </w:t>
      </w:r>
      <w:r>
        <w:rPr>
          <w:rFonts w:ascii="" w:hAnsi="" w:eastAsia=""/>
          <w:b w:val="0"/>
          <w:i w:val="0"/>
          <w:color w:val="000000"/>
          <w:sz w:val="24"/>
        </w:rPr>
        <w:t>weekah pђlli. ֢Markwak kyeջ fahlii ga dђmorrփi֢.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 épervier.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Markwђђri: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ma pђђ ne gwahlle, za pepee, so za ruruu </w:t>
      </w:r>
      <w:r>
        <w:rPr>
          <w:rFonts w:ascii="" w:hAnsi="" w:eastAsia=""/>
          <w:b w:val="0"/>
          <w:i w:val="0"/>
          <w:color w:val="000000"/>
          <w:sz w:val="24"/>
        </w:rPr>
        <w:t>la֊ no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Sorghot.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Marnjah, matђnjah, patђnjah: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marnjah (matђnjah, </w:t>
      </w:r>
      <w:r>
        <w:rPr>
          <w:rFonts w:ascii="" w:hAnsi="" w:eastAsia=""/>
          <w:b w:val="0"/>
          <w:i w:val="0"/>
          <w:color w:val="000000"/>
          <w:sz w:val="24"/>
        </w:rPr>
        <w:t>patђnjah) pђla֊ pђlli, a yea zahlaore.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Colibri.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398 </w:t>
      </w:r>
    </w:p>
    <w:p>
      <w:pPr>
        <w:sectPr>
          <w:pgSz w:w="8400" w:h="11900"/>
          <w:pgMar w:top="364" w:right="108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Marvђђ, mђђvђђ (սii): jf.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॥ii սalle, kђnah me jo֊ ka.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marvђђ (mђђvђђ) jo֊ fanne, ga cok fanne.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Regretter, regrêt.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Marwahe: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Masah ahe. Za jo֊ a ջaara mbђro marwahe,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lee ah mo pђsyemme, mor lak lee ah no jol ջђђra.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Brillant, luisant, éclatant, lisse. </w:t>
      </w:r>
    </w:p>
    <w:p>
      <w:pPr>
        <w:autoSpaceDN w:val="0"/>
        <w:autoSpaceDE w:val="0"/>
        <w:widowControl/>
        <w:spacing w:line="245" w:lineRule="auto" w:before="74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Marzђђ 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dahsyii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Criquet. </w:t>
      </w:r>
    </w:p>
    <w:p>
      <w:pPr>
        <w:autoSpaceDN w:val="0"/>
        <w:autoSpaceDE w:val="0"/>
        <w:widowControl/>
        <w:spacing w:line="245" w:lineRule="auto" w:before="72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Marђkaa: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matђkaa, ջtv yo. </w:t>
      </w:r>
      <w:r>
        <w:rPr>
          <w:rFonts w:ascii="" w:hAnsi="" w:eastAsia=""/>
          <w:b w:val="0"/>
          <w:i/>
          <w:color w:val="000000"/>
          <w:sz w:val="24"/>
        </w:rPr>
        <w:t xml:space="preserve">Etagère. </w:t>
      </w:r>
    </w:p>
    <w:p>
      <w:pPr>
        <w:autoSpaceDN w:val="0"/>
        <w:autoSpaceDE w:val="0"/>
        <w:widowControl/>
        <w:spacing w:line="245" w:lineRule="auto" w:before="76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Marђzeewolle: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matђzeewolle,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Morceau de boule collée à la marmite.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Marђђrђђ: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 bam mai mo ka sђ֊ pђlli ya, moo yea ma kah </w:t>
      </w:r>
      <w:r>
        <w:rPr>
          <w:rFonts w:ascii="" w:hAnsi="" w:eastAsia=""/>
          <w:b w:val="0"/>
          <w:i w:val="0"/>
          <w:color w:val="000000"/>
          <w:sz w:val="24"/>
        </w:rPr>
        <w:t>sђ֊ sђ.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Nuage qui rase le sol.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Marђђrђђ, tђbah: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Marђђrђђ (tђbah) a gbђ tђ goo sor ne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bam mo ka tђ tan ceecee ne zal a ջe. Tђbah ’yah gbђ goo sor </w:t>
      </w:r>
      <w:r>
        <w:rPr>
          <w:rFonts w:ascii="" w:hAnsi="" w:eastAsia=""/>
          <w:b w:val="0"/>
          <w:i w:val="0"/>
          <w:color w:val="000000"/>
          <w:sz w:val="24"/>
        </w:rPr>
        <w:t>markwђђri, wala sor kalle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Maladie du mil (rouge, sorgho et berbéré), nielle.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Pasaa, dђջ ma ջa֊ cee dђfuu ne syem renne. Masaa ջa֊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ջo. Dђwor ye ջe, za սii ne: Pasaa.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Sorcière, sorcier. </w:t>
      </w:r>
    </w:p>
    <w:p>
      <w:pPr>
        <w:autoSpaceDN w:val="0"/>
        <w:autoSpaceDE w:val="0"/>
        <w:widowControl/>
        <w:spacing w:line="245" w:lineRule="auto" w:before="74" w:after="0"/>
        <w:ind w:left="0" w:right="258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Masahe: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Maji֊ ahe, matђ belbelle, matђ korelle. Farel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masahe, ya֊, wala սee masahe. Dђջ masah nђn yiini, nђn gbђ ջђ </w:t>
      </w:r>
      <w:r>
        <w:rPr>
          <w:rFonts w:ascii="" w:hAnsi="" w:eastAsia=""/>
          <w:b w:val="0"/>
          <w:i w:val="0"/>
          <w:color w:val="000000"/>
          <w:sz w:val="24"/>
        </w:rPr>
        <w:t>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Meilleur, correcte, droite. </w:t>
      </w:r>
    </w:p>
    <w:p>
      <w:pPr>
        <w:autoSpaceDN w:val="0"/>
        <w:autoSpaceDE w:val="0"/>
        <w:widowControl/>
        <w:spacing w:line="245" w:lineRule="auto" w:before="76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Masa֊gra֊: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masa֊gђra֊, ջtv yo. </w:t>
      </w:r>
      <w:r>
        <w:rPr>
          <w:rFonts w:ascii="" w:hAnsi="" w:eastAsia=""/>
          <w:b w:val="0"/>
          <w:i/>
          <w:color w:val="000000"/>
          <w:sz w:val="24"/>
        </w:rPr>
        <w:t xml:space="preserve">Crampe, ankylose.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Masa֊gђra֊, masa֊gra֊, sa֊gђra֊: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ॣalle, wala jolle mo i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masa֊gara֊ ջe, dђջ laa tђgbana syim ka tђ syee g֊ ya, a syen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ta. ॥ii ah pђ zah camcam: masa֊gђra֊, masa֊gra֊, sa֊gђra֊, wala </w:t>
      </w:r>
      <w:r>
        <w:rPr>
          <w:rFonts w:ascii="" w:hAnsi="" w:eastAsia=""/>
          <w:b w:val="0"/>
          <w:i w:val="0"/>
          <w:color w:val="000000"/>
          <w:sz w:val="24"/>
        </w:rPr>
        <w:t>sa֊gra֊.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Crampe, ankylose.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399 </w:t>
      </w:r>
    </w:p>
    <w:p>
      <w:pPr>
        <w:sectPr>
          <w:pgSz w:w="8400" w:h="11900"/>
          <w:pgMar w:top="364" w:right="39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Masђ֊,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Dieu.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Masokђpelle: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cokki. Sok ah woo gem ge ջo kђpelle. </w:t>
      </w:r>
      <w:r>
        <w:rPr>
          <w:rFonts w:ascii="" w:hAnsi="" w:eastAsia=""/>
          <w:b w:val="0"/>
          <w:i/>
          <w:color w:val="000000"/>
          <w:sz w:val="24"/>
        </w:rPr>
        <w:t xml:space="preserve">Chacal.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Masoore: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mai mo bya֊ wel ta ya. Mo dђwor ye ջe,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ko ne: wasoore.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Stérile.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Masoo, yemasoo: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Masoo (yemasoo) pђ’man kal soo da֊, a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gwii ne dђfuu da֊.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Python. </w:t>
      </w:r>
    </w:p>
    <w:p>
      <w:pPr>
        <w:autoSpaceDN w:val="0"/>
        <w:autoSpaceDE w:val="0"/>
        <w:widowControl/>
        <w:spacing w:line="245" w:lineRule="auto" w:before="76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Masuusyemme: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naa masuusyemme, ջtv yo. </w:t>
      </w:r>
      <w:r>
        <w:rPr>
          <w:rFonts w:ascii="" w:hAnsi="" w:eastAsia=""/>
          <w:b w:val="0"/>
          <w:i/>
          <w:color w:val="000000"/>
          <w:sz w:val="24"/>
        </w:rPr>
        <w:t xml:space="preserve">Leptadenia hastata.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Masђgiitokki, magwiiga֊ջջe: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tokki. ’Man ah na gii ya֊,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֊gaջ pai ne syee tђkine puu da֊. Za pђlli ka renra nђђ masђgiitok, </w:t>
      </w:r>
      <w:r>
        <w:rPr>
          <w:rFonts w:ascii="" w:hAnsi="" w:eastAsia=""/>
          <w:b w:val="0"/>
          <w:i w:val="0"/>
          <w:color w:val="000000"/>
          <w:sz w:val="24"/>
        </w:rPr>
        <w:t>wala magwii֊gaջ a, a lђ֊ra ra re ջe, suu ջђђ ga ֊gaջ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Chèvre sauvage.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Masђlai: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Za սii kpuu ah ne goo ah da֊ ne masђlai.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makђpel foora zyim pђ masђlai ka yea pђfuu.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Leptadenia pyrotechnica (indigotier).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Masђlamme: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Nyah ma wah (wahl) ahe. Masђlam ne syel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gwa da֊ gwa da֊, a pђnyi֊ kal kupkup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Sabre court.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Masђ֊, Masi֊: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Pah sђ֊, pam mai mo no sђ֊. Dђջ mai mo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 sђ֊, masyiibamme. Masђ֊ (Masi֊) jo֊ sђ֊ ne sђrri ne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no g֊ da֊. Juu ma sђ֊ ne ma sђ֊. Za munda֊ սiira masђ֊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camcam: masђ֊ comme, masђ֊ sђwђђre, masђ֊ zahtђnjeere, </w:t>
      </w:r>
      <w:r>
        <w:rPr>
          <w:rFonts w:ascii="" w:hAnsi="" w:eastAsia=""/>
          <w:b w:val="0"/>
          <w:i w:val="0"/>
          <w:color w:val="000000"/>
          <w:sz w:val="24"/>
        </w:rPr>
        <w:t>Masђ֊ ma ne swah da֊, masђ֊ bamme, masђ֊ bya֊ne.....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Dieu. (ankylostomiase, pian, plaies ou boutons, dieu du bonheur, Dieu </w:t>
      </w:r>
      <w:r>
        <w:rPr>
          <w:rFonts w:ascii="" w:hAnsi="" w:eastAsia=""/>
          <w:b w:val="0"/>
          <w:i/>
          <w:color w:val="000000"/>
          <w:sz w:val="24"/>
        </w:rPr>
        <w:t xml:space="preserve">Tout Puissant, dieu de tonnerre, esprit gardien individuel....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Masђђnyi֊, ջђrnyi֊: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ॣђrnyi֊ da֊ i zah ջo pђnyi֊. A pђnyi֊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 fanne, ci֊ tђսii ahe sђ o. Masђђnyi֊ (ջђrnyi֊) maluu no, </w:t>
      </w:r>
      <w:r>
        <w:rPr>
          <w:rFonts w:ascii="" w:hAnsi="" w:eastAsia=""/>
          <w:b w:val="0"/>
          <w:i w:val="0"/>
          <w:color w:val="000000"/>
          <w:sz w:val="24"/>
        </w:rPr>
        <w:t>manyee nora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Intestins, (colon, intestin grêle). </w:t>
      </w:r>
    </w:p>
    <w:p>
      <w:pPr>
        <w:autoSpaceDN w:val="0"/>
        <w:autoSpaceDE w:val="0"/>
        <w:widowControl/>
        <w:spacing w:line="266" w:lineRule="auto" w:before="19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400 </w:t>
      </w:r>
    </w:p>
    <w:p>
      <w:pPr>
        <w:sectPr>
          <w:pgSz w:w="8400" w:h="11900"/>
          <w:pgMar w:top="364" w:right="108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Masђђre, makya֊kya֊: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Masђђre, wala makya֊kya֊ dђђ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mai za mo pea kah ahe. Lee ah ne sum pђnikki, pђ’nyahre. </w:t>
      </w:r>
      <w:r>
        <w:rPr>
          <w:rFonts w:ascii="" w:hAnsi="" w:eastAsia=""/>
          <w:b w:val="0"/>
          <w:i/>
          <w:color w:val="000000"/>
          <w:sz w:val="24"/>
        </w:rPr>
        <w:t xml:space="preserve">Fruit consommable.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Maswahsyi֊rփi: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 kal pel wee syi֊rփi. Mawin ma lwaa </w:t>
      </w:r>
      <w:r>
        <w:rPr>
          <w:rFonts w:ascii="" w:hAnsi="" w:eastAsia=""/>
          <w:b w:val="0"/>
          <w:i w:val="0"/>
          <w:color w:val="000000"/>
          <w:sz w:val="24"/>
        </w:rPr>
        <w:t>ջђ sao syi֊rփi.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Maitresse du collège des possédées.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Maswђђ tђndare: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Fai tђndare, wee kђpii gwii ne dђђ renra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maswђђ tђnda pђlli, zaluu manyeeki la֊ renra ta, a ne nђm fee fee. </w:t>
      </w:r>
      <w:r>
        <w:rPr>
          <w:rFonts w:ascii="" w:hAnsi="" w:eastAsia=""/>
          <w:b w:val="0"/>
          <w:i/>
          <w:color w:val="000000"/>
          <w:sz w:val="24"/>
        </w:rPr>
        <w:t xml:space="preserve">Fruits de nénuphard.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Masyaksuu, (bam ma syak suu):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Bam ma tђ֊ tan bai syiini,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’yak la֊ pђlli ya. Bam tђreeree. Bam mai masyaksuu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Orage brusque et qui ne dure pas, averse, pierre des pluies.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Masyee: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mafuu ya, ka mafai ya ta, masyee ahe. Zyim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masyee luma tђ’nah hai.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Rouge.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Masyelgoo, magootђceere: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mai mo ru zan ruu, mo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ջђ zan a. Tђսii sor (swђђ) ye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Une femme méchante, mil blanc.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Masyemme: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Magaջ ahe, mayђk ahe. Vam ka֊nyeeri ne vam </w:t>
      </w:r>
      <w:r>
        <w:rPr>
          <w:rFonts w:ascii="" w:hAnsi="" w:eastAsia=""/>
          <w:b w:val="0"/>
          <w:i w:val="0"/>
          <w:color w:val="000000"/>
          <w:sz w:val="24"/>
        </w:rPr>
        <w:t xml:space="preserve">solai ra ye tђsal masyem ahe, lee ջђђ pђ gaջջe.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Ce qui est rare et cher.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Masyiibamme: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Coksђ֊ pђսђk kђraջ. ॣalle mai pђwah dai </w:t>
      </w:r>
      <w:r>
        <w:rPr>
          <w:rFonts w:ascii="" w:hAnsi="" w:eastAsia=""/>
          <w:b w:val="0"/>
          <w:i w:val="0"/>
          <w:color w:val="000000"/>
          <w:sz w:val="24"/>
        </w:rPr>
        <w:t>masyiibam gbђm.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Ciel, firmament, nuée.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Masyikki: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ma bai kђђr ahe, mai mo kan ջo ka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wii ya ba. Mo nyi nђђ masyik ah nyi me սao.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Masyimjuu: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Sorre, zemփirփi. Masyimjuu zoo wol pђsyee ne fuu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 rumrum, ci֊ tђսii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Espece du  mil rouge. </w:t>
      </w:r>
    </w:p>
    <w:p>
      <w:pPr>
        <w:autoSpaceDN w:val="0"/>
        <w:autoSpaceDE w:val="0"/>
        <w:widowControl/>
        <w:spacing w:line="266" w:lineRule="auto" w:before="10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401 </w:t>
      </w:r>
    </w:p>
    <w:p>
      <w:pPr>
        <w:sectPr>
          <w:pgSz w:w="8400" w:h="11900"/>
          <w:pgMar w:top="364" w:right="38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Masyin, masin: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֊wђђ fanne. Za ֊wђђ սerewol ne masyinni </w:t>
      </w:r>
      <w:r>
        <w:rPr>
          <w:rFonts w:ascii="" w:hAnsi="" w:eastAsia=""/>
          <w:b w:val="0"/>
          <w:i w:val="0"/>
          <w:color w:val="000000"/>
          <w:sz w:val="24"/>
        </w:rPr>
        <w:t xml:space="preserve">(masin). Za faa: Syel masyin ֊wђђ fan no ta. A, b, ջ ra ye syel </w:t>
      </w:r>
      <w:r>
        <w:rPr>
          <w:rFonts w:ascii="" w:hAnsi="" w:eastAsia=""/>
          <w:b w:val="0"/>
          <w:i w:val="0"/>
          <w:color w:val="000000"/>
          <w:sz w:val="24"/>
        </w:rPr>
        <w:t>masyin ֊wђђ fanne.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Machine, alphabet.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Mataa: ս.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Tam ջe, nђn ջe. Yerri mataa, ya֊ mataa, za </w:t>
      </w:r>
      <w:r>
        <w:rPr>
          <w:rFonts w:ascii="" w:hAnsi="" w:eastAsia=""/>
          <w:b w:val="0"/>
          <w:i w:val="0"/>
          <w:color w:val="000000"/>
          <w:sz w:val="24"/>
        </w:rPr>
        <w:t>mataa.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Ancien.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Matahnne: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Kpђkpalle. Matahn pђ’man kal kpђkpal ma kol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jo֊ yella, matahn ji֊ tђ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Grosse tortue aquatique.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Matamme: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 suu ջe, ka pђswah yo, wala mawin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Bђђ ջe nyi dђђ matam ah nyi me, ’yah faa mai mo swah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wala mawin ahe, me zyii nyi jol ah ya. Laa ah a wo dђջ ahe. </w:t>
      </w:r>
      <w:r>
        <w:rPr>
          <w:rFonts w:ascii="" w:hAnsi="" w:eastAsia=""/>
          <w:b w:val="0"/>
          <w:i/>
          <w:color w:val="000000"/>
          <w:sz w:val="24"/>
        </w:rPr>
        <w:t xml:space="preserve">Femelle, ou vieille.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Matamme: ս.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Pђtamme, mawinni. Me ’yah dђђ matam ahe.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 ջe, za faa: Ma matђђr ahe. Magwii ah rђk wee matђђ, wala </w:t>
      </w:r>
      <w:r>
        <w:rPr>
          <w:rFonts w:ascii="" w:hAnsi="" w:eastAsia=""/>
          <w:b w:val="0"/>
          <w:i w:val="0"/>
          <w:color w:val="000000"/>
          <w:sz w:val="24"/>
        </w:rPr>
        <w:t>pђtђђ toto. Jeertђ ahe: Maworre, pђworre.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Femelle.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Mata֊ne, matђnda֊ne: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Cuuri, ka pђyak ya. Tђker pђ ta֊ne. </w:t>
      </w:r>
      <w:r>
        <w:rPr>
          <w:rFonts w:ascii="" w:hAnsi="" w:eastAsia=""/>
          <w:b w:val="0"/>
          <w:i w:val="0"/>
          <w:color w:val="000000"/>
          <w:sz w:val="24"/>
        </w:rPr>
        <w:t xml:space="preserve">Zoo wol pђtђnda֊. Me ’yah tђwaa mata֊ (matђnda֊)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Mou, molle.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Matorlwakke, naaguu baa: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Kee guu ma ne baa zah ahe. 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nyee ’nђђra matorlwak, maa waa zah ah jwђђ dђwee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Flèche non empoisonné.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Matђbaafoo, matђgbђђfoo, marbaafփi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Matђgbђђfoo ka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gereo (gђreo) ya, ka na taole la֊ ya, a baa dђջ pђ cok kene da֊.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Matђbaafoo (marbaafփi, matђgbђђfoo) baa me ջo ջalle, me ka gak </w:t>
      </w:r>
      <w:r>
        <w:rPr>
          <w:rFonts w:ascii="" w:hAnsi="" w:eastAsia=""/>
          <w:b w:val="0"/>
          <w:i w:val="0"/>
          <w:color w:val="000000"/>
          <w:sz w:val="24"/>
        </w:rPr>
        <w:t>syel 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Bouton mélanome malin. </w:t>
      </w:r>
    </w:p>
    <w:p>
      <w:pPr>
        <w:autoSpaceDN w:val="0"/>
        <w:autoSpaceDE w:val="0"/>
        <w:widowControl/>
        <w:spacing w:line="245" w:lineRule="auto" w:before="76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Matђbelbelle: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masahe, bel, ջtv yo. </w:t>
      </w:r>
      <w:r>
        <w:rPr>
          <w:rFonts w:ascii="" w:hAnsi="" w:eastAsia=""/>
          <w:b w:val="0"/>
          <w:i/>
          <w:color w:val="000000"/>
          <w:sz w:val="24"/>
        </w:rPr>
        <w:t xml:space="preserve">Meilleur, joli, beau, correct.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Matђbwahre: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matђvaare, tђvaare, matђbwahre, ջtv yo. </w:t>
      </w:r>
      <w:r>
        <w:rPr>
          <w:rFonts w:ascii="" w:hAnsi="" w:eastAsia=""/>
          <w:b w:val="0"/>
          <w:i/>
          <w:color w:val="000000"/>
          <w:sz w:val="24"/>
        </w:rPr>
        <w:t xml:space="preserve">Pigéon.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402 </w:t>
      </w:r>
    </w:p>
    <w:p>
      <w:pPr>
        <w:sectPr>
          <w:pgSz w:w="8400" w:h="11900"/>
          <w:pgMar w:top="364" w:right="109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Matђbђr֊gai: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bandoori, pa֊gai, ջtv yo. </w:t>
      </w:r>
      <w:r>
        <w:rPr>
          <w:rFonts w:ascii="" w:hAnsi="" w:eastAsia=""/>
          <w:b w:val="0"/>
          <w:i/>
          <w:color w:val="000000"/>
          <w:sz w:val="24"/>
        </w:rPr>
        <w:t xml:space="preserve">Petite et grande guèpe.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Matђfђn ֊wђђre: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syer ne zal pђlli, a swђ ma ջђr ya֊ ah sђ,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 tђtђl ah lal ka kyeջ farelle. Matђfђn to syee ne ya֊ tђtђlli. </w:t>
      </w:r>
      <w:r>
        <w:rPr>
          <w:rFonts w:ascii="" w:hAnsi="" w:eastAsia=""/>
          <w:b w:val="0"/>
          <w:i/>
          <w:color w:val="000000"/>
          <w:sz w:val="24"/>
        </w:rPr>
        <w:t xml:space="preserve">Escargot, achatine.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Matђfђnni (ahe):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yea mor bii a ֊gom ջal nyi zana. </w:t>
      </w:r>
      <w:r>
        <w:rPr>
          <w:rFonts w:ascii="" w:hAnsi="" w:eastAsia=""/>
          <w:b w:val="0"/>
          <w:i/>
          <w:color w:val="000000"/>
          <w:sz w:val="24"/>
        </w:rPr>
        <w:t xml:space="preserve">Moule, limace.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Matђgulli: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Fabaa. Matђgul a baa dђջ mortђ֊hђђre, wala kah </w:t>
      </w:r>
      <w:r>
        <w:rPr>
          <w:rFonts w:ascii="" w:hAnsi="" w:eastAsia=""/>
          <w:b w:val="0"/>
          <w:i w:val="0"/>
          <w:color w:val="000000"/>
          <w:sz w:val="24"/>
        </w:rPr>
        <w:t>lamme.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Ganglion. </w:t>
      </w:r>
    </w:p>
    <w:p>
      <w:pPr>
        <w:autoSpaceDN w:val="0"/>
        <w:autoSpaceDE w:val="0"/>
        <w:widowControl/>
        <w:spacing w:line="245" w:lineRule="auto" w:before="76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Matђgwanne: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Sum bii mapђdah. </w:t>
      </w:r>
      <w:r>
        <w:rPr>
          <w:rFonts w:ascii="" w:hAnsi="" w:eastAsia=""/>
          <w:b w:val="0"/>
          <w:i/>
          <w:color w:val="000000"/>
          <w:sz w:val="24"/>
        </w:rPr>
        <w:t xml:space="preserve">Farine sucrée.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Matђkaa, marђkaa, mareսahre, magwђђre: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mai ֊wђђ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lђђra ջђr ya֊ ka rђk fan pee ջђђ g֊. Tђսii ah pђ cok camcam </w:t>
      </w:r>
      <w:r>
        <w:rPr>
          <w:rFonts w:ascii="" w:hAnsi="" w:eastAsia=""/>
          <w:b w:val="0"/>
          <w:i w:val="0"/>
          <w:color w:val="000000"/>
          <w:sz w:val="24"/>
        </w:rPr>
        <w:t>naiko.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Etagère. </w:t>
      </w:r>
    </w:p>
    <w:p>
      <w:pPr>
        <w:autoSpaceDN w:val="0"/>
        <w:autoSpaceDE w:val="0"/>
        <w:widowControl/>
        <w:spacing w:line="245" w:lineRule="auto" w:before="76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Matђkamta: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markamta, ջtv yo. </w:t>
      </w:r>
      <w:r>
        <w:rPr>
          <w:rFonts w:ascii="" w:hAnsi="" w:eastAsia=""/>
          <w:b w:val="0"/>
          <w:i/>
          <w:color w:val="000000"/>
          <w:sz w:val="24"/>
        </w:rPr>
        <w:t xml:space="preserve">Masque Moundang.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Matђkinni (markinni):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Tђzaare. Matђkin baa dђջ baani,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syen dђջ ya, sai dђջ ’ya֊ սђ. Matђkin a baa wee woi ne wee </w:t>
      </w:r>
      <w:r>
        <w:rPr>
          <w:rFonts w:ascii="" w:hAnsi="" w:eastAsia=""/>
          <w:b w:val="0"/>
          <w:i w:val="0"/>
          <w:color w:val="000000"/>
          <w:sz w:val="24"/>
        </w:rPr>
        <w:t>tђbanna pђzyil syii 13 dai 20 cok nahnђnni, wala celle.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Bouton acné juvénile (comédons).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Matђkoi, markoi: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mai mo ka ne wor a, wala mai mo no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worre, moo so kyah haihai kyeջ za wђђre. Mo jo֊ yella ne </w:t>
      </w:r>
      <w:r>
        <w:rPr>
          <w:rFonts w:ascii="" w:hAnsi="" w:eastAsia=""/>
          <w:b w:val="0"/>
          <w:i w:val="0"/>
          <w:color w:val="000000"/>
          <w:sz w:val="24"/>
        </w:rPr>
        <w:t>markoi (matђkoi) a kђђ dђջ ka lee pђ faջe’ gwari.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Prostituée, bordelle, femme libre. </w:t>
      </w:r>
    </w:p>
    <w:p>
      <w:pPr>
        <w:autoSpaceDN w:val="0"/>
        <w:autoSpaceDE w:val="0"/>
        <w:widowControl/>
        <w:spacing w:line="245" w:lineRule="auto" w:before="76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Matђkorelle: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masahe, bel, ջtv yo. </w:t>
      </w:r>
      <w:r>
        <w:rPr>
          <w:rFonts w:ascii="" w:hAnsi="" w:eastAsia=""/>
          <w:b w:val="0"/>
          <w:i/>
          <w:color w:val="000000"/>
          <w:sz w:val="24"/>
        </w:rPr>
        <w:t xml:space="preserve">Meilleur, beau, joli, correct. </w:t>
      </w:r>
    </w:p>
    <w:p>
      <w:pPr>
        <w:autoSpaceDN w:val="0"/>
        <w:autoSpaceDE w:val="0"/>
        <w:widowControl/>
        <w:spacing w:line="245" w:lineRule="auto" w:before="74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Matђkwakke: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markwakke, ջtv yo. </w:t>
      </w:r>
      <w:r>
        <w:rPr>
          <w:rFonts w:ascii="" w:hAnsi="" w:eastAsia=""/>
          <w:b w:val="0"/>
          <w:i/>
          <w:color w:val="000000"/>
          <w:sz w:val="24"/>
        </w:rPr>
        <w:t xml:space="preserve">Gros épervier. </w:t>
      </w:r>
    </w:p>
    <w:p>
      <w:pPr>
        <w:autoSpaceDN w:val="0"/>
        <w:autoSpaceDE w:val="0"/>
        <w:widowControl/>
        <w:spacing w:line="266" w:lineRule="auto" w:before="9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403 </w:t>
      </w:r>
    </w:p>
    <w:p>
      <w:pPr>
        <w:sectPr>
          <w:pgSz w:w="8400" w:h="11900"/>
          <w:pgMar w:top="364" w:right="39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Matђkђrnyahe, matђ֊gђ֊gao: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Dahsyii, a pђwah (pђwahl) kal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dahsyii da֊, a pђnyi֊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Criquet.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Matђlci֊ ya֊ go֊e, marci֊ ya֊ go֊e: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Mђla֊, wala mawin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faa ջђ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Bavard, bavarde.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Matђmbilli, tђmbilli: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Faջeare. Matђmbil a yea mor bii, a pђfuu,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malaitђbii ջo. Ne cok raa syi֊ ջe, za woo ge lal pђ ga֊, zan ki </w:t>
      </w:r>
      <w:r>
        <w:rPr>
          <w:rFonts w:ascii="" w:hAnsi="" w:eastAsia=""/>
          <w:b w:val="0"/>
          <w:i w:val="0"/>
          <w:color w:val="000000"/>
          <w:sz w:val="24"/>
        </w:rPr>
        <w:t>rera matђmbilli.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Insecte d’eau douce.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Matђrahe: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 rahtђrahe. We kyeջ matђrah ge ne ko sa. </w:t>
      </w:r>
      <w:r>
        <w:rPr>
          <w:rFonts w:ascii="" w:hAnsi="" w:eastAsia=""/>
          <w:b w:val="0"/>
          <w:i/>
          <w:color w:val="000000"/>
          <w:sz w:val="24"/>
        </w:rPr>
        <w:t xml:space="preserve">Femme qui lance des youyous.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Matђree: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Zemփirփi. Matђree a zye nђn ջaa kal zyemփi maki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da֊. Za ђђ ko֊ ne matђree.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Mil rouge précoce.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Matђrimmi: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Mamoo, mai bii ah mo jur tђrimmi. </w:t>
      </w:r>
      <w:r>
        <w:rPr>
          <w:rFonts w:ascii="" w:hAnsi="" w:eastAsia=""/>
          <w:b w:val="0"/>
          <w:i/>
          <w:color w:val="000000"/>
          <w:sz w:val="24"/>
        </w:rPr>
        <w:t xml:space="preserve">Bleu foncé.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Juu ah pђswah pђlli, gak in loo pђ wulli. Matђr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juu ma սii matђkwakke.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Aigle ravisseur.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Matђsolle: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tђsolle. Za mo tђ ul tђsol ջe, matђsol ne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matђsol yeara g֊, ara ye zyii lђ֊ ga zah watђsol ne pa zah ahe. </w:t>
      </w:r>
      <w:r>
        <w:rPr>
          <w:rFonts w:ascii="" w:hAnsi="" w:eastAsia=""/>
          <w:b w:val="0"/>
          <w:i/>
          <w:color w:val="000000"/>
          <w:sz w:val="24"/>
        </w:rPr>
        <w:t xml:space="preserve">Flute.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Matђtђђre: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swahe, pђtђtђђre. Mo kyeջ dђջ matђtђђ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ne ka nyi syi֊ nyi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Faible.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Matђvaa wandalla, matђbwah wandalla: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Matђvaa, mai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wolra ya֊, a yeara pђ celle (talle). Matђvaawandalla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(matђbwahwandalla) a pђ’man kal matђvaakol ջe, amma dai </w:t>
      </w:r>
      <w:r>
        <w:rPr>
          <w:rFonts w:ascii="" w:hAnsi="" w:eastAsia=""/>
          <w:b w:val="0"/>
          <w:i w:val="0"/>
          <w:color w:val="000000"/>
          <w:sz w:val="24"/>
        </w:rPr>
        <w:t>mazyii ne ’man 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Pigéon.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Matђvaare, marvaare: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Matђbwahre. Matђvaa a camcam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gwa: Matђvaakolle, matђvaawandalla. Za wol matђvaawandalla </w:t>
      </w:r>
    </w:p>
    <w:p>
      <w:pPr>
        <w:autoSpaceDN w:val="0"/>
        <w:autoSpaceDE w:val="0"/>
        <w:widowControl/>
        <w:spacing w:line="266" w:lineRule="auto" w:before="9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404 </w:t>
      </w:r>
    </w:p>
    <w:p>
      <w:pPr>
        <w:sectPr>
          <w:pgSz w:w="8400" w:h="11900"/>
          <w:pgMar w:top="364" w:right="10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piicelle, a pђ’man kal matђvaakol ջe, amma dai mazyii ne ’man a.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Zahban matђvaa pђpaare: Mazyii, matђvaasaa, matђvaa tђgђђre. </w:t>
      </w:r>
      <w:r>
        <w:rPr>
          <w:rFonts w:ascii="" w:hAnsi="" w:eastAsia=""/>
          <w:b w:val="0"/>
          <w:i/>
          <w:color w:val="000000"/>
          <w:sz w:val="24"/>
        </w:rPr>
        <w:t xml:space="preserve">Tourterelle, (colombe).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Matђzeewolle, marzeewolle: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co֊ wol mai mo rea ջђr cii </w:t>
      </w:r>
      <w:r>
        <w:rPr>
          <w:rFonts w:ascii="" w:hAnsi="" w:eastAsia=""/>
          <w:b w:val="0"/>
          <w:i w:val="0"/>
          <w:color w:val="000000"/>
          <w:sz w:val="24"/>
        </w:rPr>
        <w:t xml:space="preserve">wolle, mo yak ջe, a սii ne matђzyeewolle, wala marzyeewolle. </w:t>
      </w:r>
    </w:p>
    <w:p>
      <w:pPr>
        <w:autoSpaceDN w:val="0"/>
        <w:autoSpaceDE w:val="0"/>
        <w:widowControl/>
        <w:spacing w:line="245" w:lineRule="auto" w:before="0" w:after="0"/>
        <w:ind w:left="0" w:right="86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Wee manyee a ’yahra matђzyeewol pђlli, a pђ zah pђjeere. </w:t>
      </w:r>
      <w:r>
        <w:rPr>
          <w:rFonts w:ascii="" w:hAnsi="" w:eastAsia=""/>
          <w:b w:val="0"/>
          <w:i/>
          <w:color w:val="000000"/>
          <w:sz w:val="24"/>
        </w:rPr>
        <w:t xml:space="preserve">Morceau de boule collée à la marmite. </w:t>
      </w:r>
    </w:p>
    <w:p>
      <w:pPr>
        <w:autoSpaceDN w:val="0"/>
        <w:autoSpaceDE w:val="0"/>
        <w:widowControl/>
        <w:spacing w:line="245" w:lineRule="auto" w:before="74" w:after="0"/>
        <w:ind w:left="0" w:right="114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Mavakmђrrփi, mambakmђrrփi: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ma ren mђrrփi. Mavakmђr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(mambakmђr) re mђrrփi ne fan soo. Mavakmђr (mambakmђr) yea </w:t>
      </w:r>
      <w:r>
        <w:rPr>
          <w:rFonts w:ascii="" w:hAnsi="" w:eastAsia=""/>
          <w:b w:val="0"/>
          <w:i w:val="0"/>
          <w:color w:val="000000"/>
          <w:sz w:val="24"/>
        </w:rPr>
        <w:t>ka ya֊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Charognard. </w:t>
      </w:r>
    </w:p>
    <w:p>
      <w:pPr>
        <w:autoSpaceDN w:val="0"/>
        <w:autoSpaceDE w:val="0"/>
        <w:widowControl/>
        <w:spacing w:line="245" w:lineRule="auto" w:before="74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Mavivinni: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battђri, vivinni, ջtv yo. </w:t>
      </w:r>
      <w:r>
        <w:rPr>
          <w:rFonts w:ascii="" w:hAnsi="" w:eastAsia=""/>
          <w:b w:val="0"/>
          <w:i/>
          <w:color w:val="000000"/>
          <w:sz w:val="24"/>
        </w:rPr>
        <w:t xml:space="preserve">Guêpe maçonne, bousier. </w:t>
      </w:r>
    </w:p>
    <w:p>
      <w:pPr>
        <w:autoSpaceDN w:val="0"/>
        <w:autoSpaceDE w:val="0"/>
        <w:widowControl/>
        <w:spacing w:line="245" w:lineRule="auto" w:before="76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Mavuuciiri: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 vuu ciiri. </w:t>
      </w:r>
      <w:r>
        <w:rPr>
          <w:rFonts w:ascii="" w:hAnsi="" w:eastAsia=""/>
          <w:b w:val="0"/>
          <w:i/>
          <w:color w:val="000000"/>
          <w:sz w:val="24"/>
        </w:rPr>
        <w:t xml:space="preserve">La potière.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Mavђkki: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Faa ah bya֊ tђtђl na madasyeremme,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madatђramsyee.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Mawahe, mawahlle: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Pђwahe (pђwahlle). Fahlii ga 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ջђђ pђwahe, pђսђkki. Korvuu ah pђwah սii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Long, haut, loin.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Mawinni: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Madђwinni, ֊wђђre. Me ջa֊ mawin tђsoo. Palai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mawin a ba. Mawin ջe’, mawin zahla֊ne, mawin wulli (hulli), </w:t>
      </w:r>
      <w:r>
        <w:rPr>
          <w:rFonts w:ascii="" w:hAnsi="" w:eastAsia=""/>
          <w:b w:val="0"/>
          <w:i w:val="0"/>
          <w:color w:val="000000"/>
          <w:sz w:val="24"/>
        </w:rPr>
        <w:t>mawin lii.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Femme, épouse (contraction de la femme).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Mawoi֊, ma ne woi֊: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bai ru֊ni. Lee kpuu (kuu)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mo ru֊ ya ba ջe, a yea pђwoi֊ (ne woi֊), mo re ջe a ru֊ syel </w:t>
      </w:r>
      <w:r>
        <w:rPr>
          <w:rFonts w:ascii="" w:hAnsi="" w:eastAsia=""/>
          <w:b w:val="0"/>
          <w:i w:val="0"/>
          <w:color w:val="000000"/>
          <w:sz w:val="24"/>
        </w:rPr>
        <w:t>nyi mo.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Fruit vert.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Mawulli, mahulli: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in dђջջi. Mawul ջe ge dai ya ba.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syem ma wulli.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 mort. </w:t>
      </w:r>
    </w:p>
    <w:p>
      <w:pPr>
        <w:autoSpaceDN w:val="0"/>
        <w:autoSpaceDE w:val="0"/>
        <w:widowControl/>
        <w:spacing w:line="266" w:lineRule="auto" w:before="4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405 </w:t>
      </w:r>
    </w:p>
    <w:p>
      <w:pPr>
        <w:sectPr>
          <w:pgSz w:w="8400" w:h="11900"/>
          <w:pgMar w:top="364" w:right="46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Mawuumasђ֊gђђ: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tђpђrkђsђ֊, tђbђrzi֊, ջtv yo. </w:t>
      </w:r>
      <w:r>
        <w:rPr>
          <w:rFonts w:ascii="" w:hAnsi="" w:eastAsia=""/>
          <w:b w:val="0"/>
          <w:i/>
          <w:color w:val="000000"/>
          <w:sz w:val="24"/>
        </w:rPr>
        <w:t xml:space="preserve">Arbre dont les fruits sont sucrés.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Mawuuremai, mawuuzђmai: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Mawuuremai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(mawuuzђmai) lee na kwaare, za pee zah piicelle, kah korre da֊, a </w:t>
      </w:r>
      <w:r>
        <w:rPr>
          <w:rFonts w:ascii="" w:hAnsi="" w:eastAsia=""/>
          <w:b w:val="0"/>
          <w:i w:val="0"/>
          <w:color w:val="000000"/>
          <w:sz w:val="24"/>
        </w:rPr>
        <w:t>pђ njee pђlli. Za ki սii ne tђkuuje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Papayer, carica papaya.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Mayiyђkki, wu֊guu: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Mayiyђk, wala wu֊guu kyah ne su֊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 farel ahe. Nahnђn ah pђluuri, a ’yah ya֊ bo֊ swђ g֊ pђlli. </w:t>
      </w:r>
      <w:r>
        <w:rPr>
          <w:rFonts w:ascii="" w:hAnsi="" w:eastAsia=""/>
          <w:b w:val="0"/>
          <w:i/>
          <w:color w:val="000000"/>
          <w:sz w:val="24"/>
        </w:rPr>
        <w:t xml:space="preserve">Hibou.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Mayђkki: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pђyђkki. Me yeyee սii Masђ֊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mayђkki ka mo ge gbahko jol ջe. Me kwo ջe amo ye dђջ mayђk </w:t>
      </w:r>
      <w:r>
        <w:rPr>
          <w:rFonts w:ascii="" w:hAnsi="" w:eastAsia=""/>
          <w:b w:val="0"/>
          <w:i w:val="0"/>
          <w:color w:val="000000"/>
          <w:sz w:val="24"/>
        </w:rPr>
        <w:t>ahe. ॣђ mayђkki.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Lourd, puissant, important. </w:t>
      </w:r>
    </w:p>
    <w:p>
      <w:pPr>
        <w:autoSpaceDN w:val="0"/>
        <w:autoSpaceDE w:val="0"/>
        <w:widowControl/>
        <w:spacing w:line="245" w:lineRule="auto" w:before="76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Mazahkpuu: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Zah ah pђwah na syi֊zyiiri. </w:t>
      </w:r>
      <w:r>
        <w:rPr>
          <w:rFonts w:ascii="" w:hAnsi="" w:eastAsia=""/>
          <w:b w:val="0"/>
          <w:i/>
          <w:color w:val="000000"/>
          <w:sz w:val="24"/>
        </w:rPr>
        <w:t xml:space="preserve">Poisson.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Mazwahsuu: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Cee. Dђջ mo wђ ջe, mazwahsuu ah soջ ko,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ne cee yo. Mazwahsuu ah kal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Energie vitale, âme.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Mazђђ tђndare: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pђ bii. Tђndah a nђђ ge sђ֊ pђwah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tђgbana kђrzђђ, za սii ne mazђђ tђndahre, a bya֊ maswђђ </w:t>
      </w:r>
      <w:r>
        <w:rPr>
          <w:rFonts w:ascii="" w:hAnsi="" w:eastAsia=""/>
          <w:b w:val="0"/>
          <w:i w:val="0"/>
          <w:color w:val="000000"/>
          <w:sz w:val="24"/>
        </w:rPr>
        <w:t>tђndahre, wee nyee so֊ (swa֊ra).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Fleurs de nénuphar.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Mazyii: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yo. Mazyii pђ’man kal matђvaa ջe. Mo ee </w:t>
      </w:r>
      <w:r>
        <w:rPr>
          <w:rFonts w:ascii="" w:hAnsi="" w:eastAsia=""/>
          <w:b w:val="0"/>
          <w:i w:val="0"/>
          <w:color w:val="000000"/>
          <w:sz w:val="24"/>
        </w:rPr>
        <w:t>matђvaa, wala marvaa.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Pigéon, colombe, tourterelle.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Mazyi֊ba: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Paa (faa). Tђbya֊ mazyi֊ba a woyee woyee (wohee </w:t>
      </w:r>
      <w:r>
        <w:rPr>
          <w:rFonts w:ascii="" w:hAnsi="" w:eastAsia=""/>
          <w:b w:val="0"/>
          <w:i w:val="0"/>
          <w:color w:val="000000"/>
          <w:sz w:val="24"/>
        </w:rPr>
        <w:t xml:space="preserve">wohee). Wee nyee ka֊ra mbђlaori ne tђ bya֊ ahe, a pђda֊garwaa. </w:t>
      </w:r>
      <w:r>
        <w:rPr>
          <w:rFonts w:ascii="" w:hAnsi="" w:eastAsia=""/>
          <w:b w:val="0"/>
          <w:i/>
          <w:color w:val="000000"/>
          <w:sz w:val="24"/>
        </w:rPr>
        <w:t xml:space="preserve">Paille pour tresser le chapeau.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Ma’man: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pђ’manne, pђ lii. Mo ge lee dђђ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ma’man ah gee me ne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Grosse, grande. </w:t>
      </w:r>
    </w:p>
    <w:p>
      <w:pPr>
        <w:autoSpaceDN w:val="0"/>
        <w:autoSpaceDE w:val="0"/>
        <w:widowControl/>
        <w:spacing w:line="245" w:lineRule="auto" w:before="76" w:after="0"/>
        <w:ind w:left="0" w:right="40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ame,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Moi.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406 </w:t>
      </w:r>
    </w:p>
    <w:p>
      <w:pPr>
        <w:sectPr>
          <w:pgSz w:w="8400" w:h="11900"/>
          <w:pgMar w:top="364" w:right="111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Mea: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’meaa,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Accouplement humain ou animale.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Meeni: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Myahe. Mo mee bii ge wol ahe. Za mee bii tђ goro </w:t>
      </w:r>
      <w:r>
        <w:rPr>
          <w:rFonts w:ascii="" w:hAnsi="" w:eastAsia=""/>
          <w:b w:val="0"/>
          <w:i w:val="0"/>
          <w:color w:val="000000"/>
          <w:sz w:val="24"/>
        </w:rPr>
        <w:t>ka mo yak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Jeter, asperger, refouler.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Meetђr: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lii wah, gi֊ ne ’ah fanne. Me vuu ya֊ gi֊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meetђr dappe ne raita, wala reta.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Mètre. </w:t>
      </w:r>
    </w:p>
    <w:p>
      <w:pPr>
        <w:autoSpaceDN w:val="0"/>
        <w:autoSpaceDE w:val="0"/>
        <w:widowControl/>
        <w:spacing w:line="245" w:lineRule="auto" w:before="72" w:after="0"/>
        <w:ind w:left="0" w:right="38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Meo: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ame,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Moi.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Yee, mђ֊gђђre. Yee kpuu da֊ za սii ne mփi kpuu, wala yee </w:t>
      </w:r>
      <w:r>
        <w:rPr>
          <w:rFonts w:ascii="" w:hAnsi="" w:eastAsia=""/>
          <w:b w:val="0"/>
          <w:i w:val="0"/>
          <w:color w:val="000000"/>
          <w:sz w:val="24"/>
        </w:rPr>
        <w:t>kuu.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Sève.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Mawinni. Za kђ Torrock սiira mawin ne mփi ta. Dђջ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mփi ah ջe, wala mawin ah ջe. Mփi ջo ka ya֊ ya kal kene? Mփi </w:t>
      </w:r>
      <w:r>
        <w:rPr>
          <w:rFonts w:ascii="" w:hAnsi="" w:eastAsia=""/>
          <w:b w:val="0"/>
          <w:i w:val="0"/>
          <w:color w:val="000000"/>
          <w:sz w:val="24"/>
        </w:rPr>
        <w:t>ջo tђ սii mo ya֊.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Femme, épouse.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Mփi mђrrփi: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nփi mђrrփI, ջtv yo. </w:t>
      </w:r>
      <w:r>
        <w:rPr>
          <w:rFonts w:ascii="" w:hAnsi="" w:eastAsia=""/>
          <w:b w:val="0"/>
          <w:i/>
          <w:color w:val="000000"/>
          <w:sz w:val="24"/>
        </w:rPr>
        <w:t xml:space="preserve">Aller à la selle, chier.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Mփirփi: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Mփi yee, yee. Bii ma սuu nahnђn dђջջi, wala faջalle.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Nahnђn ah tђ duu mփirփi. Mփi kpuu 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Larme, sève.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Ereo, baaturu. Min ’yah gee pђlli. Min gbђ gee ջe. </w:t>
      </w:r>
      <w:r>
        <w:rPr>
          <w:rFonts w:ascii="" w:hAnsi="" w:eastAsia=""/>
          <w:b w:val="0"/>
          <w:i/>
          <w:color w:val="000000"/>
          <w:sz w:val="24"/>
        </w:rPr>
        <w:t xml:space="preserve">Chat. </w:t>
      </w:r>
    </w:p>
    <w:p>
      <w:pPr>
        <w:autoSpaceDN w:val="0"/>
        <w:autoSpaceDE w:val="0"/>
        <w:widowControl/>
        <w:spacing w:line="245" w:lineRule="auto" w:before="76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ga no ne? Mo ջa֊ o. Mo haozah nyi ra g֊ o. </w:t>
      </w:r>
      <w:r>
        <w:rPr>
          <w:rFonts w:ascii="" w:hAnsi="" w:eastAsia=""/>
          <w:b w:val="0"/>
          <w:i/>
          <w:color w:val="000000"/>
          <w:sz w:val="24"/>
        </w:rPr>
        <w:t xml:space="preserve">Toi. </w:t>
      </w:r>
    </w:p>
    <w:p>
      <w:pPr>
        <w:autoSpaceDN w:val="0"/>
        <w:autoSpaceDE w:val="0"/>
        <w:widowControl/>
        <w:spacing w:line="245" w:lineRule="auto" w:before="74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Mokki: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mu֊ni, ջtv yo. </w:t>
      </w:r>
      <w:r>
        <w:rPr>
          <w:rFonts w:ascii="" w:hAnsi="" w:eastAsia=""/>
          <w:b w:val="0"/>
          <w:i/>
          <w:color w:val="000000"/>
          <w:sz w:val="24"/>
        </w:rPr>
        <w:t xml:space="preserve">Pl. Se cacher. </w:t>
      </w:r>
    </w:p>
    <w:p>
      <w:pPr>
        <w:autoSpaceDN w:val="0"/>
        <w:autoSpaceDE w:val="0"/>
        <w:widowControl/>
        <w:spacing w:line="245" w:lineRule="auto" w:before="74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Mombai: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mbai,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Manioc. </w:t>
      </w:r>
    </w:p>
    <w:p>
      <w:pPr>
        <w:autoSpaceDN w:val="0"/>
        <w:autoSpaceDE w:val="0"/>
        <w:widowControl/>
        <w:spacing w:line="266" w:lineRule="auto" w:before="8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407 </w:t>
      </w:r>
    </w:p>
    <w:p>
      <w:pPr>
        <w:sectPr>
          <w:pgSz w:w="8400" w:h="11900"/>
          <w:pgMar w:top="364" w:right="41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Momba֊, momgbee: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Tђkpuuzah ma mor kђsђ֊, mai pya֊ mo </w:t>
      </w:r>
      <w:r>
        <w:rPr>
          <w:rFonts w:ascii="" w:hAnsi="" w:eastAsia=""/>
          <w:b w:val="0"/>
          <w:i w:val="0"/>
          <w:color w:val="000000"/>
          <w:sz w:val="24"/>
        </w:rPr>
        <w:t>ci֊ g֊.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Mâchoir inférieure, omoplate. </w:t>
      </w:r>
    </w:p>
    <w:p>
      <w:pPr>
        <w:autoSpaceDN w:val="0"/>
        <w:autoSpaceDE w:val="0"/>
        <w:widowControl/>
        <w:spacing w:line="245" w:lineRule="auto" w:before="76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Momgbee: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momba֊, ջtv yo. </w:t>
      </w:r>
      <w:r>
        <w:rPr>
          <w:rFonts w:ascii="" w:hAnsi="" w:eastAsia=""/>
          <w:b w:val="0"/>
          <w:i/>
          <w:color w:val="000000"/>
          <w:sz w:val="24"/>
        </w:rPr>
        <w:t xml:space="preserve">Omoplate, mâchoire.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Mo֊gai: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Kyemme. Za haira ջo tђ սa֊ mo֊gai mor cee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lalle. Me tђ սa֊ mo֊gai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Jeux.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Mo֊gai, mђ֊gai: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Gee. Mo֊gai (mђ֊gai) սuu pђlli kal gee da֊.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Mo֊gai pђfai nje nje.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Awale.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Mo֊goջջe, mђ֊gwaջջe: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 ma suuki ne tђkuuri. Me kpii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 ջo tђ mo֊goջջe, a pђђ pђgaջջe.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Terrain boueux, fertile. </w:t>
      </w:r>
    </w:p>
    <w:p>
      <w:pPr>
        <w:autoSpaceDN w:val="0"/>
        <w:autoSpaceDE w:val="0"/>
        <w:widowControl/>
        <w:spacing w:line="245" w:lineRule="auto" w:before="74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Mo֊goro: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bo֊gwђђre, ջtv yo. </w:t>
      </w:r>
      <w:r>
        <w:rPr>
          <w:rFonts w:ascii="" w:hAnsi="" w:eastAsia=""/>
          <w:b w:val="0"/>
          <w:i/>
          <w:color w:val="000000"/>
          <w:sz w:val="24"/>
        </w:rPr>
        <w:t xml:space="preserve">Célibataire.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Pђmoo. Madђђ ah bya֊ pђmoo. Magwii moo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Gris.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Moo, mooko: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֊hoo. Za mai moo ka laara zah ya, moo </w:t>
      </w:r>
      <w:r>
        <w:rPr>
          <w:rFonts w:ascii="" w:hAnsi="" w:eastAsia=""/>
          <w:b w:val="0"/>
          <w:i w:val="0"/>
          <w:color w:val="000000"/>
          <w:sz w:val="24"/>
        </w:rPr>
        <w:t>jo֊ra za vђrvђrri.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Ceci, ainsi.( exprime une proposition de temps).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Morai, moraiko: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Naiko ta. Tђgbana wul mo ge wo sђr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va֊no, na morai ta, za ga urra pђ wul mor dђջ va֊no ta.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nyi֊ Yesu na pa ђђ ջђђra, za ma kwan syak tђ zan ki, a we za </w:t>
      </w:r>
      <w:r>
        <w:rPr>
          <w:rFonts w:ascii="" w:hAnsi="" w:eastAsia=""/>
          <w:b w:val="0"/>
          <w:i w:val="0"/>
          <w:color w:val="000000"/>
          <w:sz w:val="24"/>
        </w:rPr>
        <w:t>nyeeki da֊ we ya֊ ջђ za ma morai, wala moraiko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Ainsi, comme ça.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Morbђra֊dђђ sђ֊: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Morkya֊ ya֊ sђ֊. Morbђra֊dђђ sђ֊ ya֊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da֊, bam zuu g֊, me ga zyeջջe.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Plafond.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Morջoore (ne):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Me սђђ sor (swђђ) syiiսah ne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ջoo ջe. Fan ah no jol ah ne morջoore.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 abondance, un peu plus. </w:t>
      </w:r>
    </w:p>
    <w:p>
      <w:pPr>
        <w:autoSpaceDN w:val="0"/>
        <w:autoSpaceDE w:val="0"/>
        <w:widowControl/>
        <w:spacing w:line="266" w:lineRule="auto" w:before="102" w:after="0"/>
        <w:ind w:left="0" w:right="3124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408 </w:t>
      </w:r>
    </w:p>
    <w:p>
      <w:pPr>
        <w:sectPr>
          <w:pgSz w:w="8400" w:h="11900"/>
          <w:pgMar w:top="364" w:right="118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Morci֊jolle: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 dђfuu. Cok mai jol mo ham g֊.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Morci֊jol ջe tђ syen me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 coude.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Morfilli: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Morsђ֊, tђkpii. Dђջ ka gak kwan cok ga morfil mabii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Fondement, fond.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Morgahe (ջa֊ ne):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ॣakke, bai tanne. Na hђђ o ka na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ջa֊ ko ne morgahe (ջak). Me lwaa zyeջ suu ya, ge ջa֊ra me ne </w:t>
      </w:r>
      <w:r>
        <w:rPr>
          <w:rFonts w:ascii="" w:hAnsi="" w:eastAsia=""/>
          <w:b w:val="0"/>
          <w:i w:val="0"/>
          <w:color w:val="000000"/>
          <w:sz w:val="24"/>
        </w:rPr>
        <w:t>morgahe (ջakke).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Brusque, imprévu, embuscade.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Morgomme, morgwomme: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Fahfal tђtђlli, morgom (morgwo)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mgbaaki ջo ne solle. Dђջ ka gak kwo morgom ah ya, so zahpel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gom ka kwora ki ya ta. Mo waa morgom nyi me ka. Za faa: Fan </w:t>
      </w:r>
      <w:r>
        <w:rPr>
          <w:rFonts w:ascii="" w:hAnsi="" w:eastAsia=""/>
          <w:b w:val="0"/>
          <w:i w:val="0"/>
          <w:color w:val="000000"/>
          <w:sz w:val="24"/>
        </w:rPr>
        <w:t>morgom (morgwom) ջe faa ջђ nyi me (fan tanne).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 nuque.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Morgђђre: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Ya֊. ॣalle mai mo cee kђsyil ya֊ սii ne morgђђre,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gђђre. Dђջ nyi gwђђ pђ gђђre.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Anti-chambre.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Morjimջalle, mordi֊ջalle: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 dђfuu. ॣal uu ջo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morjimջalle (mordi֊ջalle). Dђջ mor tђ syee ջe, swah ջal da֊ uu </w:t>
      </w:r>
      <w:r>
        <w:rPr>
          <w:rFonts w:ascii="" w:hAnsi="" w:eastAsia=""/>
          <w:b w:val="0"/>
          <w:i w:val="0"/>
          <w:color w:val="000000"/>
          <w:sz w:val="24"/>
        </w:rPr>
        <w:t>ջo tђ morjimջalle (mordi֊ջalle).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Talon, jarret.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Morkenne: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patђ tђlli. Me ’yah we ge ne morkenne, ne </w:t>
      </w:r>
      <w:r>
        <w:rPr>
          <w:rFonts w:ascii="" w:hAnsi="" w:eastAsia=""/>
          <w:b w:val="0"/>
          <w:i w:val="0"/>
          <w:color w:val="000000"/>
          <w:sz w:val="24"/>
        </w:rPr>
        <w:t>patђ tђlli.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 ordre, les uns après les autres, successivement.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Morkya֊: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mo kђsyil tђtђl ne solle. Morkya֊ tђ syen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pђlli, fan baa ջo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Bas gorge.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Morkya֊ջalle: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Tђgђђ, tђwee ջalle. Zahrom tђwee ջalle. </w:t>
      </w:r>
      <w:r>
        <w:rPr>
          <w:rFonts w:ascii="" w:hAnsi="" w:eastAsia=""/>
          <w:b w:val="0"/>
          <w:i/>
          <w:color w:val="000000"/>
          <w:sz w:val="24"/>
        </w:rPr>
        <w:t xml:space="preserve">Orteille. </w:t>
      </w:r>
    </w:p>
    <w:p>
      <w:pPr>
        <w:autoSpaceDN w:val="0"/>
        <w:autoSpaceDE w:val="0"/>
        <w:widowControl/>
        <w:spacing w:line="266" w:lineRule="auto" w:before="112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409 </w:t>
      </w:r>
    </w:p>
    <w:p>
      <w:pPr>
        <w:sectPr>
          <w:pgSz w:w="8400" w:h="11900"/>
          <w:pgMar w:top="364" w:right="43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Morrփi (nђ):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fahlii, ne cok ahe. ॣђ faa ջo a ne morrփi.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jo֊ko ջђ nai mor feene? we fii ko սao, mor ah no. ॥ii da֊ a nђ </w:t>
      </w:r>
      <w:r>
        <w:rPr>
          <w:rFonts w:ascii="" w:hAnsi="" w:eastAsia=""/>
          <w:b w:val="0"/>
          <w:i w:val="0"/>
          <w:color w:val="000000"/>
          <w:sz w:val="24"/>
        </w:rPr>
        <w:t>morփi.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Qui a un sens, un but.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Morrփi (nђ):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Sђ֊, bai swђ sђ֊. Mo kpi֊ kaa ne morrփi, </w:t>
      </w:r>
      <w:r>
        <w:rPr>
          <w:rFonts w:ascii="" w:hAnsi="" w:eastAsia=""/>
          <w:b w:val="0"/>
          <w:i w:val="0"/>
          <w:color w:val="000000"/>
          <w:sz w:val="24"/>
        </w:rPr>
        <w:t xml:space="preserve">zok mo re mo ka sya֊sya֊.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Position assis (pas couché).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Morsђђre, sђђre: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Dђfuu wo sђr da֊ ra ne morsђђ ջђђra. Morsђђ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zafuu, zafai. Morsђђ munda֊ yeere, laare, tђђre, kђzeere da֊ nora. </w:t>
      </w:r>
      <w:r>
        <w:rPr>
          <w:rFonts w:ascii="" w:hAnsi="" w:eastAsia=""/>
          <w:b w:val="0"/>
          <w:i/>
          <w:color w:val="000000"/>
          <w:sz w:val="24"/>
        </w:rPr>
        <w:t xml:space="preserve">Descendant, postérité. </w:t>
      </w:r>
    </w:p>
    <w:p>
      <w:pPr>
        <w:autoSpaceDN w:val="0"/>
        <w:autoSpaceDE w:val="0"/>
        <w:widowControl/>
        <w:spacing w:line="245" w:lineRule="auto" w:before="74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Mortђkomsokki, morkwђђsokki: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sokki. </w:t>
      </w:r>
      <w:r>
        <w:rPr>
          <w:rFonts w:ascii="" w:hAnsi="" w:eastAsia=""/>
          <w:b w:val="0"/>
          <w:i/>
          <w:color w:val="000000"/>
          <w:sz w:val="24"/>
        </w:rPr>
        <w:t xml:space="preserve">Creux d’oreille.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Mortђ֊hђђre: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Mortђ֊hђђ a mor tђbђsahe. Jol dђfuu a ham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ji֊ ge tђ mortђ֊hђђre. Mo maa ge mortђ֊hђђre mba֊.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Aisselle.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Morviiri (mђviiri):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Syi֊ ah pђlwah pђlli, a dan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 pђ tђbo֊bo֊ kaa kal g֊ ֊haa dai zahbamme.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Prototerus annectens.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Mor, mor maiko: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ઞgam. Mor ahe, mor maino. Me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tђsoo ya mor me ne yeջ ba. Dђջ mo tђ faa ջђ so mo ’yahko ka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laa mor ջђ ah pђsah ջe, a faa: Mor maiko me faa nyi we. ॣђ </w:t>
      </w:r>
      <w:r>
        <w:rPr>
          <w:rFonts w:ascii="" w:hAnsi="" w:eastAsia=""/>
          <w:b w:val="0"/>
          <w:i w:val="0"/>
          <w:color w:val="000000"/>
          <w:sz w:val="24"/>
        </w:rPr>
        <w:t>maiko ye me tђ faa nyi we, ka we tђ.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 cause de cela.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Mor, mђr: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(mђr) celle (talle). Za kaara ջo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baore, mor baare, mor da֊ki. Dђջ ah ’yah mor (mђr) pђlli. </w:t>
      </w:r>
      <w:r>
        <w:rPr>
          <w:rFonts w:ascii="" w:hAnsi="" w:eastAsia=""/>
          <w:b w:val="0"/>
          <w:i/>
          <w:color w:val="000000"/>
          <w:sz w:val="24"/>
        </w:rPr>
        <w:t xml:space="preserve">Sous, desous, au-dessous, pour, sexe de la femme.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Mowoore, mowђђre, mђwaare: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ee ya֊ ge kaa cok ki,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ge kaa sђr ki ջe, za սii ko ne mowoore (mowђђre, mђwaare) </w:t>
      </w:r>
      <w:r>
        <w:rPr>
          <w:rFonts w:ascii="" w:hAnsi="" w:eastAsia=""/>
          <w:b w:val="0"/>
          <w:i w:val="0"/>
          <w:color w:val="000000"/>
          <w:sz w:val="24"/>
        </w:rPr>
        <w:t>’yah faa: Dђջ gwђђr o. Ru lwaa mowoo ջo tђsoo.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Nouveau venu dans le village, émigrant.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Moyen: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zahzyilli. Koo bone mo սђne da֊ sai mo </w:t>
      </w:r>
      <w:r>
        <w:rPr>
          <w:rFonts w:ascii="" w:hAnsi="" w:eastAsia=""/>
          <w:b w:val="0"/>
          <w:i w:val="0"/>
          <w:color w:val="000000"/>
          <w:sz w:val="24"/>
        </w:rPr>
        <w:t>myen 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Patience.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410 </w:t>
      </w:r>
    </w:p>
    <w:p>
      <w:pPr>
        <w:sectPr>
          <w:pgSz w:w="8400" w:h="11900"/>
          <w:pgMar w:top="364" w:right="106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54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Mukki, mokki: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va֊no ջe, za faa: Mu֊ni. Pђpaa ջe,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faa: Mukni (mokni). Wee mukra ջo no ջђr ya֊, սuura gal zaluuri. </w:t>
      </w:r>
      <w:r>
        <w:rPr>
          <w:rFonts w:ascii="" w:hAnsi="" w:eastAsia=""/>
          <w:b w:val="0"/>
          <w:i w:val="0"/>
          <w:color w:val="000000"/>
          <w:sz w:val="24"/>
        </w:rPr>
        <w:t>Dђђ mukra (mokra) jol ջe dappe.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Perdre, cacher.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Mukkђ, mukka: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Mukkђ ye dђջ mai moo swђ fahlii dђջ ki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cok magaջ ahe, moo kal pelle. Kya֊ gahnyah ye ta. We mai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dahkan ya ba, wala mo dahkan ջo pђfuu, mo zyii ջђ zah zaluuri. </w:t>
      </w:r>
      <w:r>
        <w:rPr>
          <w:rFonts w:ascii="" w:hAnsi="" w:eastAsia=""/>
          <w:b w:val="0"/>
          <w:i w:val="0"/>
          <w:color w:val="000000"/>
          <w:sz w:val="24"/>
        </w:rPr>
        <w:t>Zaluu faara: Gahnyah, a zyii: Mukkђ (mukka).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Avocat, celui qui tient la main de celui qui doit être circoncis.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Munni, mђnni: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Ci֊ni. Yakwii mun ջo. Zahwii ah mun sah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faa we mai ka tђ gi֊ gwari ya tђ mђmunni ta. ॣal, wala jol dђջ </w:t>
      </w:r>
      <w:r>
        <w:rPr>
          <w:rFonts w:ascii="" w:hAnsi="" w:eastAsia=""/>
          <w:b w:val="0"/>
          <w:i w:val="0"/>
          <w:color w:val="000000"/>
          <w:sz w:val="24"/>
        </w:rPr>
        <w:t>mo hao ջe la֊, za faa: mђn ko ջal, wala jol ջo.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Embrase, brûler totalement, craquer.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Munda֊, mђnda֊: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Zahbanne. Za munda֊ (mђnda֊) nora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Lђђre, Torrocko, Kah Elle, Lara, ջoboyo. A faara zalii ne: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 (mђnda֊) ka ciira wul bai syesyak zah pal a. ’Yah faa: ॣђ </w:t>
      </w:r>
      <w:r>
        <w:rPr>
          <w:rFonts w:ascii="" w:hAnsi="" w:eastAsia=""/>
          <w:b w:val="0"/>
          <w:i w:val="0"/>
          <w:color w:val="000000"/>
          <w:sz w:val="24"/>
        </w:rPr>
        <w:t>mo pђ’man dђne da֊ la֊ ka cak za bai syesyak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Moundang.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Munjeere, mђnjeere: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rah syi֊. Za ka֊ ne faa maswah 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ah pђ ’ahe. Fan yeջ za kah pee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Panier à pêche.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Mu֊jwђђre: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lii fanne. Masђ֊ nyi fa սђђ nyi eklesia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va֊no da֊ ne mu֊jwђђ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Mésure.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Mu֊ni: ջmcd.f.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Kalle, peeni. We ge ya֊ ne gwii da֊ yao,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mu֊ jol ah cokki. Pp ջe, za faa: mukki (mokki).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Perdu, caché, détruit, péri.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Mu֊ni: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Kanne, danne. We lal mu֊ ջo ֊hoo ya֊. Ge mu֊ zyil </w:t>
      </w:r>
      <w:r>
        <w:rPr>
          <w:rFonts w:ascii="" w:hAnsi="" w:eastAsia=""/>
          <w:b w:val="0"/>
          <w:i w:val="0"/>
          <w:color w:val="000000"/>
          <w:sz w:val="24"/>
        </w:rPr>
        <w:t>faa lalle. Mu֊ zahe, kaa bai faa ջђ.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cacher, se camoufler, se taire.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Mu֊ta: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սa֊ni. Mu֊ta camcam pђpaare, manyee no, maluu </w:t>
      </w:r>
      <w:r>
        <w:rPr>
          <w:rFonts w:ascii="" w:hAnsi="" w:eastAsia=""/>
          <w:b w:val="0"/>
          <w:i w:val="0"/>
          <w:color w:val="000000"/>
          <w:sz w:val="24"/>
        </w:rPr>
        <w:t>nora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Voiture, véhicule, camion.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411 </w:t>
      </w:r>
    </w:p>
    <w:p>
      <w:pPr>
        <w:sectPr>
          <w:pgSz w:w="8400" w:h="11900"/>
          <w:pgMar w:top="364" w:right="37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Mu֊gorai, ba֊gorai: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 cokki. Mu֊gorai (ba֊gorai)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pђ֊wђђ jur (dђr) kpi֊, ka pђ’man na kpi֊ ya, a yea tђkpuu sђ֊ na </w:t>
      </w:r>
      <w:r>
        <w:rPr>
          <w:rFonts w:ascii="" w:hAnsi="" w:eastAsia=""/>
          <w:b w:val="0"/>
          <w:i w:val="0"/>
          <w:color w:val="000000"/>
          <w:sz w:val="24"/>
        </w:rPr>
        <w:t>սa֊tђwalla, wala ceeca֊ (ca֊ca֊).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Patas, tantalus.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Mu֊gururu: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֊gururu, ջtv yo. </w:t>
      </w:r>
      <w:r>
        <w:rPr>
          <w:rFonts w:ascii="" w:hAnsi="" w:eastAsia=""/>
          <w:b w:val="0"/>
          <w:i/>
          <w:color w:val="000000"/>
          <w:sz w:val="24"/>
        </w:rPr>
        <w:t xml:space="preserve">Petite abeille.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Mwakke, myahe: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Wii mo nyi֊ cok, wala ya֊ ջe, za mwak </w:t>
      </w:r>
      <w:r>
        <w:rPr>
          <w:rFonts w:ascii="" w:hAnsi="" w:eastAsia=""/>
          <w:b w:val="0"/>
          <w:i w:val="0"/>
          <w:color w:val="000000"/>
          <w:sz w:val="24"/>
        </w:rPr>
        <w:t xml:space="preserve">(myah) ne sђrri ka wii ah mo rummi. Wee nyee gak mwakra </w:t>
      </w:r>
      <w:r>
        <w:rPr>
          <w:rFonts w:ascii="" w:hAnsi="" w:eastAsia=""/>
          <w:b w:val="0"/>
          <w:i w:val="0"/>
          <w:color w:val="000000"/>
          <w:sz w:val="24"/>
        </w:rPr>
        <w:t>(myahra) sђr nyi ki wo suu.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Jeter.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Myah zwahe, ֊wah zwahe: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 bone. We nyee ka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pam ne mam yo, tђ myah zwah pђlli. ॣђ mai mo te jo֊ wo ջe </w:t>
      </w:r>
      <w:r>
        <w:rPr>
          <w:rFonts w:ascii="" w:hAnsi="" w:eastAsia=""/>
          <w:b w:val="0"/>
          <w:i w:val="0"/>
          <w:color w:val="000000"/>
          <w:sz w:val="24"/>
        </w:rPr>
        <w:t>nyee ջђ ma myah (֊wah) zwah ջe yo. ॣђ ֊wah cee suu.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Souffrance, oeuvre impressionnante, se décourager, s’affecter..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Myahe, ֊wahe, mbeahe: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Rђkki. Wee kђpii fan zya֊ra ne ջol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fahlalle, soջra gwii myahra (֊wahra, mbeahra) սuura kal camcam. </w:t>
      </w:r>
      <w:r>
        <w:rPr>
          <w:rFonts w:ascii="" w:hAnsi="" w:eastAsia=""/>
          <w:b w:val="0"/>
          <w:i w:val="0"/>
          <w:color w:val="000000"/>
          <w:sz w:val="24"/>
        </w:rPr>
        <w:t xml:space="preserve">Wii mo nyi֊ ya֊ ջe, za myah ne sђrri ka mo rum ko. Sor mo ֊wah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(myah) ջe, za ka gak syen da֊ yo. Za myah ջђ. Myah ga tђ wii, </w:t>
      </w:r>
      <w:r>
        <w:rPr>
          <w:rFonts w:ascii="" w:hAnsi="" w:eastAsia=""/>
          <w:b w:val="0"/>
          <w:i w:val="0"/>
          <w:color w:val="000000"/>
          <w:sz w:val="24"/>
        </w:rPr>
        <w:t>myah cok da֊, za mbeah kalle.</w:t>
      </w: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Eparpiller, diffuser, disperser, répandre, disséminer, annoncer, </w:t>
      </w:r>
      <w:r>
        <w:rPr>
          <w:rFonts w:ascii="" w:hAnsi="" w:eastAsia=""/>
          <w:b w:val="0"/>
          <w:i/>
          <w:color w:val="000000"/>
          <w:sz w:val="24"/>
        </w:rPr>
        <w:t xml:space="preserve">propager, jeter. </w:t>
      </w:r>
    </w:p>
    <w:p>
      <w:pPr>
        <w:autoSpaceDN w:val="0"/>
        <w:autoSpaceDE w:val="0"/>
        <w:widowControl/>
        <w:spacing w:line="245" w:lineRule="auto" w:before="76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Mђ: ջcfd.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mђ ah yo. Dђђ mђ ah ko yo. </w:t>
      </w:r>
      <w:r>
        <w:rPr>
          <w:rFonts w:ascii="" w:hAnsi="" w:eastAsia=""/>
          <w:b w:val="0"/>
          <w:i/>
          <w:color w:val="000000"/>
          <w:sz w:val="24"/>
        </w:rPr>
        <w:t xml:space="preserve">Qui, que, à. (appartenance).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 oo, mo ’oo: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Syem mђ ’oo (mo ’oo) a rwah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rwahni, ջaa pђfai pђfai kah lamme. Syem ah cak dђջ bai bya֊ ta. </w:t>
      </w:r>
      <w:r>
        <w:rPr>
          <w:rFonts w:ascii="" w:hAnsi="" w:eastAsia=""/>
          <w:b w:val="0"/>
          <w:i w:val="0"/>
          <w:color w:val="000000"/>
          <w:sz w:val="24"/>
        </w:rPr>
        <w:t>Koo mawin mo gbђ ջil la֊, a sye lalle.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Syphilis.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Mђhђђ, zahmђhђђ, zahmorhђђ: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co֊ nђђ faջal mai ջolle,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mђ֊gђrri, wala fafyah mo gbђ re soջ tђ co֊ ahe. Na ge pao mђhђђ </w:t>
      </w:r>
      <w:r>
        <w:rPr>
          <w:rFonts w:ascii="" w:hAnsi="" w:eastAsia=""/>
          <w:b w:val="0"/>
          <w:i w:val="0"/>
          <w:color w:val="000000"/>
          <w:sz w:val="24"/>
        </w:rPr>
        <w:t>(zahmorhђђ) kђram no zah ’wah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Carcasse d’animal. </w:t>
      </w:r>
    </w:p>
    <w:p>
      <w:pPr>
        <w:autoSpaceDN w:val="0"/>
        <w:autoSpaceDE w:val="0"/>
        <w:widowControl/>
        <w:spacing w:line="245" w:lineRule="auto" w:before="76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Mђmmai: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Muyuu zah ban Kanђnni. </w:t>
      </w:r>
      <w:r>
        <w:rPr>
          <w:rFonts w:ascii="" w:hAnsi="" w:eastAsia=""/>
          <w:b w:val="0"/>
          <w:i/>
          <w:color w:val="000000"/>
          <w:sz w:val="24"/>
        </w:rPr>
        <w:t xml:space="preserve">Masque du clan Kaneunni. </w:t>
      </w:r>
    </w:p>
    <w:p>
      <w:pPr>
        <w:autoSpaceDN w:val="0"/>
        <w:autoSpaceDE w:val="0"/>
        <w:widowControl/>
        <w:spacing w:line="266" w:lineRule="auto" w:before="27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412 </w:t>
      </w:r>
    </w:p>
    <w:p>
      <w:pPr>
        <w:sectPr>
          <w:pgSz w:w="8400" w:h="11900"/>
          <w:pgMar w:top="364" w:right="105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98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Mђmmai, mommai: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yo. Mђmmai (mђmmai)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dђջ ջe, a coo suu nyi dђջ cooni, dђջ ma tђ ջђ syem ah nyi </w:t>
      </w:r>
      <w:r>
        <w:rPr>
          <w:rFonts w:ascii="" w:hAnsi="" w:eastAsia=""/>
          <w:b w:val="0"/>
          <w:i w:val="0"/>
          <w:color w:val="000000"/>
          <w:sz w:val="24"/>
        </w:rPr>
        <w:t>syi֊ ah nyi ko renne, a laջջe.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Rhumatisme, tremblement des membres.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Mђmmai, mommai: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Kyem mai wee nyee moo jo֊ra ne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golka ne kђnda֊ne, a ջaara bii nyi ki ne ko. Kyem ah jur kyem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na սii zђzђђ ne in balle. Camcam ջђђ ye mai bal in ne ջalle, </w:t>
      </w:r>
      <w:r>
        <w:rPr>
          <w:rFonts w:ascii="" w:hAnsi="" w:eastAsia=""/>
          <w:b w:val="0"/>
          <w:i w:val="0"/>
          <w:color w:val="000000"/>
          <w:sz w:val="24"/>
        </w:rPr>
        <w:t>amma mђmmai (mommai) mђ ah in ne kђnda֊ne.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Jeux semblables aux raquettes qui se jouent avec les bâtons..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Mђmmђђ: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Dajuuru. Fa gban fanne. Za zyeջ mђmmђђ ne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swah ahe. Za faa: Mђmmђђ patђkoi gbђ mambwakmђrrփi </w:t>
      </w:r>
      <w:r>
        <w:rPr>
          <w:rFonts w:ascii="" w:hAnsi="" w:eastAsia=""/>
          <w:b w:val="0"/>
          <w:i w:val="0"/>
          <w:color w:val="000000"/>
          <w:sz w:val="24"/>
        </w:rPr>
        <w:t>(fakke (pwakke), pejii).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Piège à collet, filet, embuche.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Mђmmђђ: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haazahe ka cuuni me jo֊ fan ah ya. </w:t>
      </w:r>
      <w:r>
        <w:rPr>
          <w:rFonts w:ascii="" w:hAnsi="" w:eastAsia=""/>
          <w:b w:val="0"/>
          <w:i/>
          <w:color w:val="000000"/>
          <w:sz w:val="24"/>
        </w:rPr>
        <w:t xml:space="preserve">Arbre pour jurer.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Mђmmђђ magbђlli, mbai magbђlli  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Magbђl ka֊ mђmmђђ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(mbai) ah wo kpuu, wo faa ka gban k֊ wala farel ah ne ko.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Mђmmђђ magbђl ma ka֊ wo suu ya֊ սii nђnnђђ magbђlli, ka </w:t>
      </w:r>
      <w:r>
        <w:rPr>
          <w:rFonts w:ascii="" w:hAnsi="" w:eastAsia=""/>
          <w:b w:val="0"/>
          <w:i w:val="0"/>
          <w:color w:val="000000"/>
          <w:sz w:val="24"/>
        </w:rPr>
        <w:t>pђ’man dai mђmmђђ (mbai) magbђl 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Toile d’araignée.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Mђmђmmi: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Nђђ, fafyah. Suu ah pђ ֊wђђ kan fai ne fuu, a gbah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kahe. Zahmђr mђmђm fu֊ pђlli, za ka ’yah nђђ ah pђlli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Ratel.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Mђmba֊, mbђmba֊: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Woi֊ mai syel kђsђ֊ ne kђsђ֊ mo pea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 gwa da֊. Pya֊ ci֊ ջo tђ mђmba֊ kђsђ֊.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Menton.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Mђmgbee: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 dђfuu wala faջalle. Mo ֊go֊ gђђri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ջa֊ mђmgbee ne sah ah nyi nyi 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Omoplate.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Mђn makahe: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Mђn makah baa dђջ kah tђ tђђnђn </w:t>
      </w:r>
      <w:r>
        <w:rPr>
          <w:rFonts w:ascii="" w:hAnsi="" w:eastAsia=""/>
          <w:b w:val="0"/>
          <w:i w:val="0"/>
          <w:color w:val="000000"/>
          <w:sz w:val="24"/>
        </w:rPr>
        <w:t xml:space="preserve">ja֊ja֊, a syen suu pђlli. Mђn makah baa me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Maladie de poule qui fait gonfler le pied..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413 </w:t>
      </w:r>
    </w:p>
    <w:p>
      <w:pPr>
        <w:sectPr>
          <w:pgSz w:w="8400" w:h="11900"/>
          <w:pgMar w:top="364" w:right="42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Mђn yak ya: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Faa ah a camcam gwa: Va֊no ne goo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’ahe, gwa ah ne goo pђnyi֊. ॥ii ah ’yah faa: Dђջ mo nђђko ne zal </w:t>
      </w:r>
      <w:r>
        <w:rPr>
          <w:rFonts w:ascii="" w:hAnsi="" w:eastAsia=""/>
          <w:b w:val="0"/>
          <w:i w:val="0"/>
          <w:color w:val="000000"/>
          <w:sz w:val="24"/>
        </w:rPr>
        <w:t>ջoo kene da֊ a danne, ka yak kpee ya. Mђn yak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Herbuste.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mђrrփi, tђtakre, ջtv yo. </w:t>
      </w:r>
      <w:r>
        <w:rPr>
          <w:rFonts w:ascii="" w:hAnsi="" w:eastAsia=""/>
          <w:b w:val="0"/>
          <w:i/>
          <w:color w:val="000000"/>
          <w:sz w:val="24"/>
        </w:rPr>
        <w:t xml:space="preserve">Sexe de la femme (torrock).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Mђnni: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Wii sye vђr ջe. Zahwii ma mor wii mђn da֊ ջe. Dђջ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i tђջal tђtђl salle mђn ջal ջo. Dђջ gak mђn ջalle, mђn jolle.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Brûler totalement, foulure, craquer.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Mђnnђђ, kђballe: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Za ka֊ daagol, mbђloori ne goo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mђnnђђ (kђballe). Za ren lee (tolle) mђnnђђ, a pђ jeere. </w:t>
      </w:r>
      <w:r>
        <w:rPr>
          <w:rFonts w:ascii="" w:hAnsi="" w:eastAsia=""/>
          <w:b w:val="0"/>
          <w:i/>
          <w:color w:val="000000"/>
          <w:sz w:val="24"/>
        </w:rPr>
        <w:t xml:space="preserve">Borassus aethiopum (ronier doum). </w:t>
      </w:r>
    </w:p>
    <w:p>
      <w:pPr>
        <w:autoSpaceDN w:val="0"/>
        <w:autoSpaceDE w:val="0"/>
        <w:widowControl/>
        <w:spacing w:line="245" w:lineRule="auto" w:before="76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Mђnda֊: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Munda֊, ջtv yo. </w:t>
      </w:r>
      <w:r>
        <w:rPr>
          <w:rFonts w:ascii="" w:hAnsi="" w:eastAsia=""/>
          <w:b w:val="0"/>
          <w:i/>
          <w:color w:val="000000"/>
          <w:sz w:val="24"/>
        </w:rPr>
        <w:t xml:space="preserve">Moundang. </w:t>
      </w:r>
    </w:p>
    <w:p>
      <w:pPr>
        <w:autoSpaceDN w:val="0"/>
        <w:autoSpaceDE w:val="0"/>
        <w:widowControl/>
        <w:spacing w:line="245" w:lineRule="auto" w:before="74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Mђndђђre: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Mђђzuwu֊rփi. Daa mђndђђre. </w:t>
      </w:r>
      <w:r>
        <w:rPr>
          <w:rFonts w:ascii="" w:hAnsi="" w:eastAsia=""/>
          <w:b w:val="0"/>
          <w:i/>
          <w:color w:val="000000"/>
          <w:sz w:val="24"/>
        </w:rPr>
        <w:t xml:space="preserve">Masque pour la danse. </w:t>
      </w:r>
    </w:p>
    <w:p>
      <w:pPr>
        <w:autoSpaceDN w:val="0"/>
        <w:autoSpaceDE w:val="0"/>
        <w:widowControl/>
        <w:spacing w:line="245" w:lineRule="auto" w:before="76" w:after="0"/>
        <w:ind w:left="0" w:right="43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Mђnjeere: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Fakђr syi֊.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Nasse.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Mђnjeere: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jeere. Zataa wolra wee kah ne mђnjeere, a gom,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gi֊ra gwari.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Petites termites.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Mђnjwaajii, tђnjwaanje: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K֊. K֊ mђnjwaajii ge ne syem suu </w:t>
      </w:r>
      <w:r>
        <w:rPr>
          <w:rFonts w:ascii="" w:hAnsi="" w:eastAsia=""/>
          <w:b w:val="0"/>
          <w:i w:val="0"/>
          <w:color w:val="000000"/>
          <w:sz w:val="24"/>
        </w:rPr>
        <w:t>ջђђre, a in nahnђn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Mouche tse-tse, moucheron, simulie.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Mђnjwaa, pђ֊wђђre: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ma ge ne bii սuu fahvoo (fahboo).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Mђnjwaa no voo ջo, mo fi֊ ge lalle. Mђnjwaa ’wa tђtђl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Mђ֊jwaa lii no, mђ֊jwaa tђyelle no ta. Mђ֊jwaa wea me ջo. </w:t>
      </w:r>
      <w:r>
        <w:rPr>
          <w:rFonts w:ascii="" w:hAnsi="" w:eastAsia=""/>
          <w:b w:val="0"/>
          <w:i/>
          <w:color w:val="000000"/>
          <w:sz w:val="24"/>
        </w:rPr>
        <w:t xml:space="preserve">Rhume de serveau, variole, bronchite, pneumonie, morve.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Mђnyahrփi: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Tђkaare, faջea ma bya֊ pђ manjoklii. A ge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Oxyure. </w:t>
      </w:r>
    </w:p>
    <w:p>
      <w:pPr>
        <w:autoSpaceDN w:val="0"/>
        <w:autoSpaceDE w:val="0"/>
        <w:widowControl/>
        <w:spacing w:line="245" w:lineRule="auto" w:before="74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Mђ֊gai: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mo֊gai, ջtv yo. </w:t>
      </w:r>
      <w:r>
        <w:rPr>
          <w:rFonts w:ascii="" w:hAnsi="" w:eastAsia=""/>
          <w:b w:val="0"/>
          <w:i/>
          <w:color w:val="000000"/>
          <w:sz w:val="24"/>
        </w:rPr>
        <w:t xml:space="preserve">Awale. </w:t>
      </w:r>
    </w:p>
    <w:p>
      <w:pPr>
        <w:autoSpaceDN w:val="0"/>
        <w:autoSpaceDE w:val="0"/>
        <w:widowControl/>
        <w:spacing w:line="266" w:lineRule="auto" w:before="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414 </w:t>
      </w:r>
    </w:p>
    <w:p>
      <w:pPr>
        <w:sectPr>
          <w:pgSz w:w="8400" w:h="11900"/>
          <w:pgMar w:top="364" w:right="105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Mђ֊ginna: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Mђ֊ginna yea pђfuu, sђsahe. Juu ah ’yah sya֊, </w:t>
      </w:r>
      <w:r>
        <w:rPr>
          <w:rFonts w:ascii="" w:hAnsi="" w:eastAsia=""/>
          <w:b w:val="0"/>
          <w:i w:val="0"/>
          <w:color w:val="000000"/>
          <w:sz w:val="24"/>
        </w:rPr>
        <w:t>wala to֊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Merle métallique commun.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Mђ֊gi֊ri֊: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Mђ֊gi֊ dђr kpuu kђђre. Lee ah pђjeere, za </w:t>
      </w:r>
      <w:r>
        <w:rPr>
          <w:rFonts w:ascii="" w:hAnsi="" w:eastAsia=""/>
          <w:b w:val="0"/>
          <w:i w:val="0"/>
          <w:color w:val="000000"/>
          <w:sz w:val="24"/>
        </w:rPr>
        <w:t>lahni.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Diospyros mespiliformis. </w:t>
      </w:r>
    </w:p>
    <w:p>
      <w:pPr>
        <w:autoSpaceDN w:val="0"/>
        <w:autoSpaceDE w:val="0"/>
        <w:widowControl/>
        <w:spacing w:line="245" w:lineRule="auto" w:before="74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Mђ֊gurai: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ba֊gorai, ջtv yo. </w:t>
      </w:r>
      <w:r>
        <w:rPr>
          <w:rFonts w:ascii="" w:hAnsi="" w:eastAsia=""/>
          <w:b w:val="0"/>
          <w:i/>
          <w:color w:val="000000"/>
          <w:sz w:val="24"/>
        </w:rPr>
        <w:t xml:space="preserve">Hyène. </w:t>
      </w:r>
    </w:p>
    <w:p>
      <w:pPr>
        <w:autoSpaceDN w:val="0"/>
        <w:autoSpaceDE w:val="0"/>
        <w:widowControl/>
        <w:spacing w:line="245" w:lineRule="auto" w:before="72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Mђ֊gwaala֊ne, mamђ֊gwaala֊ne: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Fփi </w:t>
      </w:r>
      <w:r>
        <w:rPr>
          <w:rFonts w:ascii="" w:hAnsi="" w:eastAsia=""/>
          <w:b w:val="0"/>
          <w:i w:val="0"/>
          <w:color w:val="000000"/>
          <w:sz w:val="24"/>
        </w:rPr>
        <w:t>Mamђ֊gwaala֊ne, ջtv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Juin-juillet (Premier sarclage).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Mђ֊gwaare, mamђ֊gwaare: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 mai mo ruu ջe, so za bah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 ah ya be, a tђ faa, za սii ’wah ah ne mamђ֊gwaare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(mђ֊gwaare). Me ga pђђ mђ֊gwaa tђ’nahko.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Champ non sarclé. </w:t>
      </w:r>
    </w:p>
    <w:p>
      <w:pPr>
        <w:autoSpaceDN w:val="0"/>
        <w:autoSpaceDE w:val="0"/>
        <w:widowControl/>
        <w:spacing w:line="245" w:lineRule="auto" w:before="74" w:after="0"/>
        <w:ind w:left="0" w:right="40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Mђ֊gyo: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ba֊gyo.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Acacia albida.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Mђ֊gђrri: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cokki, fahfyah. Mђ֊gђr ren nђђ, a gbah gwii jol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ne su֊ni, a pђ rol pђlli. Za faa: Pa sah mђ֊gђrri mo wђђ mђ֊gђr </w:t>
      </w:r>
      <w:r>
        <w:rPr>
          <w:rFonts w:ascii="" w:hAnsi="" w:eastAsia=""/>
          <w:b w:val="0"/>
          <w:i w:val="0"/>
          <w:color w:val="000000"/>
          <w:sz w:val="24"/>
        </w:rPr>
        <w:t>ahe (ջђ ջo yo).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Hyène.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Mђ֊gђђre, bђ֊gђђre: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rea fanne. Mђ֊gђђ (bђ֊gђђ) no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 pђpaare: Mђ֊gђђ kђђre, waafuu, tђnjwђђre...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Colle, latex, cire, glu, bitume, asphalte.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Mђr: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kan tђwaa mo no mђr taabђl. Mo kan ge mђr </w:t>
      </w:r>
      <w:r>
        <w:rPr>
          <w:rFonts w:ascii="" w:hAnsi="" w:eastAsia=""/>
          <w:b w:val="0"/>
          <w:i w:val="0"/>
          <w:color w:val="000000"/>
          <w:sz w:val="24"/>
        </w:rPr>
        <w:t>kya֊ ya֊.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Sous, dessous, au dessous.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Mђr yimmi, mђr ciiri: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co֊ yim mai mo yea mor ciiri,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da֊ne, a yea pђswahe. Za maluu manyeeki ka ’yahra mђr yim </w:t>
      </w:r>
      <w:r>
        <w:rPr>
          <w:rFonts w:ascii="" w:hAnsi="" w:eastAsia=""/>
          <w:b w:val="0"/>
          <w:i w:val="0"/>
          <w:color w:val="000000"/>
          <w:sz w:val="24"/>
        </w:rPr>
        <w:t>pђlli ya, za ki ko la֊ ’yahra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Dépot de la bilbilli.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Mђrcwakke: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’Nahm mai moo pђђ gin wo vam ne cok pacwak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lii vam ah tђ wii. Vam mo ha֊ wii ջe, pacwak a inni, ’nahm </w:t>
      </w:r>
    </w:p>
    <w:p>
      <w:pPr>
        <w:autoSpaceDN w:val="0"/>
        <w:autoSpaceDE w:val="0"/>
        <w:widowControl/>
        <w:spacing w:line="266" w:lineRule="auto" w:before="9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415 </w:t>
      </w:r>
    </w:p>
    <w:p>
      <w:pPr>
        <w:sectPr>
          <w:pgSz w:w="8400" w:h="11900"/>
          <w:pgMar w:top="364" w:right="38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ah a ’mђr ga lalle soջ vam yea da֊da֊. Mђrcwak mo hђђ ge lal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soջ vam ջe, ka pacwak lwaa vam (bom) ma coo fan sah ah ջe. </w:t>
      </w:r>
      <w:r>
        <w:rPr>
          <w:rFonts w:ascii="" w:hAnsi="" w:eastAsia=""/>
          <w:b w:val="0"/>
          <w:i/>
          <w:color w:val="000000"/>
          <w:sz w:val="24"/>
        </w:rPr>
        <w:t xml:space="preserve">Scorie.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Mђrgigiսսi, marvђrwii: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 mai za mo zyeջ ջђr lak masђlai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ko, a pђyak na sima֊ (simaa).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Pierre grise pour la pise de l’indigot.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Mђrrփi: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re farel ge ջђr ջe, a ga pђ manjoklii, a nђn g֊,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ci֊ mђrrփi, za so nփi ge lalle. Me tђ nփi mђr zah goo lalle. Za faa: </w:t>
      </w:r>
      <w:r>
        <w:rPr>
          <w:rFonts w:ascii="" w:hAnsi="" w:eastAsia=""/>
          <w:b w:val="0"/>
          <w:i w:val="0"/>
          <w:color w:val="000000"/>
          <w:sz w:val="24"/>
        </w:rPr>
        <w:t>Papee nփi mђr pђgo֊ne (fan սђђ ջo).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Selles, excréments.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Mђrrփi, mђnni: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Tђpel ֊wђђre, tђtakre. Me kwo mђr (mђn)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ջe. Dђջ ah ’yah mђr (mђn)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Sexe de la femme.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Mђrtђbilikki, mђrtђswahle: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 mai tђswahle mo re ջe moo so </w:t>
      </w:r>
      <w:r>
        <w:rPr>
          <w:rFonts w:ascii="" w:hAnsi="" w:eastAsia=""/>
          <w:b w:val="0"/>
          <w:i w:val="0"/>
          <w:color w:val="000000"/>
          <w:sz w:val="24"/>
        </w:rPr>
        <w:t>soջ ge lalle.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Déchet de ver de terre.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Mђrviiri: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Syi֊. Mђrvii pђlwahe, nђђ ah pђ’nyahre, zan ki ka </w:t>
      </w:r>
      <w:r>
        <w:rPr>
          <w:rFonts w:ascii="" w:hAnsi="" w:eastAsia=""/>
          <w:b w:val="0"/>
          <w:i w:val="0"/>
          <w:color w:val="000000"/>
          <w:sz w:val="24"/>
        </w:rPr>
        <w:t>renra ra.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Anguille, protoptere.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Mђryelle: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goo nyee yo. A lee ne zahgwahlle, a ru֊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pђgbђђ, za lahni, a pђnjeere, a pђ lwah njenje. nah goo mђryel a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gђrlђ֊ gђrlђ֊. Mo tai ջђ ah ne mђr mai wee nyee moo nփira ka. </w:t>
      </w:r>
      <w:r>
        <w:rPr>
          <w:rFonts w:ascii="" w:hAnsi="" w:eastAsia=""/>
          <w:b w:val="0"/>
          <w:i/>
          <w:color w:val="000000"/>
          <w:sz w:val="24"/>
        </w:rPr>
        <w:t xml:space="preserve">Arbuste dont les fruits sont sucrés, le feuilles servent à essuyer le caca </w:t>
      </w:r>
      <w:r>
        <w:rPr>
          <w:rFonts w:ascii="" w:hAnsi="" w:eastAsia=""/>
          <w:b w:val="0"/>
          <w:i/>
          <w:color w:val="000000"/>
          <w:sz w:val="24"/>
        </w:rPr>
        <w:t xml:space="preserve">des bébés.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Mђvikki, we lalle: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Kђswah, we fala֊ne. A pђђ pђ cok wul </w:t>
      </w:r>
      <w:r>
        <w:rPr>
          <w:rFonts w:ascii="" w:hAnsi="" w:eastAsia=""/>
          <w:b w:val="0"/>
          <w:i w:val="0"/>
          <w:color w:val="000000"/>
          <w:sz w:val="24"/>
        </w:rPr>
        <w:t xml:space="preserve">zaluuri, wala za go֊e. Fa ma jo֊ wee nyee ne ֊wђђ սuura gal o. </w:t>
      </w:r>
      <w:r>
        <w:rPr>
          <w:rFonts w:ascii="" w:hAnsi="" w:eastAsia=""/>
          <w:b w:val="0"/>
          <w:i/>
          <w:color w:val="000000"/>
          <w:sz w:val="24"/>
        </w:rPr>
        <w:t xml:space="preserve">Masque moundand sufflant de ban Juu.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Mђyuu, muyuu: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Mђђzuwu֊rփi. Za սii ko ne malahsuu ta.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Mђyuu pђfuu. Za pђђ ne pђ cok wul go֊e, wala za luuri. </w:t>
      </w:r>
      <w:r>
        <w:rPr>
          <w:rFonts w:ascii="" w:hAnsi="" w:eastAsia=""/>
          <w:b w:val="0"/>
          <w:i/>
          <w:color w:val="000000"/>
          <w:sz w:val="24"/>
        </w:rPr>
        <w:t xml:space="preserve">Masque femelle du ban kezeere.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Mama, maջe. Za da֊ սii mam ne mђђ. Ma ջo no ya֊ ne? </w:t>
      </w:r>
      <w:r>
        <w:rPr>
          <w:rFonts w:ascii="" w:hAnsi="" w:eastAsia=""/>
          <w:b w:val="0"/>
          <w:i w:val="0"/>
          <w:color w:val="000000"/>
          <w:sz w:val="24"/>
        </w:rPr>
        <w:t xml:space="preserve">A’a, mђђ ջe ka ya֊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Mère. </w:t>
      </w:r>
    </w:p>
    <w:p>
      <w:pPr>
        <w:autoSpaceDN w:val="0"/>
        <w:autoSpaceDE w:val="0"/>
        <w:widowControl/>
        <w:spacing w:line="266" w:lineRule="auto" w:before="20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416 </w:t>
      </w:r>
    </w:p>
    <w:p>
      <w:pPr>
        <w:sectPr>
          <w:pgSz w:w="8400" w:h="11900"/>
          <w:pgMar w:top="364" w:right="110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Mђђ: ս.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 ma tђђre, mai mo pђwinni: Mђђ dђђ, mђђ kahe,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mђђ gwii. Me ge lea mђђ dђђ gwa luma.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Pl. Femelle. </w:t>
      </w:r>
    </w:p>
    <w:p>
      <w:pPr>
        <w:autoSpaceDN w:val="0"/>
        <w:autoSpaceDE w:val="0"/>
        <w:widowControl/>
        <w:spacing w:line="245" w:lineRule="auto" w:before="76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Mђђ: ջcfd.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da֊ we mђђ zune? Aru ye za mђђ go֊e. </w:t>
      </w:r>
      <w:r>
        <w:rPr>
          <w:rFonts w:ascii="" w:hAnsi="" w:eastAsia=""/>
          <w:b w:val="0"/>
          <w:i/>
          <w:color w:val="000000"/>
          <w:sz w:val="24"/>
        </w:rPr>
        <w:t xml:space="preserve">Pour, qui, à, de.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Mbђr ջђ. Faa ջђ haihai ga kya֊ pђսђkki bai laa morrփi.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kaa ’wa’wa, we mђђ ջђ ka. K֊ tђnjwђђ mђђ ga pђ yii.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Bourdonnement. </w:t>
      </w:r>
    </w:p>
    <w:p>
      <w:pPr>
        <w:autoSpaceDN w:val="0"/>
        <w:autoSpaceDE w:val="0"/>
        <w:widowControl/>
        <w:spacing w:line="245" w:lineRule="auto" w:before="72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Mђђla֊ne: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mamla֊ne, ջtv yo. </w:t>
      </w:r>
      <w:r>
        <w:rPr>
          <w:rFonts w:ascii="" w:hAnsi="" w:eastAsia=""/>
          <w:b w:val="0"/>
          <w:i/>
          <w:color w:val="000000"/>
          <w:sz w:val="24"/>
        </w:rPr>
        <w:t xml:space="preserve">Soeur cadette du père, de la mère.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ջe lii. Mah maջe, wala mah pa ջe. Me laa ջђ faa ջo </w:t>
      </w:r>
      <w:r>
        <w:rPr>
          <w:rFonts w:ascii="" w:hAnsi="" w:eastAsia=""/>
          <w:b w:val="0"/>
          <w:i w:val="0"/>
          <w:color w:val="000000"/>
          <w:sz w:val="24"/>
        </w:rPr>
        <w:t>ջe mђђlii, me ga no.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Grand-mère paternelle et maternelle. Tante paternelle (ainée de mon </w:t>
      </w:r>
      <w:r>
        <w:rPr>
          <w:rFonts w:ascii="" w:hAnsi="" w:eastAsia=""/>
          <w:b w:val="0"/>
          <w:i/>
          <w:color w:val="000000"/>
          <w:sz w:val="24"/>
        </w:rPr>
        <w:t xml:space="preserve">père). Tante maternelle (ainée de ma mère). Grande tante (paternelle </w:t>
      </w:r>
      <w:r>
        <w:rPr>
          <w:rFonts w:ascii="" w:hAnsi="" w:eastAsia=""/>
          <w:b w:val="0"/>
          <w:i/>
          <w:color w:val="000000"/>
          <w:sz w:val="24"/>
        </w:rPr>
        <w:t xml:space="preserve">et maternelle). Toutes vieilles femmes.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Mђђlii tђkђђkђђ, mђђlii tђkeke: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sai, wala nai mђђlii ջo ra,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սiira ne mђђlii tђkђђkђђ (tђkeke). Za da֊ ye ka yea ne pejii </w:t>
      </w:r>
      <w:r>
        <w:rPr>
          <w:rFonts w:ascii="" w:hAnsi="" w:eastAsia=""/>
          <w:b w:val="0"/>
          <w:i w:val="0"/>
          <w:color w:val="000000"/>
          <w:sz w:val="24"/>
        </w:rPr>
        <w:t>kwan mђђlii tђkђђkђђ (tђkeke)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Toute  arrière grand-mère.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Mђђliicoozahtalle: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Dђջ mo juu goo ah ջe, a ram zah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tђki, ci֊ tђսii ah sђ. Za juu ko faa: Mђђliicoozahtalle bam tђ ginni. </w:t>
      </w: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Mђђliiսokri: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Kpuu mђliiսokri jur kpuu gbem ջo, suu mђ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ka pђ ’wah na mђ gbem ya, a pђrwahe. Za kђ Torrock սiira ne: </w:t>
      </w:r>
      <w:r>
        <w:rPr>
          <w:rFonts w:ascii="" w:hAnsi="" w:eastAsia=""/>
          <w:b w:val="0"/>
          <w:i w:val="0"/>
          <w:color w:val="000000"/>
          <w:sz w:val="24"/>
        </w:rPr>
        <w:t>Dђla֊ gbemme.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Mђђliisaore: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Mђђliisao jur kpuu ma սii ne cen ne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saore ջo, amma a jo֊ pђ’man kal cen ne saore ջe. Tђսii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mђђliisaore, kpuu sao ye ka ryakryak ya, jur ջo jur ye to.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Arbuste.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Mђђna: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ruu sal ma syee ne ջalle. Ne cok ruu sal ջe, mђђna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ceecee pelle, za pђr yea fahfalle.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Infanterie, chevalier. </w:t>
      </w:r>
    </w:p>
    <w:p>
      <w:pPr>
        <w:autoSpaceDN w:val="0"/>
        <w:autoSpaceDE w:val="0"/>
        <w:widowControl/>
        <w:spacing w:line="266" w:lineRule="auto" w:before="20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417 </w:t>
      </w:r>
    </w:p>
    <w:p>
      <w:pPr>
        <w:sectPr>
          <w:pgSz w:w="8400" w:h="11900"/>
          <w:pgMar w:top="364" w:right="40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Mђђnђnni: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 cokki. Me yea tђ mђђnђn zah daa. </w:t>
      </w:r>
      <w:r>
        <w:rPr>
          <w:rFonts w:ascii="" w:hAnsi="" w:eastAsia=""/>
          <w:b w:val="0"/>
          <w:i/>
          <w:color w:val="000000"/>
          <w:sz w:val="24"/>
        </w:rPr>
        <w:t xml:space="preserve">Passer le temps.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Mђђregwii, mђђsђgwii: ս.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ya֊. Gwii (gii) ma tђђ 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Mђђsђgii (mђђregwii), fan tђ va֊no yo. Me no ne mђђsђgii </w:t>
      </w:r>
      <w:r>
        <w:rPr>
          <w:rFonts w:ascii="" w:hAnsi="" w:eastAsia=""/>
          <w:b w:val="0"/>
          <w:i w:val="0"/>
          <w:color w:val="000000"/>
          <w:sz w:val="24"/>
        </w:rPr>
        <w:t>(mђђregwii) gwa, pђsahm va֊no.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Ovin.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Mђђsaa֊ne, goodђwoi: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Zahwii mђђsaa֊ne (֊wђђsaa֊ne) </w:t>
      </w:r>
      <w:r>
        <w:rPr>
          <w:rFonts w:ascii="" w:hAnsi="" w:eastAsia=""/>
          <w:b w:val="0"/>
          <w:i w:val="0"/>
          <w:color w:val="000000"/>
          <w:sz w:val="24"/>
        </w:rPr>
        <w:t xml:space="preserve">(goodђwoi) dan wii pђsahe, ֊wђђ sђђ zahwii ahe, ka gi֊ pђlli ya,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pђ’man a ta. A սiira ne goo ֊wђђsaa֊ne mor ֊wђђ za taa dђђra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ah ne cok syem ֊wђђsaa֊ ջђђra. Za kђ Lђђ սiira ne goodђwoi. </w:t>
      </w:r>
      <w:r>
        <w:rPr>
          <w:rFonts w:ascii="" w:hAnsi="" w:eastAsia=""/>
          <w:b w:val="0"/>
          <w:i/>
          <w:color w:val="000000"/>
          <w:sz w:val="24"/>
        </w:rPr>
        <w:t xml:space="preserve">Combretum hypopilinum.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Mђђvђmmi, mђmbђmmi, mabђmmi (sor, swђђ):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maջeare.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mabђm (mђђvђm, mђmbђm) yea pђfuu, ka yea ne yeջ pђlli ya, </w:t>
      </w:r>
      <w:r>
        <w:rPr>
          <w:rFonts w:ascii="" w:hAnsi="" w:eastAsia=""/>
          <w:b w:val="0"/>
          <w:i w:val="0"/>
          <w:color w:val="000000"/>
          <w:sz w:val="24"/>
        </w:rPr>
        <w:t>wee nyee a renra mђђvђm (mabђm) ne cuu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Charbon du mil. </w:t>
      </w:r>
    </w:p>
    <w:p>
      <w:pPr>
        <w:autoSpaceDN w:val="0"/>
        <w:autoSpaceDE w:val="0"/>
        <w:widowControl/>
        <w:spacing w:line="245" w:lineRule="auto" w:before="76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Mђђvђђ: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marvђђ, սii սalle,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Regretter.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Mђђza֊ne: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Faa mђђza֊ jur cuuri, faջal ’yahra mђђza֊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Me ga kah elle ka saa֊ mђђza֊ nyi pђrri. Mђђza֊ dђђ pee </w:t>
      </w:r>
      <w:r>
        <w:rPr>
          <w:rFonts w:ascii="" w:hAnsi="" w:eastAsia=""/>
          <w:b w:val="0"/>
          <w:i w:val="0"/>
          <w:color w:val="000000"/>
          <w:sz w:val="24"/>
        </w:rPr>
        <w:t>syiiսah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Mђђzuwu֊bii: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Coksyi֊ ma yea pђ bii. Za ka kwan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mђђzuwu֊bii ya. Za faa: Dђdaa mђђzuwu֊bii. Mђђzuwu֊bii pђђ </w:t>
      </w:r>
      <w:r>
        <w:rPr>
          <w:rFonts w:ascii="" w:hAnsi="" w:eastAsia=""/>
          <w:b w:val="0"/>
          <w:i w:val="0"/>
          <w:color w:val="000000"/>
          <w:sz w:val="24"/>
        </w:rPr>
        <w:t>ջo ge lal kyeջ cok ’yakke.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Genie de l’eau, spectre.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Mђђzuwu֊dahbђlo: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Mђђzuwu֊rփi. Dahsyii mai mo ne tђђ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kekyeջջe. Mђђzuwu֊dahbђlo ne bii suu ջђђ camcam: Masyee no, </w:t>
      </w:r>
      <w:r>
        <w:rPr>
          <w:rFonts w:ascii="" w:hAnsi="" w:eastAsia=""/>
          <w:b w:val="0"/>
          <w:i w:val="0"/>
          <w:color w:val="000000"/>
          <w:sz w:val="24"/>
        </w:rPr>
        <w:t>ma֊wђђ no, ma gbђђ ah no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Libellule.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Mђђzuwu֊rփi: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 dђջ mai mo wђ ջo. Dђջ mo wђ ջe, za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mђђzuwu֊ ah kyah haihai kyeջ cok kalle. Mђђzuwu֊ pamlii ’yah </w:t>
      </w:r>
      <w:r>
        <w:rPr>
          <w:rFonts w:ascii="" w:hAnsi="" w:eastAsia=""/>
          <w:b w:val="0"/>
          <w:i w:val="0"/>
          <w:color w:val="000000"/>
          <w:sz w:val="24"/>
        </w:rPr>
        <w:t>gwii, ’yah kahe.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Esprit des ancêtres. </w:t>
      </w:r>
    </w:p>
    <w:p>
      <w:pPr>
        <w:autoSpaceDN w:val="0"/>
        <w:autoSpaceDE w:val="0"/>
        <w:widowControl/>
        <w:spacing w:line="266" w:lineRule="auto" w:before="2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418 </w:t>
      </w:r>
    </w:p>
    <w:p>
      <w:pPr>
        <w:sectPr>
          <w:pgSz w:w="8400" w:h="11900"/>
          <w:pgMar w:top="364" w:right="108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Mђђzuwu֊rփi: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Mђndђђre, mђyuu, malahsuu, mafalii da֊, ara ye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mђђzuwu֊rփi.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Masque.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Mђђzuwu֊rփi: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Dahsyii. Dahsyii ye ka ryakryak ya, jur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mђђzuwu֊dahbђlao ջo bi֊. A pђђ ne cok gwahlle.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 papillon.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ѶMahmme: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mahmme, ջtv yo. </w:t>
      </w:r>
      <w:r>
        <w:rPr>
          <w:rFonts w:ascii="" w:hAnsi="" w:eastAsia=""/>
          <w:b w:val="0"/>
          <w:i/>
          <w:color w:val="000000"/>
          <w:sz w:val="24"/>
        </w:rPr>
        <w:t xml:space="preserve">Rosée. </w:t>
      </w:r>
    </w:p>
    <w:p>
      <w:pPr>
        <w:autoSpaceDN w:val="0"/>
        <w:autoSpaceDE w:val="0"/>
        <w:widowControl/>
        <w:spacing w:line="245" w:lineRule="auto" w:before="72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ѶMai: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Mai. Galle. ’Mai goo la֊ ya. </w:t>
      </w:r>
      <w:r>
        <w:rPr>
          <w:rFonts w:ascii="" w:hAnsi="" w:eastAsia=""/>
          <w:b w:val="0"/>
          <w:i/>
          <w:color w:val="000000"/>
          <w:sz w:val="24"/>
        </w:rPr>
        <w:t xml:space="preserve">Peureux.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ѶMai zahe, mai 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mo tђ syen dђջ ջe, pah ah ’mai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zahe. Gbђr zah ne fa syenne.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Gémir en singeant.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ѶMan: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Manne, beeni, wooni. ’Man (man) sor ne jolle. </w:t>
      </w:r>
      <w:r>
        <w:rPr>
          <w:rFonts w:ascii="" w:hAnsi="" w:eastAsia=""/>
          <w:b w:val="0"/>
          <w:i/>
          <w:color w:val="000000"/>
          <w:sz w:val="24"/>
        </w:rPr>
        <w:t xml:space="preserve">Ramasser, empoigner.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ѶManna, mana: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Go֊ga. ’Manna me kwoko ya sya֊sya֊.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swah ջђ ah ga pel ջe, za faa: Me kwoko ya ’manna ’manna, </w:t>
      </w:r>
      <w:r>
        <w:rPr>
          <w:rFonts w:ascii="" w:hAnsi="" w:eastAsia=""/>
          <w:b w:val="0"/>
          <w:i w:val="0"/>
          <w:color w:val="000000"/>
          <w:sz w:val="24"/>
        </w:rPr>
        <w:t>wala manna manna.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vérité, vraiment, certainement.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ѶManne: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lii, pђyђkki. Mo ’yah ma la֊ ah ka, mo gbђ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’man ahe, ’yah faa: Ma lii ahe. Fan ah pђ ’man na ’man a. </w:t>
      </w:r>
      <w:r>
        <w:rPr>
          <w:rFonts w:ascii="" w:hAnsi="" w:eastAsia=""/>
          <w:b w:val="0"/>
          <w:i/>
          <w:color w:val="000000"/>
          <w:sz w:val="24"/>
        </w:rPr>
        <w:t xml:space="preserve">Gros, grand., vaste, énorme, immence, important, magnifique,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voluminux.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ѶMeaa, mea: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Maa far ga pђ tђtak (tђpel) fan mawinni. Fan wor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fan tam mo taira ki ջe, ka tђ ’meaara (meara) ki. Za ki faara: </w:t>
      </w:r>
      <w:r>
        <w:rPr>
          <w:rFonts w:ascii="" w:hAnsi="" w:eastAsia=""/>
          <w:b w:val="0"/>
          <w:i w:val="0"/>
          <w:color w:val="000000"/>
          <w:sz w:val="24"/>
        </w:rPr>
        <w:t>Re mђrrփi. Za faa: Faջal tђ yeera ki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Accouplement humain ou animal.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ѶMeere, ’meeni: ջmsջ.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yeyee ne bone. Dђջ gak ’mee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gaջջe, zah bone, zah syemme. Mu֊ta mo ջa֊ faswaa pђ’man </w:t>
      </w:r>
      <w:r>
        <w:rPr>
          <w:rFonts w:ascii="" w:hAnsi="" w:eastAsia=""/>
          <w:b w:val="0"/>
          <w:i w:val="0"/>
          <w:color w:val="000000"/>
          <w:sz w:val="24"/>
        </w:rPr>
        <w:t>ջe, a syee ne ’meere.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Gémir, soupirer, geindre. </w:t>
      </w:r>
    </w:p>
    <w:p>
      <w:pPr>
        <w:autoSpaceDN w:val="0"/>
        <w:autoSpaceDE w:val="0"/>
        <w:widowControl/>
        <w:spacing w:line="266" w:lineRule="auto" w:before="77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419 </w:t>
      </w:r>
    </w:p>
    <w:p>
      <w:pPr>
        <w:sectPr>
          <w:pgSz w:w="8400" w:h="11900"/>
          <w:pgMar w:top="364" w:right="42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ѶMenni: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Jwђђ wii. Yak wii manyeeki ah ’menra wii. Me ’yah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yakwii ma ’men wii moo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Etinceller, étincelle.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ѶMփi: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faa mo ’mփi g֊ pђlli սii ne gaore. Faa (paa) mփi </w:t>
      </w:r>
      <w:r>
        <w:rPr>
          <w:rFonts w:ascii="" w:hAnsi="" w:eastAsia=""/>
          <w:b w:val="0"/>
          <w:i w:val="0"/>
          <w:color w:val="000000"/>
          <w:sz w:val="24"/>
        </w:rPr>
        <w:t>ne gwahlle.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Grandir très haut.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ѶMփi (tђtђlli):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Ki֊ni. Foo ջђ kwan syakke, tђtђl ’mփi (ki֊) </w:t>
      </w:r>
      <w:r>
        <w:rPr>
          <w:rFonts w:ascii="" w:hAnsi="" w:eastAsia=""/>
          <w:b w:val="0"/>
          <w:i w:val="0"/>
          <w:color w:val="000000"/>
          <w:sz w:val="24"/>
        </w:rPr>
        <w:t xml:space="preserve">ko. Dђջ mo zya֊ ne ջђ ma gaջ ah ջe, tђtђl a ’mփi (ki֊) ko.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Samariayo masah kwo dђջ mai za kaafuu mo ira ջoo fahlii, tђtђl </w:t>
      </w:r>
      <w:r>
        <w:rPr>
          <w:rFonts w:ascii="" w:hAnsi="" w:eastAsia=""/>
          <w:b w:val="0"/>
          <w:i w:val="0"/>
          <w:color w:val="000000"/>
          <w:sz w:val="24"/>
        </w:rPr>
        <w:t>’mփiko tђl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Emontion, étonné, avoir pitié, angoisse.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ѶMinni: ջmcfd.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ॣe, ma ջe. Dђջlii Masђ֊ faa: Zye ga gbah jol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’minni, ’yah faa: Zan ahe, za mђ kђsyak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Son, sa, ses (forme indirect).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ѶMwaare: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Syea fanne. Mo ’mwaa ko ka, a pђsahe. Wee Pafah </w:t>
      </w:r>
      <w:r>
        <w:rPr>
          <w:rFonts w:ascii="" w:hAnsi="" w:eastAsia=""/>
          <w:b w:val="0"/>
          <w:i w:val="0"/>
          <w:color w:val="000000"/>
          <w:sz w:val="24"/>
        </w:rPr>
        <w:t xml:space="preserve">Eli ’mwaara ջђ jo֊ wo Dђlii pђlli. Za gak faa mђla֊ ah a ’mwaa </w:t>
      </w:r>
      <w:r>
        <w:rPr>
          <w:rFonts w:ascii="" w:hAnsi="" w:eastAsia=""/>
          <w:b w:val="0"/>
          <w:i w:val="0"/>
          <w:color w:val="000000"/>
          <w:sz w:val="24"/>
        </w:rPr>
        <w:t>suu pђlli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Mépriser, critiquer, céder à contre coeur.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ѶMђrre: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Myahe, cwaani, lee sђ֊. Com mo zoo ջe, bii mahm </w:t>
      </w:r>
      <w:r>
        <w:rPr>
          <w:rFonts w:ascii="" w:hAnsi="" w:eastAsia=""/>
          <w:b w:val="0"/>
          <w:i w:val="0"/>
          <w:color w:val="000000"/>
          <w:sz w:val="24"/>
        </w:rPr>
        <w:t xml:space="preserve">(’mam) ’mђr tђ goo, wala tђ faa gin sђ֊.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Répandre, disperser, éparpiller, tomber.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Mbaakam, ndaakam: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Pђpђђ. Me yeyee ֊haa mփi pђђ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fakan tђtђl ջe mbaakam (ndaakam). Bii bam sah yerri suu ջe </w:t>
      </w:r>
      <w:r>
        <w:rPr>
          <w:rFonts w:ascii="" w:hAnsi="" w:eastAsia=""/>
          <w:b w:val="0"/>
          <w:i w:val="0"/>
          <w:color w:val="000000"/>
          <w:sz w:val="24"/>
        </w:rPr>
        <w:t>mbaakak (ndaakam).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Inonde, mouillé, trempé.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Jin ma gban nђђ. Za ka֊ mbai ne suu (salle). Mo tai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suu ne mbai (mombai) mai za mo ren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Filet de chasse.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Mbai magbђlli, mђmmђђ magbђlli: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Magbђl (magbђgbђl) ka֊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mbai (mђmmђђ) ah gbah farel ah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Toile d’araignée.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420 </w:t>
      </w:r>
    </w:p>
    <w:p>
      <w:pPr>
        <w:sectPr>
          <w:pgSz w:w="8400" w:h="11900"/>
          <w:pgMar w:top="364" w:right="115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Mbai, mombai: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ah ne kan ah da֊, za սii ne mbai </w:t>
      </w:r>
      <w:r>
        <w:rPr>
          <w:rFonts w:ascii="" w:hAnsi="" w:eastAsia=""/>
          <w:b w:val="0"/>
          <w:i w:val="0"/>
          <w:color w:val="000000"/>
          <w:sz w:val="24"/>
        </w:rPr>
        <w:t xml:space="preserve">(mombai). Me tђ so֊ mbai (mombai). Mbai mai ne sum pђlli, a </w:t>
      </w:r>
      <w:r>
        <w:rPr>
          <w:rFonts w:ascii="" w:hAnsi="" w:eastAsia=""/>
          <w:b w:val="0"/>
          <w:i w:val="0"/>
          <w:color w:val="000000"/>
          <w:sz w:val="24"/>
        </w:rPr>
        <w:t>pђjee pђlli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Manioc.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Mba֊ta֊: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Gђvi֊, cok da֊, pђ’manne. Dђջ ah kan ’wah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mba֊ta֊. ॣђ faa ah a mba֊ta֊ bai laa morrփi.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Large, immense.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Mba֊, mba֊ mba֊: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Damdam, kahki, gwari, veevee.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 սђђ ջo wo ki ’wah ջe mba֊ mba֊. Dђfuu taira woki mba֊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mba֊ ka cel mo wuura ka. Me soջ ko ya, me kaa wol ah mba֊, a </w:t>
      </w:r>
      <w:r>
        <w:rPr>
          <w:rFonts w:ascii="" w:hAnsi="" w:eastAsia=""/>
          <w:b w:val="0"/>
          <w:i w:val="0"/>
          <w:color w:val="000000"/>
          <w:sz w:val="24"/>
        </w:rPr>
        <w:t>ga kene me ee ba!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Tout près, vigoureusement, tenir avec force, serré, tout de suite.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Mbaore: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Paa (faa). A ci֊ ne zalle, ka gi֊ pђwah pђlli ya. 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nyee so֊ra a pђnjeere. Za ka֊ kor ne pђcok bah (madabah) no, kor </w:t>
      </w:r>
      <w:r>
        <w:rPr>
          <w:rFonts w:ascii="" w:hAnsi="" w:eastAsia=""/>
          <w:b w:val="0"/>
          <w:i w:val="0"/>
          <w:color w:val="000000"/>
          <w:sz w:val="24"/>
        </w:rPr>
        <w:t>ah ka nђn a, mor  ka pђswah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Mbara: ս. </w:t>
      </w:r>
      <w:r>
        <w:rPr>
          <w:rFonts w:ascii="" w:hAnsi="" w:eastAsia=""/>
          <w:b w:val="0"/>
          <w:i w:val="0"/>
          <w:color w:val="000000"/>
          <w:sz w:val="24"/>
        </w:rPr>
        <w:t>Mo ee feleere,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 trou naturel chez certaine personne aux oreilles. </w:t>
      </w:r>
    </w:p>
    <w:p>
      <w:pPr>
        <w:autoSpaceDN w:val="0"/>
        <w:autoSpaceDE w:val="0"/>
        <w:widowControl/>
        <w:spacing w:line="245" w:lineRule="auto" w:before="74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Mbarփi: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Tђgwփi. Ee we matђ mbarփi mai սђ. </w:t>
      </w:r>
      <w:r>
        <w:rPr>
          <w:rFonts w:ascii="" w:hAnsi="" w:eastAsia=""/>
          <w:b w:val="0"/>
          <w:i/>
          <w:color w:val="000000"/>
          <w:sz w:val="24"/>
        </w:rPr>
        <w:t xml:space="preserve">Fou, bêtement, stupidement.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Mbaroro, mջђroro: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Zђmai pii dђђ. Dђђ mbaroro ne ci֊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pђwahe kal dђђ za Munda֊ ջe. Zђzђђko ka nai yo, jurra ki da֊. </w:t>
      </w:r>
      <w:r>
        <w:rPr>
          <w:rFonts w:ascii="" w:hAnsi="" w:eastAsia=""/>
          <w:b w:val="0"/>
          <w:i/>
          <w:color w:val="000000"/>
          <w:sz w:val="24"/>
        </w:rPr>
        <w:t xml:space="preserve">Mbororo, berger Foulbé.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Mbatђtђ, mbartђ: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tђbanna lђђra zah ya֊ go֊ </w:t>
      </w:r>
      <w:r>
        <w:rPr>
          <w:rFonts w:ascii="" w:hAnsi="" w:eastAsia=""/>
          <w:b w:val="0"/>
          <w:i w:val="0"/>
          <w:color w:val="000000"/>
          <w:sz w:val="24"/>
        </w:rPr>
        <w:t>mbatђtђ (mbartђ) tђ dђra daa.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Nombreux, en ligne, rangé. </w:t>
      </w:r>
    </w:p>
    <w:p>
      <w:pPr>
        <w:autoSpaceDN w:val="0"/>
        <w:autoSpaceDE w:val="0"/>
        <w:widowControl/>
        <w:spacing w:line="245" w:lineRule="auto" w:before="74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Mbea: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myahe, ֊wahe, ջtv yo. </w:t>
      </w:r>
      <w:r>
        <w:rPr>
          <w:rFonts w:ascii="" w:hAnsi="" w:eastAsia=""/>
          <w:b w:val="0"/>
          <w:i/>
          <w:color w:val="000000"/>
          <w:sz w:val="24"/>
        </w:rPr>
        <w:t xml:space="preserve">Pl. de disparer, disperser, disparaitre. </w:t>
      </w:r>
    </w:p>
    <w:p>
      <w:pPr>
        <w:autoSpaceDN w:val="0"/>
        <w:autoSpaceDE w:val="0"/>
        <w:widowControl/>
        <w:spacing w:line="245" w:lineRule="auto" w:before="74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Mbee mbee: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mbyo mbyo, ջtv yo. </w:t>
      </w:r>
      <w:r>
        <w:rPr>
          <w:rFonts w:ascii="" w:hAnsi="" w:eastAsia=""/>
          <w:b w:val="0"/>
          <w:i/>
          <w:color w:val="000000"/>
          <w:sz w:val="24"/>
        </w:rPr>
        <w:t xml:space="preserve">Entièrement, complètement. </w:t>
      </w:r>
    </w:p>
    <w:p>
      <w:pPr>
        <w:autoSpaceDN w:val="0"/>
        <w:autoSpaceDE w:val="0"/>
        <w:widowControl/>
        <w:spacing w:line="266" w:lineRule="auto" w:before="10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421 </w:t>
      </w:r>
    </w:p>
    <w:p>
      <w:pPr>
        <w:sectPr>
          <w:pgSz w:w="8400" w:h="11900"/>
          <w:pgMar w:top="364" w:right="41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Mbee mbee, mboo mboo, mboloo mbloo: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pђpaare.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Zan cwaara zah ya֊ go֊ mbee mbee (mboo mboo, mboloo </w:t>
      </w:r>
      <w:r>
        <w:rPr>
          <w:rFonts w:ascii="" w:hAnsi="" w:eastAsia=""/>
          <w:b w:val="0"/>
          <w:i w:val="0"/>
          <w:color w:val="000000"/>
          <w:sz w:val="24"/>
        </w:rPr>
        <w:t>mboloo), byakra feene?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Beaucoup, nombreux.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Mbeere, walle: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faa nyi we da֊ we mbeere (mbea, wal) o. </w:t>
      </w:r>
      <w:r>
        <w:rPr>
          <w:rFonts w:ascii="" w:hAnsi="" w:eastAsia=""/>
          <w:b w:val="0"/>
          <w:i/>
          <w:color w:val="000000"/>
          <w:sz w:val="24"/>
        </w:rPr>
        <w:t xml:space="preserve">Disperser, disparer, disparaitre.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Mbelmbel, kђlђջkђlђջ (hђђ):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Rђk sђջal ah tђ wii hђђ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mbelmbel (kђlђջkђlђջ) Sђr ne lii ah da֊ hђђ mbelmbel jol sђr mo </w:t>
      </w:r>
      <w:r>
        <w:rPr>
          <w:rFonts w:ascii="" w:hAnsi="" w:eastAsia=""/>
          <w:b w:val="0"/>
          <w:i w:val="0"/>
          <w:color w:val="000000"/>
          <w:sz w:val="24"/>
        </w:rPr>
        <w:t>tђ cooni.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Trempé, s’ébranlant, se dissoudre.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Mben tђtђlli: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In ne jolle. Za nփi wela֊ mben tђl nyi ko.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mben tђtђl nyi we mai mo ka laa zah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Taper la tête avec les doigts.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Mbokki: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ॣeջջe, rooni. Mbђro wo suu ջe mbok ջe, me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maki ahe luma.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Gâté, usé.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Mbombolle: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Nђm nђђ mai ֊wђђ moo soora pђ ciiri mor kђђ </w:t>
      </w:r>
      <w:r>
        <w:rPr>
          <w:rFonts w:ascii="" w:hAnsi="" w:eastAsia=""/>
          <w:b w:val="0"/>
          <w:i w:val="0"/>
          <w:color w:val="000000"/>
          <w:sz w:val="24"/>
        </w:rPr>
        <w:t>naa. Naa mbombol pђ’nyah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Graisse animal conservée pour la sauce.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Mboorփi: ջmcd.f. </w:t>
      </w:r>
      <w:r>
        <w:rPr>
          <w:rFonts w:ascii="" w:hAnsi="" w:eastAsia=""/>
          <w:b w:val="0"/>
          <w:i w:val="0"/>
          <w:color w:val="000000"/>
          <w:sz w:val="24"/>
        </w:rPr>
        <w:t>Mo ee tђgwփi.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Imbécile, sot, insencé, stupide, folie mentale, être fou.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Mboye: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Bi֊, dђyee. Nyi sor nyi me ne kee mboye nai sye. </w:t>
      </w:r>
      <w:r>
        <w:rPr>
          <w:rFonts w:ascii="" w:hAnsi="" w:eastAsia=""/>
          <w:b w:val="0"/>
          <w:i/>
          <w:color w:val="000000"/>
          <w:sz w:val="24"/>
        </w:rPr>
        <w:t xml:space="preserve">un peu, peu.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dђսu֊, ջtv yo. </w:t>
      </w:r>
      <w:r>
        <w:rPr>
          <w:rFonts w:ascii="" w:hAnsi="" w:eastAsia=""/>
          <w:b w:val="0"/>
          <w:i/>
          <w:color w:val="000000"/>
          <w:sz w:val="24"/>
        </w:rPr>
        <w:t xml:space="preserve">Vautour.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Mbyo mbyo, mbee mbee: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fan ma zwђ ne zwђ da֊.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 bii, wala won mbyo mbyo (mbee mbee) ne laa pђ’nyahre. </w:t>
      </w:r>
      <w:r>
        <w:rPr>
          <w:rFonts w:ascii="" w:hAnsi="" w:eastAsia=""/>
          <w:b w:val="0"/>
          <w:i/>
          <w:color w:val="000000"/>
          <w:sz w:val="24"/>
        </w:rPr>
        <w:t xml:space="preserve">Entièrement, complètement.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Mbђսa֊ mbђսa֊, mbђree mbђree: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Kpomkpom, </w:t>
      </w:r>
      <w:r>
        <w:rPr>
          <w:rFonts w:ascii="" w:hAnsi="" w:eastAsia=""/>
          <w:b w:val="0"/>
          <w:i w:val="0"/>
          <w:color w:val="000000"/>
          <w:sz w:val="24"/>
        </w:rPr>
        <w:t>pђyakke.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Gonflé, dur. </w:t>
      </w:r>
    </w:p>
    <w:p>
      <w:pPr>
        <w:autoSpaceDN w:val="0"/>
        <w:autoSpaceDE w:val="0"/>
        <w:widowControl/>
        <w:spacing w:line="266" w:lineRule="auto" w:before="67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422 </w:t>
      </w:r>
    </w:p>
    <w:p>
      <w:pPr>
        <w:sectPr>
          <w:pgSz w:w="8400" w:h="11900"/>
          <w:pgMar w:top="364" w:right="108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Mbђi֊, mgbokki: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Nђђ sor nyi nyi me ne kee </w:t>
      </w:r>
      <w:r>
        <w:rPr>
          <w:rFonts w:ascii="" w:hAnsi="" w:eastAsia=""/>
          <w:b w:val="0"/>
          <w:i w:val="0"/>
          <w:color w:val="000000"/>
          <w:sz w:val="24"/>
        </w:rPr>
        <w:t>mbђi֊.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Beaucoup, grand.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Mbђlaori, bulaori: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Njokki ma ’man ahe, fa rii comme. Za ka֊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mbђlaori (bulaori) ne goo kђballe (mђnnђ), mazyi֊ba, ka rii </w:t>
      </w:r>
      <w:r>
        <w:rPr>
          <w:rFonts w:ascii="" w:hAnsi="" w:eastAsia=""/>
          <w:b w:val="0"/>
          <w:i w:val="0"/>
          <w:color w:val="000000"/>
          <w:sz w:val="24"/>
        </w:rPr>
        <w:t>comme.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Chapeau en paille, couronne.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Mbђlee mbђlee: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ge ne zah cii da֊ mbђlee mbђlee.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baa el  mbђlee mbђlee.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Plein,  ras bord.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Mbђlli, mbђlni: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Vђlli, sah. Mo ջa֊ bii pђ tahsah mbђl ge lalle.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moo ne ’nahmme, mo mbђl ge lalle. Zyak mbђl sor zahda֊ki </w:t>
      </w:r>
      <w:r>
        <w:rPr>
          <w:rFonts w:ascii="" w:hAnsi="" w:eastAsia=""/>
          <w:b w:val="0"/>
          <w:i w:val="0"/>
          <w:color w:val="000000"/>
          <w:sz w:val="24"/>
        </w:rPr>
        <w:t>ge sђ֊ belbelle.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Deverser, vider.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Mbђr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Kyah ջђ nyeere ne zah gwђђ ’ya֊ ’ya֊ bai laa morrփi. </w:t>
      </w:r>
      <w:r>
        <w:rPr>
          <w:rFonts w:ascii="" w:hAnsi="" w:eastAsia=""/>
          <w:b w:val="0"/>
          <w:i w:val="0"/>
          <w:color w:val="000000"/>
          <w:sz w:val="24"/>
        </w:rPr>
        <w:t>Me nyi fan nyi ko mbђr ջђ tel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Murmurer, marmonner, mâchonner, bredouiller.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Mbђree mbђree: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Mbђսa֊ mbђսa֊, kpomkpom,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pђluuri. Sok ah baa mbђree mbђree (mbђսa֊ mbђսa֊). </w:t>
      </w:r>
      <w:r>
        <w:rPr>
          <w:rFonts w:ascii="" w:hAnsi="" w:eastAsia=""/>
          <w:b w:val="0"/>
          <w:i w:val="0"/>
          <w:color w:val="000000"/>
          <w:sz w:val="24"/>
        </w:rPr>
        <w:t>Dђջ gak faa: Zahmђr ah jao mbђree mbђree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Gonflé, dur.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Mbђri֊ti֊, mgbaa mgbaa: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Mbђri֊ti֊ (mgbaa mgbaa) </w:t>
      </w:r>
      <w:r>
        <w:rPr>
          <w:rFonts w:ascii="" w:hAnsi="" w:eastAsia=""/>
          <w:b w:val="0"/>
          <w:i w:val="0"/>
          <w:color w:val="000000"/>
          <w:sz w:val="24"/>
        </w:rPr>
        <w:t xml:space="preserve">baa dђջ oo (֊genne). A syen pђlli, cak dђջ bai re farelle.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Oreillon.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Mbђri, mbri: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K֊. Tђnjwђђre. Mbђri (mbri) jur k֊ ջo, a kan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nђm ah mor sђr pђ tђ bo֊bo֊ sulli, wala ca֊re; nђm ah pђjee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nђm tђnjwђђre, amma cok maki ah g֊ no, a pђlwahe, a սii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masoo ahe, a gbђ kya֊, a koo dђջջi, gak in dђջ pђ wulli. Me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 mbђri. Mo tђ nђђ mbђri ջe, mo jo֊ yella ne masoo ahe. </w:t>
      </w:r>
      <w:r>
        <w:rPr>
          <w:rFonts w:ascii="" w:hAnsi="" w:eastAsia=""/>
          <w:b w:val="0"/>
          <w:i/>
          <w:color w:val="000000"/>
          <w:sz w:val="24"/>
        </w:rPr>
        <w:t xml:space="preserve">Halicte.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Mbђro: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kpahpђђ, fa rii suu. Za pђђ mbђro ka lee solai.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Mbђro a pђfai ka֊ka֊. Za dan lok mbђro jo֊ suu ne ko, ka֊ mbђro </w:t>
      </w:r>
    </w:p>
    <w:p>
      <w:pPr>
        <w:autoSpaceDN w:val="0"/>
        <w:autoSpaceDE w:val="0"/>
        <w:widowControl/>
        <w:spacing w:line="266" w:lineRule="auto" w:before="54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423 </w:t>
      </w:r>
    </w:p>
    <w:p>
      <w:pPr>
        <w:sectPr>
          <w:pgSz w:w="8400" w:h="11900"/>
          <w:pgMar w:top="364" w:right="37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ne suu ah ջoo wo suu, սii ne yerri. Yerri wo suu ka֊ ջo ne suu </w:t>
      </w:r>
      <w:r>
        <w:rPr>
          <w:rFonts w:ascii="" w:hAnsi="" w:eastAsia=""/>
          <w:b w:val="0"/>
          <w:i w:val="0"/>
          <w:color w:val="000000"/>
          <w:sz w:val="24"/>
        </w:rPr>
        <w:t>mbђro.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Coton, cotonnier, vêtement.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A yea tђ waare, goo ah jur goo haare,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gora֊ ջo, bii lee ah pђsyee kee, a pђ mbђђre, ci֊ սii ahe. </w:t>
      </w:r>
      <w:r>
        <w:rPr>
          <w:rFonts w:ascii="" w:hAnsi="" w:eastAsia=""/>
          <w:b w:val="0"/>
          <w:i/>
          <w:color w:val="000000"/>
          <w:sz w:val="24"/>
        </w:rPr>
        <w:t xml:space="preserve">Arbre montagnard.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Mbђђre, banne: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mbђђ yea pђ bakama (bagђma) pђlli,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pђmbђђre (pђboore).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Arbuste.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Mbђђre, boore: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Baa, goo naasyi֊, leemu֊ da֊ pђ mջђђre </w:t>
      </w:r>
      <w:r>
        <w:rPr>
          <w:rFonts w:ascii="" w:hAnsi="" w:eastAsia=""/>
          <w:b w:val="0"/>
          <w:i w:val="0"/>
          <w:color w:val="000000"/>
          <w:sz w:val="24"/>
        </w:rPr>
        <w:t>(pђ boore).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Acide, aigre, âpre, levain.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Mgbaani, ’wakke: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Mgbaani cuu jo֊ fan camcam. </w:t>
      </w:r>
      <w:r>
        <w:rPr>
          <w:rFonts w:ascii="" w:hAnsi="" w:eastAsia=""/>
          <w:b/>
          <w:i w:val="0"/>
          <w:color w:val="000000"/>
          <w:sz w:val="24"/>
        </w:rPr>
        <w:t xml:space="preserve">1. Mgbaani: </w:t>
      </w:r>
      <w:r>
        <w:rPr>
          <w:rFonts w:ascii="" w:hAnsi="" w:eastAsia=""/>
          <w:b w:val="0"/>
          <w:i w:val="0"/>
          <w:color w:val="000000"/>
          <w:sz w:val="24"/>
        </w:rPr>
        <w:t xml:space="preserve">Reeni. Za mgbaa fan ne mђ֊gђђre, ne kol. ॣal velo ջe cee ջo,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mgbaa սao. </w:t>
      </w:r>
      <w:r>
        <w:rPr>
          <w:rFonts w:ascii="" w:hAnsi="" w:eastAsia=""/>
          <w:b/>
          <w:i w:val="0"/>
          <w:color w:val="000000"/>
          <w:sz w:val="24"/>
        </w:rPr>
        <w:t>2. Mgbaani.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Taini, gђrri, kaa wo dђջ gwari.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mgbaako mba֊ soջ ջoo ka. Dђwor swђ tђ faswul mgbaaki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ahe. </w:t>
      </w:r>
      <w:r>
        <w:rPr>
          <w:rFonts w:ascii="" w:hAnsi="" w:eastAsia=""/>
          <w:b/>
          <w:i w:val="0"/>
          <w:color w:val="000000"/>
          <w:sz w:val="24"/>
        </w:rPr>
        <w:t>3. Mgbaani.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Gbђni, reani. Tђker mgbaa ջo no pђ ciiri, </w:t>
      </w:r>
      <w:r>
        <w:rPr>
          <w:rFonts w:ascii="" w:hAnsi="" w:eastAsia=""/>
          <w:b w:val="0"/>
          <w:i w:val="0"/>
          <w:color w:val="000000"/>
          <w:sz w:val="24"/>
        </w:rPr>
        <w:t>mo kpah zwђ o. Za mgbaa (’wak) syi֊ renne.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Coller, unir, afficher, souder, adhérer, attacher, frire.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Mgbahe: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Makulli, ջeekah da֊ pђ mgbahe. Fan mgbah a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kya֊, a cwah zah ta. Za faa kpuu fai ջo lal zђzђђ mgbah. </w:t>
      </w:r>
      <w:r>
        <w:rPr>
          <w:rFonts w:ascii="" w:hAnsi="" w:eastAsia=""/>
          <w:b w:val="0"/>
          <w:i/>
          <w:color w:val="000000"/>
          <w:sz w:val="24"/>
        </w:rPr>
        <w:t xml:space="preserve">Piquant, floraison.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Mgbaini: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Kpaini, syelle, wakke. Me tђ mgbai tђtђl ya֊ ջe,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maki ahe. Mgbai (kpai) swaa. Kђzyak mgbai (kpai) tђtђl ya֊ </w:t>
      </w:r>
      <w:r>
        <w:rPr>
          <w:rFonts w:ascii="" w:hAnsi="" w:eastAsia=""/>
          <w:b w:val="0"/>
          <w:i w:val="0"/>
          <w:color w:val="000000"/>
          <w:sz w:val="24"/>
        </w:rPr>
        <w:t>ջe lal belbel. Mgbai laore, mgbai mor dђջջi, mgbai aare.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Fouiller, dépouiller, inspecter, renverser, expliquer, écarter, éloigner, </w:t>
      </w:r>
      <w:r>
        <w:rPr>
          <w:rFonts w:ascii="" w:hAnsi="" w:eastAsia=""/>
          <w:b w:val="0"/>
          <w:i/>
          <w:color w:val="000000"/>
          <w:sz w:val="24"/>
        </w:rPr>
        <w:t xml:space="preserve">éparpiller, gratter, défaire, détruire.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Mgbaini: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Joo ջђջe’, wala ջђ sah mai dђջ ki mo jo֊ pђ mu֊ni.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faa սao, me ga mgbai mor ջo zђzђђko.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Exposer, expliquer, dénoncer.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Mgbakke: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Kpikki, pђsahe. Dђջ ah lwaa cok kal ma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mgbak ah ջo, a pђ yђkki.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Spécial. </w:t>
      </w:r>
    </w:p>
    <w:p>
      <w:pPr>
        <w:autoSpaceDN w:val="0"/>
        <w:autoSpaceDE w:val="0"/>
        <w:widowControl/>
        <w:spacing w:line="266" w:lineRule="auto" w:before="2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424 </w:t>
      </w:r>
    </w:p>
    <w:p>
      <w:pPr>
        <w:sectPr>
          <w:pgSz w:w="8400" w:h="11900"/>
          <w:pgMar w:top="364" w:right="107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Mgbak syi֊, kafђn syi֊. Syi֊ i tђ’yak ne mgbak 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kah zah ah gwa da֊.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Joue des poissons.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Mgbakke, mgbokke: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Taa fanne. Mu֊ta ah mgbak </w:t>
      </w:r>
      <w:r>
        <w:rPr>
          <w:rFonts w:ascii="" w:hAnsi="" w:eastAsia=""/>
          <w:b w:val="0"/>
          <w:i w:val="0"/>
          <w:color w:val="000000"/>
          <w:sz w:val="24"/>
        </w:rPr>
        <w:t xml:space="preserve">(mgbok) ջe, ka syee pђsah na ma kђpel o. Mgbak velo. Ya֊ ah ka </w:t>
      </w:r>
      <w:r>
        <w:rPr>
          <w:rFonts w:ascii="" w:hAnsi="" w:eastAsia=""/>
          <w:b w:val="0"/>
          <w:i w:val="0"/>
          <w:color w:val="000000"/>
          <w:sz w:val="24"/>
        </w:rPr>
        <w:t>pђsah yo, mgbak (mgbok)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Usé.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Mgbal, mgbal mgbal (nђђ):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nђђ mgbal ge ne ko o. Nyin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nђђra mombai mgbal mgbal kal ne ջe. Mgbal cuu nђђ fan ne sђђ </w:t>
      </w:r>
      <w:r>
        <w:rPr>
          <w:rFonts w:ascii="" w:hAnsi="" w:eastAsia=""/>
          <w:b w:val="0"/>
          <w:i w:val="0"/>
          <w:color w:val="000000"/>
          <w:sz w:val="24"/>
        </w:rPr>
        <w:t>ah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Arracher qqc. avec racine sans difficulté.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Koo la֊. Mo ye zum ջe mgba֊ la֊, ka pђsah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jo֊ yeջ nyi me tђkol 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Comme, de même, même.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Mgbelelle: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ॣeջ ջo ջeջջe. ॣђ jo֊ jol ջђђ mgbelelle. </w:t>
      </w:r>
      <w:r>
        <w:rPr>
          <w:rFonts w:ascii="" w:hAnsi="" w:eastAsia=""/>
          <w:b w:val="0"/>
          <w:i/>
          <w:color w:val="000000"/>
          <w:sz w:val="24"/>
        </w:rPr>
        <w:t xml:space="preserve">En désordre.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Mgbelle: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 ci֊ fanne. ઞwђђ ma vuura ciiri, da֊ne, sahe da֊ a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mgbelra ci֊ ahe. Mu֊ta la֊ a mgbelra fahlii jo֊ mu֊ta mo tђ syee </w:t>
      </w:r>
      <w:r>
        <w:rPr>
          <w:rFonts w:ascii="" w:hAnsi="" w:eastAsia=""/>
          <w:b w:val="0"/>
          <w:i w:val="0"/>
          <w:color w:val="000000"/>
          <w:sz w:val="24"/>
        </w:rPr>
        <w:t>ջe, a zwђzwђђre, a la֊ suu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Rayer, couper.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Mgbelle: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 ջo ceere, ֊wђђ ջo ֊wђђre. Ci֊ da֊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֊haa mgbel pђsah սii ne? Fahlii ga ya֊ ջђђ mgbel ջo mgbelle, </w:t>
      </w:r>
      <w:r>
        <w:rPr>
          <w:rFonts w:ascii="" w:hAnsi="" w:eastAsia=""/>
          <w:b w:val="0"/>
          <w:i w:val="0"/>
          <w:color w:val="000000"/>
          <w:sz w:val="24"/>
        </w:rPr>
        <w:t>mu֊ta ka syee g֊ pђsah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Dos d’âne, rayure.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Mgbi֊mgbi֊: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pђpaare, pђ’manne. Me tђ laa kya֊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gin mgbi֊mgbi֊, ջђ fee jo֊ ջo ne? Gor cii mgbi֊mgbi֊ cok </w:t>
      </w:r>
      <w:r>
        <w:rPr>
          <w:rFonts w:ascii="" w:hAnsi="" w:eastAsia=""/>
          <w:b w:val="0"/>
          <w:i w:val="0"/>
          <w:color w:val="000000"/>
          <w:sz w:val="24"/>
        </w:rPr>
        <w:t>da֊ ջђ jo֊ ջo 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Nombreux, multitude, en masse, partout.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Mgbiu, mgbi֊: ս.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pђlli. Mawin nђђ sor ne kee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kan mgbiu (mgbi֊) ta, pђђ kalle. Mgbiu (mgbi֊) cuu cii fan ta. </w:t>
      </w:r>
      <w:r>
        <w:rPr>
          <w:rFonts w:ascii="" w:hAnsi="" w:eastAsia=""/>
          <w:b w:val="0"/>
          <w:i/>
          <w:color w:val="000000"/>
          <w:sz w:val="24"/>
        </w:rPr>
        <w:t xml:space="preserve">Bruits de grosse charge souple qu’on dépose.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425 </w:t>
      </w:r>
    </w:p>
    <w:p>
      <w:pPr>
        <w:sectPr>
          <w:pgSz w:w="8400" w:h="11900"/>
          <w:pgMar w:top="364" w:right="41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Mgbokki, mbђi֊: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Bђђ wol mgbok (mbђi֊)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me. ઞgo֊ nђђ mgbok (mbђi֊) nyi nyi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 morceau.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Mgbo֊co֊: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Kotorok, sђջђջ. Dђջ mo kan bii pђ fan wuu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ջe, a ge pђyak mgbo֊co֊ (kotorok, sђջђջ). Fan mata֊ ah ye ge </w:t>
      </w:r>
      <w:r>
        <w:rPr>
          <w:rFonts w:ascii="" w:hAnsi="" w:eastAsia=""/>
          <w:b w:val="0"/>
          <w:i w:val="0"/>
          <w:color w:val="000000"/>
          <w:sz w:val="24"/>
        </w:rPr>
        <w:t>mgbo֊co֊.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Congéler, durcir.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Vђrri (bђrri). Me ga mgboo mor sђђ za syi֊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belbelle. Syem ma zђђ zan mo ge dai wo sђr ջe, a mgboo wee </w:t>
      </w:r>
      <w:r>
        <w:rPr>
          <w:rFonts w:ascii="" w:hAnsi="" w:eastAsia=""/>
          <w:b w:val="0"/>
          <w:i w:val="0"/>
          <w:color w:val="000000"/>
          <w:sz w:val="24"/>
        </w:rPr>
        <w:t>nyee vђr (bђr) tђսe’ tђսe’, ka to֊ (co֊) va֊no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Exterminer, détruire.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Mgbyomgbyo: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Magwii kђrak sal sol mgbyomgbyo wђ </w:t>
      </w:r>
      <w:r>
        <w:rPr>
          <w:rFonts w:ascii="" w:hAnsi="" w:eastAsia=""/>
          <w:b w:val="0"/>
          <w:i w:val="0"/>
          <w:color w:val="000000"/>
          <w:sz w:val="24"/>
        </w:rPr>
        <w:t>ne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Dur, serré.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Mgbђջ, mgbuu: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 ka. Me tђ faa ga nyi we sye, we kaa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’wa, we gbђr ջђ ge zah mgbђջ, wala mgbuu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Muet, rester sans dire un mot. </w:t>
      </w:r>
    </w:p>
    <w:p>
      <w:pPr>
        <w:autoSpaceDN w:val="0"/>
        <w:autoSpaceDE w:val="0"/>
        <w:widowControl/>
        <w:spacing w:line="245" w:lineRule="auto" w:before="74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Mgbђlmgbђl: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gbђlgbђl, ջtv yo. </w:t>
      </w:r>
      <w:r>
        <w:rPr>
          <w:rFonts w:ascii="" w:hAnsi="" w:eastAsia=""/>
          <w:b w:val="0"/>
          <w:i/>
          <w:color w:val="000000"/>
          <w:sz w:val="24"/>
        </w:rPr>
        <w:t xml:space="preserve">Creuser ou arracher avec force.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Mgbђmgbai: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୚ђre, wakke. Za cii swaa ne cok pђђ ne zalle.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mo yak ջe, za ka cicii yo, za mgbђmgbaini, mor cok yak ջe. </w:t>
      </w:r>
      <w:r>
        <w:rPr>
          <w:rFonts w:ascii="" w:hAnsi="" w:eastAsia=""/>
          <w:b w:val="0"/>
          <w:i w:val="0"/>
          <w:color w:val="000000"/>
          <w:sz w:val="24"/>
        </w:rPr>
        <w:t>Na ge mgbai tђ kee swaa.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Deterrer.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Mgbђr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Kyah ջђ nyeere, bai laa pђ’nyahre. We matђ go֊ga </w:t>
      </w:r>
      <w:r>
        <w:rPr>
          <w:rFonts w:ascii="" w:hAnsi="" w:eastAsia=""/>
          <w:b w:val="0"/>
          <w:i w:val="0"/>
          <w:color w:val="000000"/>
          <w:sz w:val="24"/>
        </w:rPr>
        <w:t xml:space="preserve">a jo֊ fan ah da֊ bai mgbђr ջђ. We tђ mgbђr ջђ pђlli nai mor </w:t>
      </w:r>
      <w:r>
        <w:rPr>
          <w:rFonts w:ascii="" w:hAnsi="" w:eastAsia=""/>
          <w:b w:val="0"/>
          <w:i w:val="0"/>
          <w:color w:val="000000"/>
          <w:sz w:val="24"/>
        </w:rPr>
        <w:t>feene?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Bourdonner, murmurer, marmonner, ronronner.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Mgbђree, mgbђree mgbђree: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Kyah ջђ nyeere pђlli, mbђr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lii lii. Mawin ah a kaa ma ne ջђ pђ zah mgbђree mgbђree nai </w:t>
      </w:r>
      <w:r>
        <w:rPr>
          <w:rFonts w:ascii="" w:hAnsi="" w:eastAsia=""/>
          <w:b w:val="0"/>
          <w:i w:val="0"/>
          <w:color w:val="000000"/>
          <w:sz w:val="24"/>
        </w:rPr>
        <w:t>to.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cesser de parler, se quereller.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426 </w:t>
      </w:r>
    </w:p>
    <w:p>
      <w:pPr>
        <w:sectPr>
          <w:pgSz w:w="8400" w:h="11900"/>
          <w:pgMar w:top="364" w:right="108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Mgbђrum: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faara ջђ ga faa ba, ge yeara zah mgbђrum. </w:t>
      </w:r>
      <w:r>
        <w:rPr>
          <w:rFonts w:ascii="" w:hAnsi="" w:eastAsia=""/>
          <w:b w:val="0"/>
          <w:i w:val="0"/>
          <w:color w:val="000000"/>
          <w:sz w:val="24"/>
        </w:rPr>
        <w:t>Cokfuu ge tђ ջђђ mgbђrum.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Silence de mort, très noir.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Mgbђrђm, tђmgbђm: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Tђmgbђm, bai gbђr zahe, ka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ya. Zah tђmgbђrђmmi (tђmgbђmmi). Tђsalle, kpuu ka faara </w:t>
      </w:r>
      <w:r>
        <w:rPr>
          <w:rFonts w:ascii="" w:hAnsi="" w:eastAsia=""/>
          <w:b w:val="0"/>
          <w:i w:val="0"/>
          <w:color w:val="000000"/>
          <w:sz w:val="24"/>
        </w:rPr>
        <w:t>ջђ ya, ara ye mgbђrђm bai zahe, wala zah tђmgbђmmi.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bouche, rester sans parler.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Mgbђt: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Pђrad. Madђђ sa֊ sal mgbђt սuu kal ջe. Sal saa ma </w:t>
      </w:r>
      <w:r>
        <w:rPr>
          <w:rFonts w:ascii="" w:hAnsi="" w:eastAsia=""/>
          <w:b w:val="0"/>
          <w:i w:val="0"/>
          <w:color w:val="000000"/>
          <w:sz w:val="24"/>
        </w:rPr>
        <w:t>dђђ ֊go֊ mgbђt.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Rompre ou couper brutalement. </w:t>
      </w:r>
    </w:p>
    <w:p>
      <w:pPr>
        <w:autoSpaceDN w:val="0"/>
        <w:autoSpaceDE w:val="0"/>
        <w:widowControl/>
        <w:spacing w:line="245" w:lineRule="auto" w:before="74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Mgbђyai: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dђyee, bi֊, ջtv yo. </w:t>
      </w:r>
      <w:r>
        <w:rPr>
          <w:rFonts w:ascii="" w:hAnsi="" w:eastAsia=""/>
          <w:b w:val="0"/>
          <w:i/>
          <w:color w:val="000000"/>
          <w:sz w:val="24"/>
        </w:rPr>
        <w:t xml:space="preserve">Un peu, peu. </w:t>
      </w:r>
    </w:p>
    <w:p>
      <w:pPr>
        <w:autoSpaceDN w:val="0"/>
        <w:autoSpaceDE w:val="0"/>
        <w:widowControl/>
        <w:spacing w:line="245" w:lineRule="auto" w:before="76" w:after="0"/>
        <w:ind w:left="0" w:right="2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Mgbђyai mgbђyai, lђջlђջ: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Haihai, pђlli. Gal ga rera ֊haa 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cwђђra tђtђm tђ gah mgbђyai mgbђyai (lђջlђջ). Mawin ah cwђђ </w:t>
      </w:r>
      <w:r>
        <w:rPr>
          <w:rFonts w:ascii="" w:hAnsi="" w:eastAsia=""/>
          <w:b w:val="0"/>
          <w:i w:val="0"/>
          <w:color w:val="000000"/>
          <w:sz w:val="24"/>
        </w:rPr>
        <w:t>tђcum tђ gah mgbђyai mgbђyai (lђջlђջ) bai swaare.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désordre, pisser partout.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Mgbђђrփi: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yeyee ֊haa nahnђn ah jo֊ ջo mgbђђrփi. </w:t>
      </w:r>
      <w:r>
        <w:rPr>
          <w:rFonts w:ascii="" w:hAnsi="" w:eastAsia=""/>
          <w:b w:val="0"/>
          <w:i/>
          <w:color w:val="000000"/>
          <w:sz w:val="24"/>
        </w:rPr>
        <w:t xml:space="preserve">Triste, pâle. </w:t>
      </w:r>
    </w:p>
    <w:p>
      <w:pPr>
        <w:autoSpaceDN w:val="0"/>
        <w:autoSpaceDE w:val="0"/>
        <w:widowControl/>
        <w:spacing w:line="266" w:lineRule="auto" w:before="482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427 </w:t>
      </w:r>
    </w:p>
    <w:p>
      <w:pPr>
        <w:sectPr>
          <w:pgSz w:w="8400" w:h="11900"/>
          <w:pgMar w:top="364" w:right="40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40"/>
        </w:rPr>
        <w:t xml:space="preserve">N </w:t>
      </w:r>
    </w:p>
    <w:p>
      <w:pPr>
        <w:autoSpaceDN w:val="0"/>
        <w:autoSpaceDE w:val="0"/>
        <w:widowControl/>
        <w:spacing w:line="245" w:lineRule="auto" w:before="20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tђtђl yea (16) syel masyin fan֊wђђ zah Munda֊.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tђ սii ջe, dђջ ђђ zah nje, tђrփi (tђrђn) taiki (tahջki) ne syel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sђ֊, ջђ mђђ ga kya֊. </w:t>
      </w:r>
      <w:r>
        <w:rPr>
          <w:rFonts w:ascii="" w:hAnsi="" w:eastAsia=""/>
          <w:b/>
          <w:i w:val="0"/>
          <w:color w:val="000000"/>
          <w:sz w:val="24"/>
        </w:rPr>
        <w:t>n.</w:t>
      </w:r>
      <w:r>
        <w:rPr>
          <w:rFonts w:ascii="" w:hAnsi="" w:eastAsia=""/>
          <w:b w:val="0"/>
          <w:i w:val="0"/>
          <w:color w:val="000000"/>
          <w:sz w:val="24"/>
        </w:rPr>
        <w:t xml:space="preserve"> N mo kan kђpel d, j, y, ջe, a fer kya֊ </w:t>
      </w:r>
      <w:r>
        <w:rPr>
          <w:rFonts w:ascii="" w:hAnsi="" w:eastAsia=""/>
          <w:b w:val="0"/>
          <w:i w:val="0"/>
          <w:color w:val="000000"/>
          <w:sz w:val="24"/>
        </w:rPr>
        <w:t>ջђ faani, a fer սii fanne, amma syak ջђђ:</w:t>
      </w:r>
      <w:r>
        <w:rPr>
          <w:rFonts w:ascii="" w:hAnsi="" w:eastAsia=""/>
          <w:b/>
          <w:i w:val="0"/>
          <w:color w:val="000000"/>
          <w:sz w:val="24"/>
        </w:rPr>
        <w:t xml:space="preserve"> nd, nj, ny</w:t>
      </w:r>
      <w:r>
        <w:rPr>
          <w:rFonts w:ascii="" w:hAnsi="" w:eastAsia=""/>
          <w:b w:val="0"/>
          <w:i w:val="0"/>
          <w:color w:val="000000"/>
          <w:sz w:val="24"/>
        </w:rPr>
        <w:t xml:space="preserve"> ջe, dђջ ka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սiira ya. Mo lwaa fan maino </w:t>
      </w:r>
      <w:r>
        <w:rPr>
          <w:rFonts w:ascii="" w:hAnsi="" w:eastAsia=""/>
          <w:b/>
          <w:i w:val="0"/>
          <w:color w:val="000000"/>
          <w:sz w:val="24"/>
        </w:rPr>
        <w:t xml:space="preserve">(’)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kђpel n ջe, a fer kya֊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faani, a fer սii fan ta. Za ka gak սii nd, nj, ny ya, sai a taiki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(tahջki) ne patђ sai syel masyin fan ֊wђђ սђ ko dђջ սii ba:</w:t>
      </w:r>
      <w:r>
        <w:rPr>
          <w:rFonts w:ascii="" w:hAnsi="" w:eastAsia=""/>
          <w:b/>
          <w:i w:val="0"/>
          <w:color w:val="000000"/>
          <w:sz w:val="24"/>
        </w:rPr>
        <w:t xml:space="preserve"> ’naa, </w:t>
      </w:r>
      <w:r>
        <w:rPr>
          <w:rFonts w:ascii="" w:hAnsi="" w:eastAsia=""/>
          <w:b/>
          <w:i w:val="0"/>
          <w:color w:val="000000"/>
          <w:sz w:val="24"/>
        </w:rPr>
        <w:t>’nam, ’noo, ’nђђ.</w:t>
      </w:r>
      <w:r>
        <w:rPr>
          <w:rFonts w:ascii="" w:hAnsi="" w:eastAsia=""/>
          <w:b w:val="0"/>
          <w:i w:val="0"/>
          <w:color w:val="000000"/>
          <w:sz w:val="24"/>
        </w:rPr>
        <w:t xml:space="preserve"> Mo ee ջђ ah pђsahe.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16èm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va֊no za paare. Na ge o, na soջ ko ka. Na lee o. </w:t>
      </w:r>
      <w:r>
        <w:rPr>
          <w:rFonts w:ascii="" w:hAnsi="" w:eastAsia=""/>
          <w:b w:val="0"/>
          <w:i/>
          <w:color w:val="000000"/>
          <w:sz w:val="24"/>
        </w:rPr>
        <w:t xml:space="preserve">Nous (sens inclusif).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Ana. A faara ana na kaa o, na ge ka. </w:t>
      </w:r>
      <w:r>
        <w:rPr>
          <w:rFonts w:ascii="" w:hAnsi="" w:eastAsia=""/>
          <w:b w:val="0"/>
          <w:i/>
          <w:color w:val="000000"/>
          <w:sz w:val="24"/>
        </w:rPr>
        <w:t xml:space="preserve">Nous.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Tђgbana, jurri, liini. A pђfai na sum syiiri. Mo jo֊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ra ta. Me ka na ra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Comme, autant.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Naa ջe, naa ma ջe, naa mђђ. Mo ge սђ naa mђђ. </w:t>
      </w:r>
      <w:r>
        <w:rPr>
          <w:rFonts w:ascii="" w:hAnsi="" w:eastAsia=""/>
          <w:b w:val="0"/>
          <w:i/>
          <w:color w:val="000000"/>
          <w:sz w:val="24"/>
        </w:rPr>
        <w:t xml:space="preserve">Lignée, parantée, petit-fils, frère.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Farelle, kђђ goo, wala nђђ ka renne. Naa syi֊, naa ђђ, naa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nђђ, naa goo. Naa tђsuuri. Za munda֊ faara: « Pђram naa ђђ mo </w:t>
      </w:r>
      <w:r>
        <w:rPr>
          <w:rFonts w:ascii="" w:hAnsi="" w:eastAsia=""/>
          <w:b w:val="0"/>
          <w:i w:val="0"/>
          <w:color w:val="000000"/>
          <w:sz w:val="24"/>
        </w:rPr>
        <w:t>yea ko ». ’Yah faa, pђram wulli, bai lwaa farelle.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Sauce.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 guu: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in wulli. Za gao maara guu ջђђ da֊ pђ naaguu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in nђђ. Mo juu dђfuu la֊ a wunni.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Poison pour flèche, venin.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 kaori: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Naa kaori yea pђ cok bakamma pђlli. Naa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maki ah mo kђka ջe, ֊wђђ kђђra zahwaa naa 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Arbuste. Feuille pour sauce. </w:t>
      </w:r>
    </w:p>
    <w:p>
      <w:pPr>
        <w:autoSpaceDN w:val="0"/>
        <w:autoSpaceDE w:val="0"/>
        <w:widowControl/>
        <w:spacing w:line="266" w:lineRule="auto" w:before="66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428 </w:t>
      </w:r>
    </w:p>
    <w:p>
      <w:pPr>
        <w:sectPr>
          <w:pgSz w:w="8400" w:h="11900"/>
          <w:pgMar w:top="542" w:right="108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 masuusyemme, naa tђsyemsuu: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A dђdђђni, </w:t>
      </w:r>
      <w:r>
        <w:rPr>
          <w:rFonts w:ascii="" w:hAnsi="" w:eastAsia=""/>
          <w:b w:val="0"/>
          <w:i w:val="0"/>
          <w:color w:val="000000"/>
          <w:sz w:val="24"/>
        </w:rPr>
        <w:t xml:space="preserve">֊wђђkђcwak kђђra naa tђsyemsuu, (naa masuusyem) renne, ka </w:t>
      </w:r>
      <w:r>
        <w:rPr>
          <w:rFonts w:ascii="" w:hAnsi="" w:eastAsia=""/>
          <w:b w:val="0"/>
          <w:i w:val="0"/>
          <w:color w:val="000000"/>
          <w:sz w:val="24"/>
        </w:rPr>
        <w:t>pђ’nyah pђ zah pђlli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Leptadenia hastata.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 mђђ: ս.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mai ma ջђђ ne pa ջђђ mo va֊no sђ. Ne kђ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Lђђ ջe, za mai mo kanra wee dђջ tђ va֊no ջo սiira ki ne naa mђђ. </w:t>
      </w:r>
      <w:r>
        <w:rPr>
          <w:rFonts w:ascii="" w:hAnsi="" w:eastAsia=""/>
          <w:b w:val="0"/>
          <w:i/>
          <w:color w:val="000000"/>
          <w:sz w:val="24"/>
        </w:rPr>
        <w:t xml:space="preserve">Frères utérins, couisin paralelless.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 naa: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’yah na syee naa naa. Wee nyee syeera naa </w:t>
      </w:r>
      <w:r>
        <w:rPr>
          <w:rFonts w:ascii="" w:hAnsi="" w:eastAsia=""/>
          <w:b w:val="0"/>
          <w:i w:val="0"/>
          <w:color w:val="000000"/>
          <w:sz w:val="24"/>
        </w:rPr>
        <w:t>naa mor kara pђswah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Doucement, peu à peu, prudence.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 pamme, naa pah ջe: ս.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 ջђђ va֊no, mђђ ջђђ camcam. </w:t>
      </w:r>
      <w:r>
        <w:rPr>
          <w:rFonts w:ascii="" w:hAnsi="" w:eastAsia=""/>
          <w:b w:val="0"/>
          <w:i w:val="0"/>
          <w:color w:val="000000"/>
          <w:sz w:val="24"/>
        </w:rPr>
        <w:t xml:space="preserve">Ana ye naa pђђra, mo tђ ya ne? Za Kristuu da֊ սiira ki naa </w:t>
      </w:r>
      <w:r>
        <w:rPr>
          <w:rFonts w:ascii="" w:hAnsi="" w:eastAsia=""/>
          <w:b w:val="0"/>
          <w:i w:val="0"/>
          <w:color w:val="000000"/>
          <w:sz w:val="24"/>
        </w:rPr>
        <w:t>pamme, mor ara ne Pam va֊no, mђђ ջђђ ra camcam.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Demi-frère, cousin paralelle. </w:t>
      </w:r>
    </w:p>
    <w:p>
      <w:pPr>
        <w:autoSpaceDN w:val="0"/>
        <w:autoSpaceDE w:val="0"/>
        <w:widowControl/>
        <w:spacing w:line="245" w:lineRule="auto" w:before="35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 tђ korre: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yo. Za pea kpuu ah zahlaore ka ֊hђђ naa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A jo֊ kpuu kor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Moringa oleifera.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Naabii syeari, naatђbem syeari: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Tasђba. Goo yo, a սiira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naa goo ko ta, a pђfai, jur goo swaa ջo. ઞwђђ kђђra naabii, wala </w:t>
      </w:r>
      <w:r>
        <w:rPr>
          <w:rFonts w:ascii="" w:hAnsi="" w:eastAsia=""/>
          <w:b w:val="0"/>
          <w:i w:val="0"/>
          <w:color w:val="000000"/>
          <w:sz w:val="24"/>
        </w:rPr>
        <w:t>naatђbem syeari no, a pђ’nyahre.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Arbuste. Feuille pour sauce.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Naafuu: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za kђ Lђђre. Naa mai swaa ne ђђ mo kara g֊n a.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lah naafuu ya֊ ah to, pa syak ye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Sauce sans condiment. </w:t>
      </w:r>
    </w:p>
    <w:p>
      <w:pPr>
        <w:autoSpaceDN w:val="0"/>
        <w:autoSpaceDE w:val="0"/>
        <w:widowControl/>
        <w:spacing w:line="245" w:lineRule="auto" w:before="76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Naaguu baa: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matorlwakke, ջtv yo. </w:t>
      </w:r>
      <w:r>
        <w:rPr>
          <w:rFonts w:ascii="" w:hAnsi="" w:eastAsia=""/>
          <w:b w:val="0"/>
          <w:i/>
          <w:color w:val="000000"/>
          <w:sz w:val="24"/>
        </w:rPr>
        <w:t xml:space="preserve">Flèche non empoisonné.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Naaguu soo: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mai soo mo lo֊ dђջ ջe, moo soջ ga nyi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syel ahe, bii ah ’naa naaguu ջo, ’yah faa: A in wulli.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Venin de serpent, poison.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Naalii (sam):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Sam nah naalii a pђfuu rumrum, za kђђ naa </w:t>
      </w:r>
      <w:r>
        <w:rPr>
          <w:rFonts w:ascii="" w:hAnsi="" w:eastAsia=""/>
          <w:b w:val="0"/>
          <w:i w:val="0"/>
          <w:color w:val="000000"/>
          <w:sz w:val="24"/>
        </w:rPr>
        <w:t xml:space="preserve">naalii ta, a pђzwak keսyah keսyah.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Sésame, (grewia mollis). </w:t>
      </w:r>
    </w:p>
    <w:p>
      <w:pPr>
        <w:autoSpaceDN w:val="0"/>
        <w:autoSpaceDE w:val="0"/>
        <w:widowControl/>
        <w:spacing w:line="266" w:lineRule="auto" w:before="192" w:after="0"/>
        <w:ind w:left="0" w:right="3138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429 </w:t>
      </w:r>
    </w:p>
    <w:p>
      <w:pPr>
        <w:sectPr>
          <w:pgSz w:w="8400" w:h="11900"/>
          <w:pgMar w:top="364" w:right="48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Naamamme: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ma ջђђ ne pa ջђђ mo va֊no, wala ma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we mawin maki ah mo zumra ջo ne mamme, ara ye naamђђ. </w:t>
      </w:r>
      <w:r>
        <w:rPr>
          <w:rFonts w:ascii="" w:hAnsi="" w:eastAsia=""/>
          <w:b w:val="0"/>
          <w:i w:val="0"/>
          <w:color w:val="000000"/>
          <w:sz w:val="24"/>
        </w:rPr>
        <w:t>Naamђђ gak yeara ne mђђ va֊no, pђђ camcam no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Frère et soeur de même mère.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Naapa ջe mawinni: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Naapam tђ սiiko, mo ge laako սii ah o.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ջђ dђջ ֊hoo ne naapam sye ya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Demie-soeur.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Naapamme: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pa ջђђ mo va֊no, mђђ ջђђ camcam.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zummi. Naapam սiiko tђsoo, ge faara սii, dђջ tђ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Frère de même père.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Naasanne: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Za kђђ goo naasanne, a pђlwahe, pђ jeere. </w:t>
      </w:r>
      <w:r>
        <w:rPr>
          <w:rFonts w:ascii="" w:hAnsi="" w:eastAsia=""/>
          <w:b w:val="0"/>
          <w:i/>
          <w:color w:val="000000"/>
          <w:sz w:val="24"/>
        </w:rPr>
        <w:t xml:space="preserve">Feuilles pour la sauce très noires. </w:t>
      </w:r>
    </w:p>
    <w:p>
      <w:pPr>
        <w:autoSpaceDN w:val="0"/>
        <w:autoSpaceDE w:val="0"/>
        <w:widowControl/>
        <w:spacing w:line="245" w:lineRule="auto" w:before="76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Naasyi֊: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jo֊ zahsyi֊ zahban mђndђђre. </w:t>
      </w:r>
      <w:r>
        <w:rPr>
          <w:rFonts w:ascii="" w:hAnsi="" w:eastAsia=""/>
          <w:b w:val="0"/>
          <w:i/>
          <w:color w:val="000000"/>
          <w:sz w:val="24"/>
        </w:rPr>
        <w:t xml:space="preserve">Masque du clan Moundeure.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Naasyi֊: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naa yo, a pђmbђђre, za renne. Za faa: Naasyi֊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soջ mbђђ ah ya (kpak dђջջi).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Oseille.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Naatђkuuri: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Naatђkuu dђђ tђkorre, naa ah pђzwak keսyah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keսyah. Za munda֊ faara: Naatђkuu ka dђђ tђ kor ki ya, ’yah faa: </w:t>
      </w:r>
      <w:r>
        <w:rPr>
          <w:rFonts w:ascii="" w:hAnsi="" w:eastAsia=""/>
          <w:b w:val="0"/>
          <w:i w:val="0"/>
          <w:color w:val="000000"/>
          <w:sz w:val="24"/>
        </w:rPr>
        <w:t>Za ka sur wee nyi ki ya (mo ee suu ջo).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Feuilles de sauce qui grimpent sur le hangard aux  fruits spongieux.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moo yea ջђr fan, wala lee kpuu manyeeki 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Nah kpuu, nah sorre, nah ђђ.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Semence, grain.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Nah fare: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far ganyah. Mo ge ֊go֊ nah far ջo ge lalle. </w:t>
      </w:r>
      <w:r>
        <w:rPr>
          <w:rFonts w:ascii="" w:hAnsi="" w:eastAsia=""/>
          <w:b w:val="0"/>
          <w:i/>
          <w:color w:val="000000"/>
          <w:sz w:val="24"/>
        </w:rPr>
        <w:t xml:space="preserve">Prépuce. </w:t>
      </w:r>
    </w:p>
    <w:p>
      <w:pPr>
        <w:autoSpaceDN w:val="0"/>
        <w:autoSpaceDE w:val="0"/>
        <w:widowControl/>
        <w:spacing w:line="245" w:lineRule="auto" w:before="76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Nah tђgelle: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tђgelle,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Les testicules.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Nahmnahmme: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Bilbilli (biսbiսսi). Lee tђ tђsal la֊ suu </w:t>
      </w:r>
      <w:r>
        <w:rPr>
          <w:rFonts w:ascii="" w:hAnsi="" w:eastAsia=""/>
          <w:b w:val="0"/>
          <w:i w:val="0"/>
          <w:color w:val="000000"/>
          <w:sz w:val="24"/>
        </w:rPr>
        <w:t>nahmnahmme.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Consumé entièrement, ruiné. </w:t>
      </w:r>
    </w:p>
    <w:p>
      <w:pPr>
        <w:autoSpaceDN w:val="0"/>
        <w:autoSpaceDE w:val="0"/>
        <w:widowControl/>
        <w:spacing w:line="266" w:lineRule="auto" w:before="67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430 </w:t>
      </w:r>
    </w:p>
    <w:p>
      <w:pPr>
        <w:sectPr>
          <w:pgSz w:w="8400" w:h="11900"/>
          <w:pgMar w:top="364" w:right="10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Nahnђn syenne: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Dђջ mo ne syem nahnђn sye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nahnђn gbђђ ko, ge pђsyee; wak nahnђn da֊ a baani, sam pђђ kah </w:t>
      </w:r>
      <w:r>
        <w:rPr>
          <w:rFonts w:ascii="" w:hAnsi="" w:eastAsia=""/>
          <w:b w:val="0"/>
          <w:i w:val="0"/>
          <w:color w:val="000000"/>
          <w:sz w:val="24"/>
        </w:rPr>
        <w:t>nahnђnni. Syem nahnђn syen zђђ zana.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Conjonctivite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Nahnђnni: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Nђnni. Fan wo suu dђfuu. Dђջ ee (kwo) cok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nahnђnni. Nahnђn mo kђkao ջe, dђջ ka gak syee yo, sai za za֊ mo </w:t>
      </w:r>
      <w:r>
        <w:rPr>
          <w:rFonts w:ascii="" w:hAnsi="" w:eastAsia=""/>
          <w:b w:val="0"/>
          <w:i w:val="0"/>
          <w:color w:val="000000"/>
          <w:sz w:val="24"/>
        </w:rPr>
        <w:t>ne jolle.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Yeux, oeil.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Nahpelle, սahpelle: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Gera nahpel ջe, so jinra kalle. 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 za ma nahpel (սahpel) k֊.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 début, au commencement.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Nai: ջmkpd.f.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Nai (4) ge tђ sai (3). Me ne dђђ nai, gwii nai ta. </w:t>
      </w:r>
      <w:r>
        <w:rPr>
          <w:rFonts w:ascii="" w:hAnsi="" w:eastAsia=""/>
          <w:b w:val="0"/>
          <w:i/>
          <w:color w:val="000000"/>
          <w:sz w:val="24"/>
        </w:rPr>
        <w:t xml:space="preserve">Quatre.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nai ya ne? Mo faa nai ya ne? Ge daiko me nai sђ.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jo֊ nai ջe, a yea pђsahe.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Ainsi, n’est-ce pas? Donc.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Naiko: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Go֊ga. Mo faa ջo naiko ne? Me faa nyi mo naiko. </w:t>
      </w:r>
      <w:r>
        <w:rPr>
          <w:rFonts w:ascii="" w:hAnsi="" w:eastAsia=""/>
          <w:b w:val="0"/>
          <w:i/>
          <w:color w:val="000000"/>
          <w:sz w:val="24"/>
        </w:rPr>
        <w:t xml:space="preserve">Alors, donc.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Naino: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fahlii ah ջe, mo ge cok naino. ॣђ ah syee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naino ko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Comme ceci.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Naita: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 jo֊ ջђ ah naita la! Oho, me jo֊ naita ko yo. </w:t>
      </w:r>
      <w:r>
        <w:rPr>
          <w:rFonts w:ascii="" w:hAnsi="" w:eastAsia=""/>
          <w:b w:val="0"/>
          <w:i/>
          <w:color w:val="000000"/>
          <w:sz w:val="24"/>
        </w:rPr>
        <w:t xml:space="preserve">De même, également, pareil.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Naitђhђђre: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mђla֊ go֊ malii ah yo. Za ka սiiko ne go֊lii </w:t>
      </w:r>
      <w:r>
        <w:rPr>
          <w:rFonts w:ascii="" w:hAnsi="" w:eastAsia=""/>
          <w:b w:val="0"/>
          <w:i w:val="0"/>
          <w:color w:val="000000"/>
          <w:sz w:val="24"/>
        </w:rPr>
        <w:t>ya, za սiiko ne: Naitђhђђre.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Nom de la fille ainée du chef de Léré.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Nama: ջmkpd.f.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Nama (8) ge tђ rђ֊ (7). Pakwaa ne dђђ nama, </w:t>
      </w:r>
      <w:r>
        <w:rPr>
          <w:rFonts w:ascii="" w:hAnsi="" w:eastAsia=""/>
          <w:b w:val="0"/>
          <w:i w:val="0"/>
          <w:color w:val="000000"/>
          <w:sz w:val="24"/>
        </w:rPr>
        <w:t xml:space="preserve">gwii nama, korro nama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Huit.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Nanaa, nђnaa: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Awe nanaa (nђnaa) we ’yah սao, jo֊ սii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’yah ’wa ya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Sidon, bien que, si.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431 </w:t>
      </w:r>
    </w:p>
    <w:p>
      <w:pPr>
        <w:sectPr>
          <w:pgSz w:w="8400" w:h="11900"/>
          <w:pgMar w:top="364" w:right="40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welle, yelle,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Enfant.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Nanne, nanni: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Zahzum ma ջe da֊ ye nan ջe ra. Me ga ya֊ nan </w:t>
      </w:r>
      <w:r>
        <w:rPr>
          <w:rFonts w:ascii="" w:hAnsi="" w:eastAsia=""/>
          <w:b w:val="0"/>
          <w:i w:val="0"/>
          <w:color w:val="000000"/>
          <w:sz w:val="24"/>
        </w:rPr>
        <w:t>ջe սao. Nan ջe tђ սiira me ka sao syi֊rփi.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Oncle maternel, cousins germains, neveu, frère cadet de ma mère.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Nanne, welle: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yee zah nan ah tђwon ջe. Mor i֊ni, </w:t>
      </w:r>
      <w:r>
        <w:rPr>
          <w:rFonts w:ascii="" w:hAnsi="" w:eastAsia=""/>
          <w:b w:val="0"/>
          <w:i w:val="0"/>
          <w:color w:val="000000"/>
          <w:sz w:val="24"/>
        </w:rPr>
        <w:t xml:space="preserve">Abraham ջa֊ Isak nan ah nyi na fan jo֊ syi֊ ne cok Masђ֊ mo </w:t>
      </w:r>
      <w:r>
        <w:rPr>
          <w:rFonts w:ascii="" w:hAnsi="" w:eastAsia=""/>
          <w:b w:val="0"/>
          <w:i w:val="0"/>
          <w:color w:val="000000"/>
          <w:sz w:val="24"/>
        </w:rPr>
        <w:t>liiko. ॣa֊ nan ah ka jo֊ syi֊ ne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Enfant.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Nanni: ս. </w:t>
      </w:r>
      <w:r>
        <w:rPr>
          <w:rFonts w:ascii="" w:hAnsi="" w:eastAsia=""/>
          <w:b w:val="0"/>
          <w:i w:val="0"/>
          <w:color w:val="000000"/>
          <w:sz w:val="24"/>
        </w:rPr>
        <w:t>Mo ee nanne, ջtv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Oncle maternel, cousins germain, neveux...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Nanђmmi: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nђnђmmi, ջtv yo. </w:t>
      </w:r>
      <w:r>
        <w:rPr>
          <w:rFonts w:ascii="" w:hAnsi="" w:eastAsia=""/>
          <w:b w:val="0"/>
          <w:i/>
          <w:color w:val="000000"/>
          <w:sz w:val="24"/>
        </w:rPr>
        <w:t xml:space="preserve">Dormir.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Nasara: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Zafai, wadђջ mor bii. Nasara gera ջo ka cur guu </w:t>
      </w:r>
      <w:r>
        <w:rPr>
          <w:rFonts w:ascii="" w:hAnsi="" w:eastAsia=""/>
          <w:b w:val="0"/>
          <w:i w:val="0"/>
          <w:color w:val="000000"/>
          <w:sz w:val="24"/>
        </w:rPr>
        <w:t>nyi zana.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Blanc, européen. </w:t>
      </w:r>
    </w:p>
    <w:p>
      <w:pPr>
        <w:autoSpaceDN w:val="0"/>
        <w:autoSpaceDE w:val="0"/>
        <w:widowControl/>
        <w:spacing w:line="245" w:lineRule="auto" w:before="76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Na, ne: ջff. </w:t>
      </w:r>
      <w:r>
        <w:rPr>
          <w:rFonts w:ascii="" w:hAnsi="" w:eastAsia=""/>
          <w:b w:val="0"/>
          <w:i w:val="0"/>
          <w:color w:val="000000"/>
          <w:sz w:val="24"/>
        </w:rPr>
        <w:t xml:space="preserve">Afee mai na (ne)? Mo jo֊ nai na (ne)? </w:t>
      </w:r>
      <w:r>
        <w:rPr>
          <w:rFonts w:ascii="" w:hAnsi="" w:eastAsia=""/>
          <w:b w:val="0"/>
          <w:i/>
          <w:color w:val="000000"/>
          <w:sz w:val="24"/>
        </w:rPr>
        <w:t xml:space="preserve">Particule d’interrogation.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Na, wel: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(wel) ջe ye Pabame. </w:t>
      </w:r>
      <w:r>
        <w:rPr>
          <w:rFonts w:ascii="" w:hAnsi="" w:eastAsia=""/>
          <w:b w:val="0"/>
          <w:i/>
          <w:color w:val="000000"/>
          <w:sz w:val="24"/>
        </w:rPr>
        <w:t xml:space="preserve">Fils, fille, enfant. </w:t>
      </w:r>
    </w:p>
    <w:p>
      <w:pPr>
        <w:autoSpaceDN w:val="0"/>
        <w:autoSpaceDE w:val="0"/>
        <w:widowControl/>
        <w:spacing w:line="245" w:lineRule="auto" w:before="74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Ne: ջff.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laa ջe ne? Mo ga no ne? Afee ye ne? </w:t>
      </w:r>
      <w:r>
        <w:rPr>
          <w:rFonts w:ascii="" w:hAnsi="" w:eastAsia=""/>
          <w:b w:val="0"/>
          <w:i/>
          <w:color w:val="000000"/>
          <w:sz w:val="24"/>
        </w:rPr>
        <w:t xml:space="preserve">Est-ce que. </w:t>
      </w:r>
    </w:p>
    <w:p>
      <w:pPr>
        <w:autoSpaceDN w:val="0"/>
        <w:autoSpaceDE w:val="0"/>
        <w:widowControl/>
        <w:spacing w:line="245" w:lineRule="auto" w:before="76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 ah da֊, a ne fahlii ahe. </w:t>
      </w:r>
      <w:r>
        <w:rPr>
          <w:rFonts w:ascii="" w:hAnsi="" w:eastAsia=""/>
          <w:b w:val="0"/>
          <w:i/>
          <w:color w:val="000000"/>
          <w:sz w:val="24"/>
        </w:rPr>
        <w:t xml:space="preserve">En compagnie de. </w:t>
      </w:r>
    </w:p>
    <w:p>
      <w:pPr>
        <w:autoSpaceDN w:val="0"/>
        <w:autoSpaceDE w:val="0"/>
        <w:widowControl/>
        <w:spacing w:line="245" w:lineRule="auto" w:before="74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Ne nђnni: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syikki, ջtv yo. </w:t>
      </w:r>
      <w:r>
        <w:rPr>
          <w:rFonts w:ascii="" w:hAnsi="" w:eastAsia=""/>
          <w:b w:val="0"/>
          <w:i/>
          <w:color w:val="000000"/>
          <w:sz w:val="24"/>
        </w:rPr>
        <w:t xml:space="preserve">Cru.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Ne pel nai sђ: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pel nai sђ sђr tђ֊ ne coo gђr gђr. </w:t>
      </w:r>
      <w:r>
        <w:rPr>
          <w:rFonts w:ascii="" w:hAnsi="" w:eastAsia=""/>
          <w:b w:val="0"/>
          <w:i/>
          <w:color w:val="000000"/>
          <w:sz w:val="24"/>
        </w:rPr>
        <w:t xml:space="preserve">Tout à coup.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Nekene: ջmff.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kene, ջtv yo. </w:t>
      </w:r>
      <w:r>
        <w:rPr>
          <w:rFonts w:ascii="" w:hAnsi="" w:eastAsia=""/>
          <w:b w:val="0"/>
          <w:i/>
          <w:color w:val="000000"/>
          <w:sz w:val="24"/>
        </w:rPr>
        <w:t xml:space="preserve">Quand.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Nenne: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Nen ye wii ma sђђ cok ne su֊ tђ kpuu, pђ elle, tђ fahlii,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jol dђђ. Za ka kwan fa ma jo֊ sђђ ya, sai za kwan wii ah mo tђ </w:t>
      </w:r>
    </w:p>
    <w:p>
      <w:pPr>
        <w:autoSpaceDN w:val="0"/>
        <w:autoSpaceDE w:val="0"/>
        <w:widowControl/>
        <w:spacing w:line="266" w:lineRule="auto" w:before="15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432 </w:t>
      </w:r>
    </w:p>
    <w:p>
      <w:pPr>
        <w:sectPr>
          <w:pgSz w:w="8400" w:h="11900"/>
          <w:pgMar w:top="364" w:right="112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sђђ to. Za faa nen sye, coksyi֊ yo, a zwђ syimmi. Dђջ moo ’yah </w:t>
      </w:r>
      <w:r>
        <w:rPr>
          <w:rFonts w:ascii="" w:hAnsi="" w:eastAsia=""/>
          <w:b w:val="0"/>
          <w:i w:val="0"/>
          <w:color w:val="000000"/>
          <w:sz w:val="24"/>
        </w:rPr>
        <w:t>re nђђ pђlli la֊ za սiiko ne nenne.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Feu follée, esprit des ancêtres qui sort d’un arbre en forme de boule </w:t>
      </w:r>
      <w:r>
        <w:rPr>
          <w:rFonts w:ascii="" w:hAnsi="" w:eastAsia=""/>
          <w:b w:val="0"/>
          <w:i/>
          <w:color w:val="000000"/>
          <w:sz w:val="24"/>
        </w:rPr>
        <w:t xml:space="preserve">de feu. Celui qui aime beaucoup la viande.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Ne, nђ: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Pam ge ne (nђ) ki mor jol lam. We ge ne (nђ) </w:t>
      </w:r>
      <w:r>
        <w:rPr>
          <w:rFonts w:ascii="" w:hAnsi="" w:eastAsia=""/>
          <w:b w:val="0"/>
          <w:i w:val="0"/>
          <w:color w:val="000000"/>
          <w:sz w:val="24"/>
        </w:rPr>
        <w:t xml:space="preserve">palya֊ ջiira da֊. Me ne (nђ) ki gwa. Mo ge ne (nђ) ki o. Dђջ ah </w:t>
      </w:r>
      <w:r>
        <w:rPr>
          <w:rFonts w:ascii="" w:hAnsi="" w:eastAsia=""/>
          <w:b w:val="0"/>
          <w:i w:val="0"/>
          <w:color w:val="000000"/>
          <w:sz w:val="24"/>
        </w:rPr>
        <w:t>wђ ne (nђ) la֊ gai.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Avec, en compagni, durant, pendant.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Nփi mђr pђgo֊ne: zmmf.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cokkol mai za moo nyi wepee </w:t>
      </w:r>
      <w:r>
        <w:rPr>
          <w:rFonts w:ascii="" w:hAnsi="" w:eastAsia=""/>
          <w:b w:val="0"/>
          <w:i w:val="0"/>
          <w:color w:val="000000"/>
          <w:sz w:val="24"/>
        </w:rPr>
        <w:t xml:space="preserve">(zapee). Wepee nփi mђr pђgo֊ne (pђgo֊e).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Récompense de l’envoyé.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Nփini: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Nփini cuu jo֊ fan camcam naiko. </w:t>
      </w:r>
      <w:r>
        <w:rPr>
          <w:rFonts w:ascii="" w:hAnsi="" w:eastAsia=""/>
          <w:b/>
          <w:i w:val="0"/>
          <w:color w:val="000000"/>
          <w:sz w:val="24"/>
        </w:rPr>
        <w:t>1. Nփini:</w:t>
      </w:r>
      <w:r>
        <w:rPr>
          <w:rFonts w:ascii="" w:hAnsi="" w:eastAsia=""/>
          <w:b w:val="0"/>
          <w:i w:val="0"/>
          <w:color w:val="000000"/>
          <w:sz w:val="24"/>
        </w:rPr>
        <w:t xml:space="preserve"> Syee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fanne, սah fanne. Nփi gwii ga ya֊, nփi mor dђђ ga luma. </w:t>
      </w:r>
      <w:r>
        <w:rPr>
          <w:rFonts w:ascii="" w:hAnsi="" w:eastAsia=""/>
          <w:b/>
          <w:i w:val="0"/>
          <w:color w:val="000000"/>
          <w:sz w:val="24"/>
        </w:rPr>
        <w:t xml:space="preserve">2. Nփini: </w:t>
      </w:r>
      <w:r>
        <w:rPr>
          <w:rFonts w:ascii="" w:hAnsi="" w:eastAsia=""/>
          <w:b w:val="0"/>
          <w:i w:val="0"/>
          <w:color w:val="000000"/>
          <w:sz w:val="24"/>
        </w:rPr>
        <w:t xml:space="preserve">Jee, kaa swahe. Dђջ maswah nփi dђջ galle. </w:t>
      </w:r>
      <w:r>
        <w:rPr>
          <w:rFonts w:ascii="" w:hAnsi="" w:eastAsia=""/>
          <w:b/>
          <w:i w:val="0"/>
          <w:color w:val="000000"/>
          <w:sz w:val="24"/>
        </w:rPr>
        <w:t>3. Nփini.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ॣoo ga lalle.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Zaluu ga zah goo lal nփi mђr g֊. A pђsah ka zune da֊ mo yea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 nփi mђr ya֊ ahe, lak ah mo cii pђսђkki. Dђջ ah nփi mawin ah </w:t>
      </w:r>
      <w:r>
        <w:rPr>
          <w:rFonts w:ascii="" w:hAnsi="" w:eastAsia=""/>
          <w:b w:val="0"/>
          <w:i w:val="0"/>
          <w:color w:val="000000"/>
          <w:sz w:val="24"/>
        </w:rPr>
        <w:t>ջoo ջe.</w:t>
      </w: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Chasser, chier, expulser, renvoyer, repousser, exiler, répudier, </w:t>
      </w:r>
      <w:r>
        <w:rPr>
          <w:rFonts w:ascii="" w:hAnsi="" w:eastAsia=""/>
          <w:b w:val="0"/>
          <w:i/>
          <w:color w:val="000000"/>
          <w:sz w:val="24"/>
        </w:rPr>
        <w:t xml:space="preserve">divorcer.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Nikki: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nփi mђrrփi, ջtv yo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Pl. de chier, chasser, expulser, répudier, divorcer, renvoyer.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Nikki (ma, pђ):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Bokbokki. Mawin ah la֊ sum pђ nikki.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Wol sum nik yea pђ’nyahre.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Souple, fin, lisse. </w:t>
      </w:r>
    </w:p>
    <w:p>
      <w:pPr>
        <w:autoSpaceDN w:val="0"/>
        <w:autoSpaceDE w:val="0"/>
        <w:widowControl/>
        <w:spacing w:line="245" w:lineRule="auto" w:before="74" w:after="0"/>
        <w:ind w:left="0" w:right="3600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Ninni: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nђnni,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Pierre à moudre, grosse meule.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Ninni, nemmi: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Syi֊. Syi֊ nem (nin) in jol nyi dђջ na wii </w:t>
      </w:r>
      <w:r>
        <w:rPr>
          <w:rFonts w:ascii="" w:hAnsi="" w:eastAsia=""/>
          <w:b w:val="0"/>
          <w:i w:val="0"/>
          <w:color w:val="000000"/>
          <w:sz w:val="24"/>
        </w:rPr>
        <w:t>“courant’’.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Malapterurus electricus.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G֊. Pa ջe no ya֊. Mo no jam ne? Sor no ne, mo nyi </w:t>
      </w:r>
      <w:r>
        <w:rPr>
          <w:rFonts w:ascii="" w:hAnsi="" w:eastAsia=""/>
          <w:b w:val="0"/>
          <w:i w:val="0"/>
          <w:color w:val="000000"/>
          <w:sz w:val="24"/>
        </w:rPr>
        <w:t>me bi֊ սђ.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Exister, être, vivre. </w:t>
      </w:r>
    </w:p>
    <w:p>
      <w:pPr>
        <w:autoSpaceDN w:val="0"/>
        <w:autoSpaceDE w:val="0"/>
        <w:widowControl/>
        <w:spacing w:line="266" w:lineRule="auto" w:before="560" w:after="0"/>
        <w:ind w:left="0" w:right="308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433 </w:t>
      </w:r>
    </w:p>
    <w:p>
      <w:pPr>
        <w:sectPr>
          <w:pgSz w:w="8400" w:h="11900"/>
          <w:pgMar w:top="364" w:right="54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Noo mђrrփi: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Kanne. jooni. Kan mђr wo suu dђջ ki. Mo tђ nփi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mђr ջe, mo jo֊ yella ka mo noo mђr wo suu ջo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Salir, ou se salir avec le déchet (excrément).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Noo wii, ’noo wii: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noo wii. Cel mo tђ wuu ջe, za noo </w:t>
      </w:r>
      <w:r>
        <w:rPr>
          <w:rFonts w:ascii="" w:hAnsi="" w:eastAsia=""/>
          <w:b w:val="0"/>
          <w:i w:val="0"/>
          <w:color w:val="000000"/>
          <w:sz w:val="24"/>
        </w:rPr>
        <w:t>(’noo) wii.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réchauffer, se chauffer.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Nooko, na ֊hooko: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pђsah ka dђwor mo jo֊ fan nooko </w:t>
      </w:r>
      <w:r>
        <w:rPr>
          <w:rFonts w:ascii="" w:hAnsi="" w:eastAsia=""/>
          <w:b w:val="0"/>
          <w:i w:val="0"/>
          <w:color w:val="000000"/>
          <w:sz w:val="24"/>
        </w:rPr>
        <w:t xml:space="preserve">(na ֊hooko).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Ainsi.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Num ֊wђђre, nu֊ ֊wђђre: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 mor ֊wђђre. Dђջ wala we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kyeջ mђla֊ dђջ ki ջe, a ge saa ջal ah ne fanne, za faa: dђջ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num (nu֊) mђla֊ ah ջe, dђջ ki ka maa ջal ga mor mђla֊ ah yo. </w:t>
      </w:r>
      <w:r>
        <w:rPr>
          <w:rFonts w:ascii="" w:hAnsi="" w:eastAsia=""/>
          <w:b w:val="0"/>
          <w:i/>
          <w:color w:val="000000"/>
          <w:sz w:val="24"/>
        </w:rPr>
        <w:t xml:space="preserve">Dôter une fille, payer la dôt.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Nwah werroo (yuru):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Nwah werroo (yuru) ge dai ջo sђr mana. </w:t>
      </w:r>
      <w:r>
        <w:rPr>
          <w:rFonts w:ascii="" w:hAnsi="" w:eastAsia=""/>
          <w:b w:val="0"/>
          <w:i w:val="0"/>
          <w:color w:val="000000"/>
          <w:sz w:val="24"/>
        </w:rPr>
        <w:t xml:space="preserve">Nwah werroo ka ro֊ gwari ya, a bar zan ne Fփi Duwoi ֊haa dai Fփi </w:t>
      </w:r>
      <w:r>
        <w:rPr>
          <w:rFonts w:ascii="" w:hAnsi="" w:eastAsia=""/>
          <w:b w:val="0"/>
          <w:i w:val="0"/>
          <w:color w:val="000000"/>
          <w:sz w:val="24"/>
        </w:rPr>
        <w:t>Yuru.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Ulcère purulent, abcés.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Nwah (nђmmi):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ջe, dђջ faa: Nђ. Pa ջe nђnђm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 ջe, za faa: Nwah. Za ya֊ ջuu nwahra nђm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Pl. dormir.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Nwahe: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ma rwaa suu. Wii mo cwaa, wala fan mo cu֊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a jo֊ nwahe. Nwah jo֊ ko ջo. Syem nwah camcam nora: </w:t>
      </w:r>
      <w:r>
        <w:rPr>
          <w:rFonts w:ascii="" w:hAnsi="" w:eastAsia=""/>
          <w:b w:val="0"/>
          <w:i w:val="0"/>
          <w:color w:val="000000"/>
          <w:sz w:val="24"/>
        </w:rPr>
        <w:t>Nwah kya֊ (cancer), nwah yuru (werro) (ulcere)..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Plaie, blessure.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 kђnyeeno, nђn kђnyeeno: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kђki ahe. Me tђ 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ջo ma nђ kђnyeeno, wala nђn kђnyeeno. Jeertђ ahe: Nђ </w:t>
      </w:r>
      <w:r>
        <w:rPr>
          <w:rFonts w:ascii="" w:hAnsi="" w:eastAsia=""/>
          <w:b w:val="0"/>
          <w:i w:val="0"/>
          <w:color w:val="000000"/>
          <w:sz w:val="24"/>
        </w:rPr>
        <w:t>kђ֊haano.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 ce côté.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 kђ֊haano: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nђn kђki ahe. Mo nyen ջal ջo ma nђ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kђ֊haa ge me. ॣal ջo ma nђ kђ֊haa ջoo pђsah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 l’autre côté.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434 </w:t>
      </w:r>
    </w:p>
    <w:p>
      <w:pPr>
        <w:sectPr>
          <w:pgSz w:w="8400" w:h="11900"/>
          <w:pgMar w:top="364" w:right="105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 morcomlilli: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Nefah morcomlilli, kђmorcomlilli, cok mai </w:t>
      </w:r>
      <w:r>
        <w:rPr>
          <w:rFonts w:ascii="" w:hAnsi="" w:eastAsia=""/>
          <w:b w:val="0"/>
          <w:i w:val="0"/>
          <w:color w:val="000000"/>
          <w:sz w:val="24"/>
        </w:rPr>
        <w:t>com moo dan ga g֊.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Vers l’Ouest, au soleil couchant. </w:t>
      </w:r>
    </w:p>
    <w:p>
      <w:pPr>
        <w:autoSpaceDN w:val="0"/>
        <w:autoSpaceDE w:val="0"/>
        <w:widowControl/>
        <w:spacing w:line="245" w:lineRule="auto" w:before="76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 morkђsђ֊: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Nefah morkђsђ֊, kђmorkђsђ֊. </w:t>
      </w:r>
      <w:r>
        <w:rPr>
          <w:rFonts w:ascii="" w:hAnsi="" w:eastAsia=""/>
          <w:b w:val="0"/>
          <w:i/>
          <w:color w:val="000000"/>
          <w:sz w:val="24"/>
        </w:rPr>
        <w:t xml:space="preserve">Vers le Sud.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 morrփi: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fahlii ahe. Fan ջe me tђ jo֊ nyee da֊ a nђ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morrփi, me tђ mor ah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Avec bonne cause. </w:t>
      </w:r>
    </w:p>
    <w:p>
      <w:pPr>
        <w:autoSpaceDN w:val="0"/>
        <w:autoSpaceDE w:val="0"/>
        <w:widowControl/>
        <w:spacing w:line="245" w:lineRule="auto" w:before="72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Nђfah: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Nђfah jokђlabai, wala nђfah jokђsahe. Wel lal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nђfah kђfal pam i ջar.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Vers, de. </w:t>
      </w:r>
    </w:p>
    <w:p>
      <w:pPr>
        <w:autoSpaceDN w:val="0"/>
        <w:autoSpaceDE w:val="0"/>
        <w:widowControl/>
        <w:spacing w:line="245" w:lineRule="auto" w:before="76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Nђfalle: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 kђfalle, fah mor gom ջo. </w:t>
      </w:r>
      <w:r>
        <w:rPr>
          <w:rFonts w:ascii="" w:hAnsi="" w:eastAsia=""/>
          <w:b w:val="0"/>
          <w:i/>
          <w:color w:val="000000"/>
          <w:sz w:val="24"/>
        </w:rPr>
        <w:t xml:space="preserve">A la renverse.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Nђkahe: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woo ’nahm moo rђk nђkahe. Mo kee zan nama rђk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nђkahe ka kii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 côté.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Nђkahlaa: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gwa da֊ ջaa ջo tђ kahlaa. Kahlaa jokђlђbai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kahlaa jokђsahe. Me ka gak swђ sђ֊ nђkahlaa jokђlђbai ya, a syen </w:t>
      </w:r>
      <w:r>
        <w:rPr>
          <w:rFonts w:ascii="" w:hAnsi="" w:eastAsia=""/>
          <w:b w:val="0"/>
          <w:i w:val="0"/>
          <w:color w:val="000000"/>
          <w:sz w:val="24"/>
        </w:rPr>
        <w:t>me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Vers le côté, de côté.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Nђkene, nekene: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Nђkene (nekene) da֊, we gak ge no. We </w:t>
      </w:r>
      <w:r>
        <w:rPr>
          <w:rFonts w:ascii="" w:hAnsi="" w:eastAsia=""/>
          <w:b w:val="0"/>
          <w:i w:val="0"/>
          <w:color w:val="000000"/>
          <w:sz w:val="24"/>
        </w:rPr>
        <w:t>ga ge nђkene (nekene)?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Toujours, quand, n’importe quand.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kђђ naa, fan tah woo suu. Nђm camcam pђpaare: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Nђm dђђ, nђm swaa, nђm tђbaakamme da֊ nora. Me tђ ga lee nђm </w:t>
      </w:r>
      <w:r>
        <w:rPr>
          <w:rFonts w:ascii="" w:hAnsi="" w:eastAsia=""/>
          <w:b w:val="0"/>
          <w:i w:val="0"/>
          <w:color w:val="000000"/>
          <w:sz w:val="24"/>
        </w:rPr>
        <w:t>pђ luma.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Huile, graisse.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tђ nђmmi. Pam no tђ nђm ջђr ya֊. Pa ջe swђ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sђ֊, tђ nђmmi. Nђm tђ waa me, me ga swђ sђ֊ foo nje սao. </w:t>
      </w:r>
      <w:r>
        <w:rPr>
          <w:rFonts w:ascii="" w:hAnsi="" w:eastAsia=""/>
          <w:b w:val="0"/>
          <w:i/>
          <w:color w:val="000000"/>
          <w:sz w:val="24"/>
        </w:rPr>
        <w:t xml:space="preserve">Sommeil.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Nђn: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kђki, cok ki. Pa ջe a nђn ya֊. Jo֊ dђջђђ nђn </w:t>
      </w:r>
      <w:r>
        <w:rPr>
          <w:rFonts w:ascii="" w:hAnsi="" w:eastAsia=""/>
          <w:b w:val="0"/>
          <w:i w:val="0"/>
          <w:color w:val="000000"/>
          <w:sz w:val="24"/>
        </w:rPr>
        <w:t>dђfuu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présence.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435 </w:t>
      </w:r>
    </w:p>
    <w:p>
      <w:pPr>
        <w:sectPr>
          <w:pgSz w:w="8400" w:h="11900"/>
          <w:pgMar w:top="364" w:right="39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Nђn: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Daidai. Me woo nyi ko kii nђn ah ջe. </w:t>
      </w:r>
      <w:r>
        <w:rPr>
          <w:rFonts w:ascii="" w:hAnsi="" w:eastAsia=""/>
          <w:b w:val="0"/>
          <w:i/>
          <w:color w:val="000000"/>
          <w:sz w:val="24"/>
        </w:rPr>
        <w:t xml:space="preserve">Suffisant.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Nђn ջђ: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Nja֊ ջђ, go֊ga ջђ. Mo ge ne nђn ջђ gur ba nyeeno. </w:t>
      </w:r>
      <w:r>
        <w:rPr>
          <w:rFonts w:ascii="" w:hAnsi="" w:eastAsia=""/>
          <w:b w:val="0"/>
          <w:i/>
          <w:color w:val="000000"/>
          <w:sz w:val="24"/>
        </w:rPr>
        <w:t xml:space="preserve">Vérité.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Nђn rengalle: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Nђn pђ ko֊ սuu gal ahe. Nahnђn ջol pђsyea </w:t>
      </w:r>
      <w:r>
        <w:rPr>
          <w:rFonts w:ascii="" w:hAnsi="" w:eastAsia=""/>
          <w:b w:val="0"/>
          <w:i w:val="0"/>
          <w:color w:val="000000"/>
          <w:sz w:val="24"/>
        </w:rPr>
        <w:t>kee a nђn rengalle.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Donnant la peur, faisant peur. </w:t>
      </w:r>
    </w:p>
    <w:p>
      <w:pPr>
        <w:autoSpaceDN w:val="0"/>
        <w:autoSpaceDE w:val="0"/>
        <w:widowControl/>
        <w:spacing w:line="245" w:lineRule="auto" w:before="76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Nђnaa: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mamla֊ne, ջtv yo. </w:t>
      </w:r>
      <w:r>
        <w:rPr>
          <w:rFonts w:ascii="" w:hAnsi="" w:eastAsia=""/>
          <w:b w:val="0"/>
          <w:i/>
          <w:color w:val="000000"/>
          <w:sz w:val="24"/>
        </w:rPr>
        <w:t xml:space="preserve">Tante.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Nђnaorփi, tђndaorփi: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Nђnaorփi (tђndaorփi) lee zahkpem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da֊, za renne, a pђjeere. Wee nyee սђђra lђ֊ jo֊ kyem ne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Kђkah kђkah kђkah, mo ge zahbii sono, mo ֊hђђ wuu ge ne ko,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սђђ wuu ya sono, mo ֊hђђ nђnaorփi, nђnaorփi no zahbii pagoo,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 gwari o, me ga pђ tok wulli, tok wul zu fao ne? Tok wul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makђrahmo, kђrahmo lee ge tђ wuuri, wuu to֊ zahmђr nyi kal ge </w:t>
      </w:r>
      <w:r>
        <w:rPr>
          <w:rFonts w:ascii="" w:hAnsi="" w:eastAsia=""/>
          <w:b w:val="0"/>
          <w:i w:val="0"/>
          <w:color w:val="000000"/>
          <w:sz w:val="24"/>
        </w:rPr>
        <w:t>lee matagolok ջa֊ pal cii kah pagђђre.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Nђnki: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Zahki. Na ge ee ջђ ah nђnki da֊. </w:t>
      </w:r>
      <w:r>
        <w:rPr>
          <w:rFonts w:ascii="" w:hAnsi="" w:eastAsia=""/>
          <w:b w:val="0"/>
          <w:i/>
          <w:color w:val="000000"/>
          <w:sz w:val="24"/>
        </w:rPr>
        <w:t xml:space="preserve">Ensemble, en présence. </w:t>
      </w:r>
    </w:p>
    <w:p>
      <w:pPr>
        <w:autoSpaceDN w:val="0"/>
        <w:autoSpaceDE w:val="0"/>
        <w:widowControl/>
        <w:spacing w:line="245" w:lineRule="auto" w:before="74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nahnђnni, ջtv yo. </w:t>
      </w:r>
      <w:r>
        <w:rPr>
          <w:rFonts w:ascii="" w:hAnsi="" w:eastAsia=""/>
          <w:b w:val="0"/>
          <w:i/>
          <w:color w:val="000000"/>
          <w:sz w:val="24"/>
        </w:rPr>
        <w:t xml:space="preserve">Yeux, oeil.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’Nahmme, bai nyi fanne. Dђջ ah pђnђn no cam. </w:t>
      </w:r>
      <w:r>
        <w:rPr>
          <w:rFonts w:ascii="" w:hAnsi="" w:eastAsia=""/>
          <w:b w:val="0"/>
          <w:i/>
          <w:color w:val="000000"/>
          <w:sz w:val="24"/>
        </w:rPr>
        <w:t xml:space="preserve">Avarice, avare.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Nђnni, ninni: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 la֊ summi. ઞwђђ zataa fiira nђn (nin) la֊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sum ne tђkђђ ah lam. Zђzђђ za la֊ sum ne masyin la֊ summi. Nђn </w:t>
      </w:r>
      <w:r>
        <w:rPr>
          <w:rFonts w:ascii="" w:hAnsi="" w:eastAsia=""/>
          <w:b w:val="0"/>
          <w:i w:val="0"/>
          <w:color w:val="000000"/>
          <w:sz w:val="24"/>
        </w:rPr>
        <w:t>(nin) ka pђlli zђzђђ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Pierre à moudre, grosse meule.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Nђn֊gorolle, nђn֊gorulli: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byak ya֊. Cok cwђђ tђtђmmi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(tђcummi). Tђkpel kan ջo no nђn֊gorolle (nђn֊gorulli), mo ջa֊ ge </w:t>
      </w:r>
      <w:r>
        <w:rPr>
          <w:rFonts w:ascii="" w:hAnsi="" w:eastAsia=""/>
          <w:b w:val="0"/>
          <w:i w:val="0"/>
          <w:color w:val="000000"/>
          <w:sz w:val="24"/>
        </w:rPr>
        <w:t>me sa.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Espace derrière la maison, la douche.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436 </w:t>
      </w:r>
    </w:p>
    <w:p>
      <w:pPr>
        <w:sectPr>
          <w:pgSz w:w="8400" w:h="11900"/>
          <w:pgMar w:top="364" w:right="106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Nђnђmmi, nanђmmi: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Palai tђ nђnђmmi (nanђmmi). Pam swђ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sђ֊ tђ nђnђmmi, mo kpi֊ ko ka. Nђm (nam) tђ waa me pђlli, </w:t>
      </w:r>
      <w:r>
        <w:rPr>
          <w:rFonts w:ascii="" w:hAnsi="" w:eastAsia=""/>
          <w:b w:val="0"/>
          <w:i w:val="0"/>
          <w:color w:val="000000"/>
          <w:sz w:val="24"/>
        </w:rPr>
        <w:t>me swђ sђ֊ foo bi֊ սao. Pp: Nwah nђmmi.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Dormir.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Nђzakђinyee: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ջuu ru yah kaa nђzakђinye, amma awe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ge nђzakђ֊haa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Ce côté-ci.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Nђzakђ֊haa, nђnkђ֊haa: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 ge ջo, dђջ ka gak kwo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ga nђzakђ֊haa (nђnkђ֊haa)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 l’autre côté. </w:t>
      </w:r>
    </w:p>
    <w:p>
      <w:pPr>
        <w:autoSpaceDN w:val="0"/>
        <w:autoSpaceDE w:val="0"/>
        <w:widowControl/>
        <w:spacing w:line="245" w:lineRule="auto" w:before="74" w:after="0"/>
        <w:ind w:left="0" w:right="234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Nђђ: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Go֊e. Naa nђђ. Za ’yah naa nђђ kal naa goo ջe. Za ka re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ne syik ya, sai kђkђђre. Nђђ no camcam: nђђ dђfuu cam, nђђ </w:t>
      </w:r>
      <w:r>
        <w:rPr>
          <w:rFonts w:ascii="" w:hAnsi="" w:eastAsia=""/>
          <w:b w:val="0"/>
          <w:i w:val="0"/>
          <w:color w:val="000000"/>
          <w:sz w:val="24"/>
        </w:rPr>
        <w:t>faջal cam, nђђ mђ juu cam, nђђ mђ syi֊ la֊ cam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Viande, chaire.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ջalle. Dђђ, gwii da֊ nђђ ye ra. Nђђ cokki, nђђ ya֊. </w:t>
      </w:r>
      <w:r>
        <w:rPr>
          <w:rFonts w:ascii="" w:hAnsi="" w:eastAsia=""/>
          <w:b w:val="0"/>
          <w:i/>
          <w:color w:val="000000"/>
          <w:sz w:val="24"/>
        </w:rPr>
        <w:t xml:space="preserve">Animal, gibier.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Nђђbii: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ah yea mor bii na syi֊, za kђr gbђ ne jinni. Nђђbii </w:t>
      </w:r>
      <w:r>
        <w:rPr>
          <w:rFonts w:ascii="" w:hAnsi="" w:eastAsia=""/>
          <w:b w:val="0"/>
          <w:i w:val="0"/>
          <w:color w:val="000000"/>
          <w:sz w:val="24"/>
        </w:rPr>
        <w:t>ka hai ya, a lwaa pђgaջջe.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Lamantin (Trichechus senegalensis.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Nђђminni, nђђwinni: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cokki. Nђђmin (nђђwin) jur nђђ hai </w:t>
      </w:r>
      <w:r>
        <w:rPr>
          <w:rFonts w:ascii="" w:hAnsi="" w:eastAsia=""/>
          <w:b w:val="0"/>
          <w:i w:val="0"/>
          <w:color w:val="000000"/>
          <w:sz w:val="24"/>
        </w:rPr>
        <w:t>bo, a ’yah zahpil pђlli, ka ’yah cok mai bii mo g֊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Gazelle à front Roux, dorcas, biche (gazella dama, dorcas, leptoceros, </w:t>
      </w:r>
      <w:r>
        <w:rPr>
          <w:rFonts w:ascii="" w:hAnsi="" w:eastAsia=""/>
          <w:b w:val="0"/>
          <w:i/>
          <w:color w:val="000000"/>
          <w:sz w:val="24"/>
        </w:rPr>
        <w:t xml:space="preserve">rofifrons).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Nђђni: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swaani, ջђ fooni. Zahzyil nђђ me ջo, fee սah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ne? We yeyee ka ջђ syak ջii mo fer ci֊ zahzyil nђђni.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Découragement, être bouleversé, soucis.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Wooni, manne. Mawin tђ nђђ ђђ kah celle (talle). Za nђђ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kah cel (tal) ta. Mo nђђ zah ma ջo o. Jeertђ ahe: Looni, lwђђni. </w:t>
      </w:r>
      <w:r>
        <w:rPr>
          <w:rFonts w:ascii="" w:hAnsi="" w:eastAsia=""/>
          <w:b w:val="0"/>
          <w:i/>
          <w:color w:val="000000"/>
          <w:sz w:val="24"/>
        </w:rPr>
        <w:t xml:space="preserve">Enlever, ôter, arracher, décompter, abréger, dimunier, se décourager, </w:t>
      </w:r>
      <w:r>
        <w:rPr>
          <w:rFonts w:ascii="" w:hAnsi="" w:eastAsia=""/>
          <w:b w:val="0"/>
          <w:i/>
          <w:color w:val="000000"/>
          <w:sz w:val="24"/>
        </w:rPr>
        <w:t xml:space="preserve">choisir, élire. </w:t>
      </w:r>
    </w:p>
    <w:p>
      <w:pPr>
        <w:autoSpaceDN w:val="0"/>
        <w:autoSpaceDE w:val="0"/>
        <w:widowControl/>
        <w:spacing w:line="245" w:lineRule="auto" w:before="74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॥ђђni, wakke. Mbђro fai ջe, ’yah nђђ o. </w:t>
      </w:r>
      <w:r>
        <w:rPr>
          <w:rFonts w:ascii="" w:hAnsi="" w:eastAsia=""/>
          <w:b w:val="0"/>
          <w:i/>
          <w:color w:val="000000"/>
          <w:sz w:val="24"/>
        </w:rPr>
        <w:t xml:space="preserve">Récolter, décocher. </w:t>
      </w:r>
    </w:p>
    <w:p>
      <w:pPr>
        <w:autoSpaceDN w:val="0"/>
        <w:autoSpaceDE w:val="0"/>
        <w:widowControl/>
        <w:spacing w:line="266" w:lineRule="auto" w:before="49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437 </w:t>
      </w:r>
    </w:p>
    <w:p>
      <w:pPr>
        <w:sectPr>
          <w:pgSz w:w="8400" w:h="11900"/>
          <w:pgMar w:top="364" w:right="38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Nђђ֊wђђre, manђђ֊wђђre: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Takzaa. Nђђ cokki. Nђђ֊wђђ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(manђђ֊wђђre) a pђ֊wђђ na tђսii ahe, sol ah pђwahe (wahlle),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սuu pђlli ta, za in ne pђr tao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Girafe.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Nђђtђwaare: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tђ ջal mu֊gulli (muhulli). Nђђ mai za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֊gom pђluuri. Me ’yah nђђ tђwaa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Muscles, filet. </w:t>
      </w:r>
    </w:p>
    <w:p>
      <w:pPr>
        <w:autoSpaceDN w:val="0"/>
        <w:autoSpaceDE w:val="0"/>
        <w:widowControl/>
        <w:spacing w:line="245" w:lineRule="auto" w:before="74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Nђђwinni: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nђђminni, ջtv yo. </w:t>
      </w:r>
      <w:r>
        <w:rPr>
          <w:rFonts w:ascii="" w:hAnsi="" w:eastAsia=""/>
          <w:b w:val="0"/>
          <w:i/>
          <w:color w:val="000000"/>
          <w:sz w:val="24"/>
        </w:rPr>
        <w:t xml:space="preserve">Gazelle à front Roux, dorcas, biche.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Nђђyemme, nђђyamme: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Dahջ jol, wala zђђ sђ֊ dђdaa ne la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pђ’nyahre, wala ne kpahe. Za nђђyem tђ ջђ fanne, tђ fanne. </w:t>
      </w:r>
      <w:r>
        <w:rPr>
          <w:rFonts w:ascii="" w:hAnsi="" w:eastAsia=""/>
          <w:b w:val="0"/>
          <w:i/>
          <w:color w:val="000000"/>
          <w:sz w:val="24"/>
        </w:rPr>
        <w:t xml:space="preserve">Sortir du groupe en dansant, esquiver, éviter.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ѶNaa: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Beeni. ’Naa naa, ’naa tђker ne kђսaare. Bђђ wol ’naa naa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ko. Za faa: ’Naa vai, ’naa vuuri, wala buuri, ’naa naaguu ta. </w:t>
      </w:r>
      <w:r>
        <w:rPr>
          <w:rFonts w:ascii="" w:hAnsi="" w:eastAsia=""/>
          <w:b w:val="0"/>
          <w:i w:val="0"/>
          <w:color w:val="000000"/>
          <w:sz w:val="24"/>
        </w:rPr>
        <w:t>’Naa nђnni.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Prendre, saucer, se salir, faire bétise, tremper.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ѶNaanђnni: jf.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Lahsuu, syaksuu, tђђ zana. Wel ah ’naanђn </w:t>
      </w:r>
      <w:r>
        <w:rPr>
          <w:rFonts w:ascii="" w:hAnsi="" w:eastAsia=""/>
          <w:b w:val="0"/>
          <w:i w:val="0"/>
          <w:color w:val="000000"/>
          <w:sz w:val="24"/>
        </w:rPr>
        <w:t>pђlli, ’yah faa: A lahsuu, tђtђђre, syak zana, ’naa vai.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Provoquer, se moquer, mépriser, crapule, têtu, bétise, se salir.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ѶNahmme: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nyi fanne. Dђջ mai mo no ne fan jol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mo so ka zyii nyi ah nyi zan a ջe, za faa: Dђջ ah ka nyi fan </w:t>
      </w:r>
      <w:r>
        <w:rPr>
          <w:rFonts w:ascii="" w:hAnsi="" w:eastAsia=""/>
          <w:b w:val="0"/>
          <w:i w:val="0"/>
          <w:color w:val="000000"/>
          <w:sz w:val="24"/>
        </w:rPr>
        <w:t>a, a pђ ’nahmme. Dђջ gak faa: Dђջ ջe’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Egoïsme.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ѶNahmme: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Rwaa, ii, bai er bii. Suu we ջo ne ’nahmme mo er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nyi ko սao. Faջe’ ջђђ la֊ սii ne ’nahmme.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Saleté, tâche, crasse, adultère.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ѶNamme: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 (tђcee). Dђwor mo taiki ne madђwin ջe, a soջ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’nam (tђcee) ga wo ahe, a gbђ ջilli.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Sperme. </w:t>
      </w:r>
    </w:p>
    <w:p>
      <w:pPr>
        <w:autoSpaceDN w:val="0"/>
        <w:autoSpaceDE w:val="0"/>
        <w:widowControl/>
        <w:spacing w:line="266" w:lineRule="auto" w:before="14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438 </w:t>
      </w:r>
    </w:p>
    <w:p>
      <w:pPr>
        <w:sectPr>
          <w:pgSz w:w="8400" w:h="11900"/>
          <w:pgMar w:top="364" w:right="107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ѶNamme: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Kwakke. Dђջ gak ’nam suu, ’nam salle, ’nam ga sђ֊.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nyee gak lii swah ki ne ջoo sal tђgђђki ’namme. Dђջ mo gaջ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la֊ a faa: Me ’nam suu sђ֊ nje սao ta, ’yah faa ’yak suu. Za </w:t>
      </w:r>
      <w:r>
        <w:rPr>
          <w:rFonts w:ascii="" w:hAnsi="" w:eastAsia=""/>
          <w:b w:val="0"/>
          <w:i w:val="0"/>
          <w:color w:val="000000"/>
          <w:sz w:val="24"/>
        </w:rPr>
        <w:t>’nam salle (suu), ’nam zyimmi, ’nam ga sђ֊.</w:t>
      </w: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Tirer, étirer, allonger,  prolonger, tendre, élastique, remonter, </w:t>
      </w:r>
      <w:r>
        <w:rPr>
          <w:rFonts w:ascii="" w:hAnsi="" w:eastAsia=""/>
          <w:b w:val="0"/>
          <w:i/>
          <w:color w:val="000000"/>
          <w:sz w:val="24"/>
        </w:rPr>
        <w:t xml:space="preserve">ramener. </w:t>
      </w:r>
    </w:p>
    <w:p>
      <w:pPr>
        <w:autoSpaceDN w:val="0"/>
        <w:autoSpaceDE w:val="0"/>
        <w:widowControl/>
        <w:spacing w:line="245" w:lineRule="auto" w:before="76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ѶNoo (wii):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noo,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 chauffer, se rechauffer.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ѶNwaa: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Dwakke, ’wђђ zahe, gaջ suu. Mawin mo tђ ’wђђ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wor ah ջe, za faa mawin ah ’nwaa zahe, mo dђwor ya ջe, za </w:t>
      </w:r>
      <w:r>
        <w:rPr>
          <w:rFonts w:ascii="" w:hAnsi="" w:eastAsia=""/>
          <w:b w:val="0"/>
          <w:i w:val="0"/>
          <w:color w:val="000000"/>
          <w:sz w:val="24"/>
        </w:rPr>
        <w:t>faa dђջ ah ’wђђ zahe.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Bouder.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ѶNya: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ce sok nyi ne kafahe ջa֊ ge lal ’nya. Dђջ ah </w:t>
      </w:r>
      <w:r>
        <w:rPr>
          <w:rFonts w:ascii="" w:hAnsi="" w:eastAsia=""/>
          <w:b w:val="0"/>
          <w:i w:val="0"/>
          <w:color w:val="000000"/>
          <w:sz w:val="24"/>
        </w:rPr>
        <w:t>kwo soo nai zoo tђl ah ’nya tђ ge lalle.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Mouvement de faire ou  d’enlever rapidement, net.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ѶNyah mђrrփi: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Soջ zyak ջђr pђђ ge lalle. ॣђr dђջ mo za֊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madђђ ջe, dђջ ’nyah mђr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Pêter, gazer.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ѶNyahe: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laa ’nyah naa mai ջe ne? Dђջ mo ջa֊ fahlii Masђ֊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ka laa ’nyah Dђջlii ջe. ’Nyah kal dђfuu wo sђr ka pђlli ya. </w:t>
      </w:r>
      <w:r>
        <w:rPr>
          <w:rFonts w:ascii="" w:hAnsi="" w:eastAsia=""/>
          <w:b w:val="0"/>
          <w:i/>
          <w:color w:val="000000"/>
          <w:sz w:val="24"/>
        </w:rPr>
        <w:t xml:space="preserve">Saveur.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ѶNyahre: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ջe tђ laa pђ’nyahre. ॣђ ah ’nyah suu zan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da֊. Tђnjwђђ pђ’nyahre. We laa zah ’nyah moo ta ջe ne? Mo laa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’nyah naa mai ջe ne? ’Nyah kal dђfuu wo sђr ka pђlli ya. Dђջ mo </w:t>
      </w:r>
      <w:r>
        <w:rPr>
          <w:rFonts w:ascii="" w:hAnsi="" w:eastAsia=""/>
          <w:b w:val="0"/>
          <w:i w:val="0"/>
          <w:color w:val="000000"/>
          <w:sz w:val="24"/>
        </w:rPr>
        <w:t>ջa֊ fahlii Masђ֊ ջe, ka laa ’nyah Dђջlii ջe ta.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Joyeux, l’allégresse, réjouissant, se réjouir, plaire, satisfaire, faire </w:t>
      </w:r>
      <w:r>
        <w:rPr>
          <w:rFonts w:ascii="" w:hAnsi="" w:eastAsia=""/>
          <w:b w:val="0"/>
          <w:i/>
          <w:color w:val="000000"/>
          <w:sz w:val="24"/>
        </w:rPr>
        <w:t xml:space="preserve">content, une vie réussie.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ѶNyahre: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Pђsahe, pђji֊. Dђջ ah ’yah naa ’nyah pђlli. Fan ’nyah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a juu սђ tao. Mo laa ’nyah naa mai ջe ne? ’Nyah kal dђfuu wo </w:t>
      </w:r>
      <w:r>
        <w:rPr>
          <w:rFonts w:ascii="" w:hAnsi="" w:eastAsia=""/>
          <w:b w:val="0"/>
          <w:i w:val="0"/>
          <w:color w:val="000000"/>
          <w:sz w:val="24"/>
        </w:rPr>
        <w:t>sђr ka pђlli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Bon, bonté, agréable, savoureux.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ѶNyea ’nyea: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’Ya֊ ’ya֊. Dђջ ah syee ’nyea ’nyea ee zan ne </w:t>
      </w:r>
      <w:r>
        <w:rPr>
          <w:rFonts w:ascii="" w:hAnsi="" w:eastAsia=""/>
          <w:b w:val="0"/>
          <w:i w:val="0"/>
          <w:color w:val="000000"/>
          <w:sz w:val="24"/>
        </w:rPr>
        <w:t>role.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Marcher galentement à petit pas. </w:t>
      </w: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439 </w:t>
      </w:r>
    </w:p>
    <w:p>
      <w:pPr>
        <w:sectPr>
          <w:pgSz w:w="8400" w:h="11900"/>
          <w:pgMar w:top="364" w:right="38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ѶNђђni: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Swђni, dђni, ջooni. ’Nђђ nђђ ne zђђ, ne kђnda֊ne,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guu. ’Nђђ nђђ ne wii, dђ ne wii.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Lancer, jeter, décocher, tirer.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ѶNђђni: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La֊ni, suuni. ’Nђђ biisummi. </w:t>
      </w:r>
      <w:r>
        <w:rPr>
          <w:rFonts w:ascii="" w:hAnsi="" w:eastAsia=""/>
          <w:b w:val="0"/>
          <w:i/>
          <w:color w:val="000000"/>
          <w:sz w:val="24"/>
        </w:rPr>
        <w:t xml:space="preserve">Préparer la farine pour boire.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ѶNђђre: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Nyah mo ne syel pђsah ֊hђrem ջe, a ’nђђni </w:t>
      </w:r>
      <w:r>
        <w:rPr>
          <w:rFonts w:ascii="" w:hAnsi="" w:eastAsia=""/>
          <w:b w:val="0"/>
          <w:i w:val="0"/>
          <w:color w:val="000000"/>
          <w:sz w:val="24"/>
        </w:rPr>
        <w:t>(’nђђre).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Etre tranchant. </w:t>
      </w:r>
    </w:p>
    <w:p>
      <w:pPr>
        <w:autoSpaceDN w:val="0"/>
        <w:autoSpaceDE w:val="0"/>
        <w:widowControl/>
        <w:spacing w:line="245" w:lineRule="auto" w:before="72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Ndaakam: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mbaakam, ջtv yo. </w:t>
      </w:r>
      <w:r>
        <w:rPr>
          <w:rFonts w:ascii="" w:hAnsi="" w:eastAsia=""/>
          <w:b w:val="0"/>
          <w:i/>
          <w:color w:val="000000"/>
          <w:sz w:val="24"/>
        </w:rPr>
        <w:t xml:space="preserve">Mouillé, inondé, trempé.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Ndaani: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Jokki, kal swahe. Syem ah tђ ndaa ko pђlli, ka pђswah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Affaiblir, opprimer. </w:t>
      </w:r>
    </w:p>
    <w:p>
      <w:pPr>
        <w:autoSpaceDN w:val="0"/>
        <w:autoSpaceDE w:val="0"/>
        <w:widowControl/>
        <w:spacing w:line="245" w:lineRule="auto" w:before="74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Ndahluu: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սђђru, ջtv yo. </w:t>
      </w:r>
      <w:r>
        <w:rPr>
          <w:rFonts w:ascii="" w:hAnsi="" w:eastAsia=""/>
          <w:b w:val="0"/>
          <w:i/>
          <w:color w:val="000000"/>
          <w:sz w:val="24"/>
        </w:rPr>
        <w:t xml:space="preserve">Trompé.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Ndahni: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Inni, dokki. Za ndah tђl fanne. Ndah tђl korre, tђl gaari </w:t>
      </w:r>
      <w:r>
        <w:rPr>
          <w:rFonts w:ascii="" w:hAnsi="" w:eastAsia=""/>
          <w:b w:val="0"/>
          <w:i w:val="0"/>
          <w:color w:val="000000"/>
          <w:sz w:val="24"/>
        </w:rPr>
        <w:t>ga wo suu ya֊.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Enfoncer, applatir.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Ndahri, dahri: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֊wђђ za taa tђђ ndahri (dahri) ne fai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bђzalla saa sahe ջoo tђ pelle dђdaa ne ko ne fփi munda֊.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Jupe en perles. </w:t>
      </w:r>
    </w:p>
    <w:p>
      <w:pPr>
        <w:autoSpaceDN w:val="0"/>
        <w:autoSpaceDE w:val="0"/>
        <w:widowControl/>
        <w:spacing w:line="245" w:lineRule="auto" w:before="74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Ndai: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֊gai,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Vite, rapidement.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Ndai (yimmi):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co֊ fan mai mo nђђ kan ջo. Mawinni,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ջa֊ ndai wol ge ne ko. Za faa lii ah tђ ջђ yimmi. Ndai yimmi. Jђk </w:t>
      </w:r>
      <w:r>
        <w:rPr>
          <w:rFonts w:ascii="" w:hAnsi="" w:eastAsia=""/>
          <w:b w:val="0"/>
          <w:i w:val="0"/>
          <w:color w:val="000000"/>
          <w:sz w:val="24"/>
        </w:rPr>
        <w:t>սii ki ne ndai yimmi.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Réserve de bière du lendemain. </w:t>
      </w:r>
    </w:p>
    <w:p>
      <w:pPr>
        <w:autoSpaceDN w:val="0"/>
        <w:autoSpaceDE w:val="0"/>
        <w:widowControl/>
        <w:spacing w:line="245" w:lineRule="auto" w:before="74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Ndanne: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danne, madandanne, ջtv yo. </w:t>
      </w:r>
      <w:r>
        <w:rPr>
          <w:rFonts w:ascii="" w:hAnsi="" w:eastAsia=""/>
          <w:b w:val="0"/>
          <w:i/>
          <w:color w:val="000000"/>
          <w:sz w:val="24"/>
        </w:rPr>
        <w:t xml:space="preserve">Lutte pour arracher qqc.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Ndem ndem: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njem njem, kyokyo, ջtv yo. </w:t>
      </w:r>
      <w:r>
        <w:rPr>
          <w:rFonts w:ascii="" w:hAnsi="" w:eastAsia=""/>
          <w:b w:val="0"/>
          <w:i/>
          <w:color w:val="000000"/>
          <w:sz w:val="24"/>
        </w:rPr>
        <w:t xml:space="preserve">Pointu, aigu. </w:t>
      </w:r>
    </w:p>
    <w:p>
      <w:pPr>
        <w:autoSpaceDN w:val="0"/>
        <w:autoSpaceDE w:val="0"/>
        <w:widowControl/>
        <w:spacing w:line="266" w:lineRule="auto" w:before="6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440 </w:t>
      </w:r>
    </w:p>
    <w:p>
      <w:pPr>
        <w:sectPr>
          <w:pgSz w:w="8400" w:h="11900"/>
          <w:pgMar w:top="364" w:right="105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Ndikka: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pђramma, ջtv yo. </w:t>
      </w:r>
      <w:r>
        <w:rPr>
          <w:rFonts w:ascii="" w:hAnsi="" w:eastAsia=""/>
          <w:b w:val="0"/>
          <w:i/>
          <w:color w:val="000000"/>
          <w:sz w:val="24"/>
        </w:rPr>
        <w:t xml:space="preserve">Mieux. </w:t>
      </w:r>
    </w:p>
    <w:p>
      <w:pPr>
        <w:autoSpaceDN w:val="0"/>
        <w:autoSpaceDE w:val="0"/>
        <w:widowControl/>
        <w:spacing w:line="245" w:lineRule="auto" w:before="76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Ndoo: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ndђђ, ջtv yo. </w:t>
      </w:r>
      <w:r>
        <w:rPr>
          <w:rFonts w:ascii="" w:hAnsi="" w:eastAsia=""/>
          <w:b w:val="0"/>
          <w:i/>
          <w:color w:val="000000"/>
          <w:sz w:val="24"/>
        </w:rPr>
        <w:t xml:space="preserve">Puanteur, mauvaise odeur.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Ndooni: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Vђr ջe, i zah ջe. Me tђ cii lak gee ganne, lak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ndoo jol ջe, wala i zah ջe, vђr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Terminé, fini.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Ndori: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Gwari. Me ge kan ’wah mafuu ah zah goo 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ndori ka pђսђk ya. Mo gyo ka mo soo ndori.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Tout près, rapidement.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Ndoroջ, ndoroջ ndoroջ: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Njoroջ njoroջ. Cok ah pђpђђ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bii ndoroջ ndoroջ, wala njoroջ njoroջ dђջ sђђ lee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Mouillé, la boue.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Ndђfђrii, ndiffi: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gaini. ઞwђђ zataa maara voo (boo) jo֊ra </w:t>
      </w:r>
      <w:r>
        <w:rPr>
          <w:rFonts w:ascii="" w:hAnsi="" w:eastAsia=""/>
          <w:b w:val="0"/>
          <w:i w:val="0"/>
          <w:color w:val="000000"/>
          <w:sz w:val="24"/>
        </w:rPr>
        <w:t>gai ne ko. A pђfai.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Parure des femmes en plomb.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Ndђkki: jf. </w:t>
      </w:r>
      <w:r>
        <w:rPr>
          <w:rFonts w:ascii="" w:hAnsi="" w:eastAsia=""/>
          <w:b w:val="0"/>
          <w:i w:val="0"/>
          <w:color w:val="000000"/>
          <w:sz w:val="24"/>
        </w:rPr>
        <w:t>Mo ee njђkki,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Enterrer, recouvrir, boucher le trou, remplir. </w:t>
      </w:r>
    </w:p>
    <w:p>
      <w:pPr>
        <w:autoSpaceDN w:val="0"/>
        <w:autoSpaceDE w:val="0"/>
        <w:widowControl/>
        <w:spacing w:line="245" w:lineRule="auto" w:before="74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Ndђmbokki 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lђrջok, ջtv yo. </w:t>
      </w:r>
      <w:r>
        <w:rPr>
          <w:rFonts w:ascii="" w:hAnsi="" w:eastAsia=""/>
          <w:b w:val="0"/>
          <w:i/>
          <w:color w:val="000000"/>
          <w:sz w:val="24"/>
        </w:rPr>
        <w:t xml:space="preserve">Gluant, pâteux.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Ndђr ne falle: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Sooni (tђջ) ne falle. Jin ge ne fal njee. </w:t>
      </w:r>
      <w:r>
        <w:rPr>
          <w:rFonts w:ascii="" w:hAnsi="" w:eastAsia=""/>
          <w:b w:val="0"/>
          <w:i/>
          <w:color w:val="000000"/>
          <w:sz w:val="24"/>
        </w:rPr>
        <w:t xml:space="preserve">A rebours, reculer.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Ndђђ, ndoo: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 wђ ջo ջђr ya֊, a fu֊ gin ndђђ (ndoo). </w:t>
      </w:r>
      <w:r>
        <w:rPr>
          <w:rFonts w:ascii="" w:hAnsi="" w:eastAsia=""/>
          <w:b w:val="0"/>
          <w:i/>
          <w:color w:val="000000"/>
          <w:sz w:val="24"/>
        </w:rPr>
        <w:t xml:space="preserve">Puanteur, mauvaise odeur.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Njaջջe, njaջսa: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 njee. Me pђђ we da֊ ka we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pђtai njaջջe (njaջսa).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Ni peu ni nomreux.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Njahջջe: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Yeeni. Mo tђ njahջ dђђ, wala pђr ջe ne? Dђђ tђ սuu </w:t>
      </w:r>
      <w:r>
        <w:rPr>
          <w:rFonts w:ascii="" w:hAnsi="" w:eastAsia=""/>
          <w:b w:val="0"/>
          <w:i w:val="0"/>
          <w:color w:val="000000"/>
          <w:sz w:val="24"/>
        </w:rPr>
        <w:t xml:space="preserve">ganne mo ge njahջ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Monter. </w:t>
      </w:r>
    </w:p>
    <w:p>
      <w:pPr>
        <w:autoSpaceDN w:val="0"/>
        <w:autoSpaceDE w:val="0"/>
        <w:widowControl/>
        <w:spacing w:line="266" w:lineRule="auto" w:before="890" w:after="0"/>
        <w:ind w:left="0" w:right="3132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441 </w:t>
      </w:r>
    </w:p>
    <w:p>
      <w:pPr>
        <w:sectPr>
          <w:pgSz w:w="8400" w:h="11900"/>
          <w:pgMar w:top="364" w:right="49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 manyeere, mai mo dah ջo. Za vuu ya֊ suura njai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sima֊ (simaa) jo֊ wђђdђђ ya֊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Gravier.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Njakke: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Gwari. Mo tђջ ge kah ah njak ka ee pђsahe.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kah ah njak ka a tђ ջalle.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Prêt, à côté.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Njaknjak: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Comki comki, zђђ zђђ. Dђջ ah gin wol ah </w:t>
      </w:r>
      <w:r>
        <w:rPr>
          <w:rFonts w:ascii="" w:hAnsi="" w:eastAsia=""/>
          <w:b w:val="0"/>
          <w:i w:val="0"/>
          <w:color w:val="000000"/>
          <w:sz w:val="24"/>
        </w:rPr>
        <w:t>njaknjak tђ ’yah valle.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Alternativement, de temps en temps, raproche, successivement, répété, </w:t>
      </w:r>
      <w:r>
        <w:rPr>
          <w:rFonts w:ascii="" w:hAnsi="" w:eastAsia=""/>
          <w:b w:val="0"/>
          <w:i/>
          <w:color w:val="000000"/>
          <w:sz w:val="24"/>
        </w:rPr>
        <w:t xml:space="preserve">de près.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Njaktђrilli: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manjaktђrilli, ջtv yo. </w:t>
      </w:r>
      <w:r>
        <w:rPr>
          <w:rFonts w:ascii="" w:hAnsi="" w:eastAsia=""/>
          <w:b w:val="0"/>
          <w:i/>
          <w:color w:val="000000"/>
          <w:sz w:val="24"/>
        </w:rPr>
        <w:t xml:space="preserve">Crapeau. </w:t>
      </w:r>
    </w:p>
    <w:p>
      <w:pPr>
        <w:autoSpaceDN w:val="0"/>
        <w:autoSpaceDE w:val="0"/>
        <w:widowControl/>
        <w:spacing w:line="245" w:lineRule="auto" w:before="76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njemme, ջtv yo. </w:t>
      </w:r>
      <w:r>
        <w:rPr>
          <w:rFonts w:ascii="" w:hAnsi="" w:eastAsia=""/>
          <w:b w:val="0"/>
          <w:i/>
          <w:color w:val="000000"/>
          <w:sz w:val="24"/>
        </w:rPr>
        <w:t xml:space="preserve">Lance, haront.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Go֊ga, pђsahe. Palai jo֊ ջђ ah ջo nja֊ pђlli.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Abraham syee ne Masђ֊ nja֊. Dђջ matђ nja֊.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Juste, droiture, adroitement, surément, équité, sans se tromper, direct, </w:t>
      </w:r>
      <w:r>
        <w:rPr>
          <w:rFonts w:ascii="" w:hAnsi="" w:eastAsia=""/>
          <w:b w:val="0"/>
          <w:i/>
          <w:color w:val="000000"/>
          <w:sz w:val="24"/>
        </w:rPr>
        <w:t xml:space="preserve">comme il faut..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Nja֊ nja֊: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zyakke, bai ջee tђջalle. Me ’yah mo kee </w:t>
      </w:r>
      <w:r>
        <w:rPr>
          <w:rFonts w:ascii="" w:hAnsi="" w:eastAsia=""/>
          <w:b w:val="0"/>
          <w:i w:val="0"/>
          <w:color w:val="000000"/>
          <w:sz w:val="24"/>
        </w:rPr>
        <w:t xml:space="preserve">սerewol ah nja֊ nja֊.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Sans se tromper.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Nja֊re: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Tђzee nwah. Nwah mo tђ ru֊ o ջe, a dђђ nja֊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pђgwah leջleջջe.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Croûte.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Njea, renjea: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Tђgwփi a jo֊ra fan ma ren njea ah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Veսսe, mo pђ njea սii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Dégradant, abominable.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Njeջri: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Sah ahe, gai ahe. ઞwђђ zataa ka֊ra dahtђpel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zahban fai camcam ne njeջri (gai) ah camcam. Njeջri ka֊ kor ne </w:t>
      </w:r>
      <w:r>
        <w:rPr>
          <w:rFonts w:ascii="" w:hAnsi="" w:eastAsia=""/>
          <w:b w:val="0"/>
          <w:i w:val="0"/>
          <w:color w:val="000000"/>
          <w:sz w:val="24"/>
        </w:rPr>
        <w:t>tђjil la֊ a camcam.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Qualité, manière. </w:t>
      </w:r>
    </w:p>
    <w:p>
      <w:pPr>
        <w:autoSpaceDN w:val="0"/>
        <w:autoSpaceDE w:val="0"/>
        <w:widowControl/>
        <w:spacing w:line="266" w:lineRule="auto" w:before="78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442 </w:t>
      </w:r>
    </w:p>
    <w:p>
      <w:pPr>
        <w:sectPr>
          <w:pgSz w:w="8400" w:h="11900"/>
          <w:pgMar w:top="364" w:right="109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Fփi mo zwђ syim faջal pђlli ջe, a ge pђ’manne, za սii ne </w:t>
      </w:r>
      <w:r>
        <w:rPr>
          <w:rFonts w:ascii="" w:hAnsi="" w:eastAsia=""/>
          <w:b w:val="0"/>
          <w:i w:val="0"/>
          <w:color w:val="000000"/>
          <w:sz w:val="24"/>
        </w:rPr>
        <w:t>njee.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Tique.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Njee njee, սeeսee: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Gbђra dђђ ah njee njee (սeeսee) kal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ga ֊go֊ni.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 la force.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Njelaklak: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syee kee, nyaknyakke, ջtv yo. </w:t>
      </w:r>
      <w:r>
        <w:rPr>
          <w:rFonts w:ascii="" w:hAnsi="" w:eastAsia=""/>
          <w:b w:val="0"/>
          <w:i/>
          <w:color w:val="000000"/>
          <w:sz w:val="24"/>
        </w:rPr>
        <w:t xml:space="preserve">Rouge éclatant. </w:t>
      </w:r>
    </w:p>
    <w:p>
      <w:pPr>
        <w:autoSpaceDN w:val="0"/>
        <w:autoSpaceDE w:val="0"/>
        <w:widowControl/>
        <w:spacing w:line="245" w:lineRule="auto" w:before="72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Njelam: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Pђwahe, pya֊ne. Woi ka ’nyah kan njelam ya. </w:t>
      </w:r>
      <w:r>
        <w:rPr>
          <w:rFonts w:ascii="" w:hAnsi="" w:eastAsia=""/>
          <w:b w:val="0"/>
          <w:i/>
          <w:color w:val="000000"/>
          <w:sz w:val="24"/>
        </w:rPr>
        <w:t xml:space="preserve">Barbu.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Njem ջђ, njam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 berre, ջaa ջђ ga pђ ջђ faa dђջ ki.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njem (njam) ջђ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Beau parleur.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Njem njem: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Ndem ndem, kyokyo, pђnyi֊. Zah zђђ maki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no za cwak a coora njem njem (ndem ndem).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Pointu, aigu.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Zђђ. Zah njem yea kyokyo, pђnyi֊ ta, so a ne cwahl </w:t>
      </w:r>
      <w:r>
        <w:rPr>
          <w:rFonts w:ascii="" w:hAnsi="" w:eastAsia=""/>
          <w:b w:val="0"/>
          <w:i w:val="0"/>
          <w:color w:val="000000"/>
          <w:sz w:val="24"/>
        </w:rPr>
        <w:t xml:space="preserve">sai, koo pђpaare.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Harpon, javelot.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Njerkyakkyak: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sђђre. Syel syii ֊go֊ kpuu a </w:t>
      </w:r>
      <w:r>
        <w:rPr>
          <w:rFonts w:ascii="" w:hAnsi="" w:eastAsia=""/>
          <w:b w:val="0"/>
          <w:i w:val="0"/>
          <w:color w:val="000000"/>
          <w:sz w:val="24"/>
        </w:rPr>
        <w:t xml:space="preserve">njerkyakkyak.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Dents de scie.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Njerwya֊, tђnjerwya֊: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Dђndi֊. Njerwya֊ (tђnjerwya֊) pђђ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cwakke, ջya֊ pђlli. Tђtђm ah jwђђ nђnni.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Cigale.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Njerya֊: ս. </w:t>
      </w:r>
      <w:r>
        <w:rPr>
          <w:rFonts w:ascii="" w:hAnsi="" w:eastAsia=""/>
          <w:b w:val="0"/>
          <w:i w:val="0"/>
          <w:color w:val="000000"/>
          <w:sz w:val="24"/>
        </w:rPr>
        <w:t>Mo ee nja֊,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Juste, sans se tromper, tout droit, droiture, surement, direct, comme il </w:t>
      </w:r>
      <w:r>
        <w:rPr>
          <w:rFonts w:ascii="" w:hAnsi="" w:eastAsia=""/>
          <w:b w:val="0"/>
          <w:i/>
          <w:color w:val="000000"/>
          <w:sz w:val="24"/>
        </w:rPr>
        <w:t xml:space="preserve">faut.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Njettaori: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yo, a pђla֊ne, a dan ga mor bii kyeջ syi֊ g֊. </w:t>
      </w:r>
      <w:r>
        <w:rPr>
          <w:rFonts w:ascii="" w:hAnsi="" w:eastAsia=""/>
          <w:b w:val="0"/>
          <w:i/>
          <w:color w:val="000000"/>
          <w:sz w:val="24"/>
        </w:rPr>
        <w:t xml:space="preserve">Huppe.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Nje, nje nje: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Bi֊. Me lwaa sor syiidah nje tao, ka pђlli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nyi nyi me nje սao. Me kal ջe, mo սah jo֊ ga nje nje o. </w:t>
      </w:r>
      <w:r>
        <w:rPr>
          <w:rFonts w:ascii="" w:hAnsi="" w:eastAsia=""/>
          <w:b w:val="0"/>
          <w:i/>
          <w:color w:val="000000"/>
          <w:sz w:val="24"/>
        </w:rPr>
        <w:t xml:space="preserve">Un peu, peu, lentement. </w:t>
      </w:r>
    </w:p>
    <w:p>
      <w:pPr>
        <w:autoSpaceDN w:val="0"/>
        <w:autoSpaceDE w:val="0"/>
        <w:widowControl/>
        <w:spacing w:line="266" w:lineRule="auto" w:before="3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443 </w:t>
      </w:r>
    </w:p>
    <w:p>
      <w:pPr>
        <w:sectPr>
          <w:pgSz w:w="8400" w:h="11900"/>
          <w:pgMar w:top="364" w:right="39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Nje, njee: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Pђսђk bi֊. Za ruu sal syeera ge pel njee tao, </w:t>
      </w:r>
      <w:r>
        <w:rPr>
          <w:rFonts w:ascii="" w:hAnsi="" w:eastAsia=""/>
          <w:b w:val="0"/>
          <w:i w:val="0"/>
          <w:color w:val="000000"/>
          <w:sz w:val="24"/>
        </w:rPr>
        <w:t>uura byak 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Un peu, pas trop, pas vite, lent. Brievement.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Njiջջi: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Tђni, tan bi֊ bi֊. Bam mo ka tђtan ne swah ya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tan bi֊ bi֊, wala a njiջ njiջջi.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Intermitante.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Njii֊, tђ֊jii֊, tђkiջ: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pђ’manne. Swaa ge re we njii֊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(tђkiջ, tђnjii֊) tђ ջђջђ’ mai we jo֊ ջo da֊ pђђ kalle.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Rangé, gardé, parqué.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Njimee njimee: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Pђmbђђ bi֊ bi֊. Swђђweejuu a njimee </w:t>
      </w:r>
      <w:r>
        <w:rPr>
          <w:rFonts w:ascii="" w:hAnsi="" w:eastAsia=""/>
          <w:b w:val="0"/>
          <w:i w:val="0"/>
          <w:color w:val="000000"/>
          <w:sz w:val="24"/>
        </w:rPr>
        <w:t xml:space="preserve">njimee pђ zahe. Naa naasyi֊ a yea pђ zah njimee njimee.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Acide.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Njoջջe, njonjoջջe: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waani, pђջe’, pђnjoջջe. Mah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mai mo ka kan nђn tђ wee ah ya ջe, nђn ջђђ yea ne njoջջe,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’nahmme, wala ne nwah. Mah kah cee nahnђn weekah maki ah </w:t>
      </w:r>
      <w:r>
        <w:rPr>
          <w:rFonts w:ascii="" w:hAnsi="" w:eastAsia=""/>
          <w:b w:val="0"/>
          <w:i w:val="0"/>
          <w:color w:val="000000"/>
          <w:sz w:val="24"/>
        </w:rPr>
        <w:t>jo֊ nђn ջђђ ge pђnjoջ, wala njonjoջջe.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Vilain.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Njoi, njoi njoi: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Ceacea, njaa njaa. Bii pђcii pђђ ge lal njoi </w:t>
      </w:r>
      <w:r>
        <w:rPr>
          <w:rFonts w:ascii="" w:hAnsi="" w:eastAsia=""/>
          <w:b w:val="0"/>
          <w:i w:val="0"/>
          <w:color w:val="000000"/>
          <w:sz w:val="24"/>
        </w:rPr>
        <w:t xml:space="preserve">njoi (njaa njaa). Won pђђ zahwon madђђ njaa.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Liquide qui sort avec pression, courant ou jet d’eau.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Njok vamme: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ma ruu sal maara njok vam tђtђl byak suu ջђђ </w:t>
      </w:r>
      <w:r>
        <w:rPr>
          <w:rFonts w:ascii="" w:hAnsi="" w:eastAsia=""/>
          <w:b w:val="0"/>
          <w:i w:val="0"/>
          <w:color w:val="000000"/>
          <w:sz w:val="24"/>
        </w:rPr>
        <w:t>neko.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Diadème, carapace.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maa tђtђl ka rii comme. Zaluu maara njok tђtђlli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rii com ne ko. Za Munda֊ ’yahra maa njok na za ջђ i֊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Muhammaduu pђlli ta. Za faa: njok lwaa pa tђl ah ջe (fan սђђ ջo). </w:t>
      </w:r>
      <w:r>
        <w:rPr>
          <w:rFonts w:ascii="" w:hAnsi="" w:eastAsia=""/>
          <w:b w:val="0"/>
          <w:i/>
          <w:color w:val="000000"/>
          <w:sz w:val="24"/>
        </w:rPr>
        <w:t xml:space="preserve">Bonnet, chéchia.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Njol: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Lii, սђm. Dђջ ah pђђ kal njol ( սђm, lii) o, jin ge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Zan ki faara ջђ lii ah naiko.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Pour toujours.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Njo֊njo֊: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ya֊. Za sђr araջ wolra njo֊njo֊ pђlli. Za sђr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Tchad manyeeki ah wolra la֊ no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Chameau, dromadaire.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444 </w:t>
      </w:r>
    </w:p>
    <w:p>
      <w:pPr>
        <w:sectPr>
          <w:pgSz w:w="8400" w:h="11900"/>
          <w:pgMar w:top="364" w:right="10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Njoo: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ॣeջջe. Syem ma njoo ya֊ ge dai ջo sђr mana. </w:t>
      </w:r>
      <w:r>
        <w:rPr>
          <w:rFonts w:ascii="" w:hAnsi="" w:eastAsia=""/>
          <w:b w:val="0"/>
          <w:i/>
          <w:color w:val="000000"/>
          <w:sz w:val="24"/>
        </w:rPr>
        <w:t xml:space="preserve">Détruire, anéantir, exterminer.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Njoorփ njoorփ: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ॣђrri ջђrri. Yerri wo suu ջe ջeջ ջo njoori </w:t>
      </w:r>
      <w:r>
        <w:rPr>
          <w:rFonts w:ascii="" w:hAnsi="" w:eastAsia=""/>
          <w:b w:val="0"/>
          <w:i w:val="0"/>
          <w:color w:val="000000"/>
          <w:sz w:val="24"/>
        </w:rPr>
        <w:t xml:space="preserve">njoorփ, ka pђswah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Lambeau.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Njoroջջe, njorwaջջe: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’Nahm bii. Bii mo tђ ђ֊ o ջe, 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njoroջ (njorwaջ) pђlli, ka yea nђn zwan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Boueux, mouillé. </w:t>
      </w:r>
    </w:p>
    <w:p>
      <w:pPr>
        <w:autoSpaceDN w:val="0"/>
        <w:autoSpaceDE w:val="0"/>
        <w:widowControl/>
        <w:spacing w:line="245" w:lineRule="auto" w:before="7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Njulli: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 ge lalle. Dђђ cu֊ ջђr nyi ֊haa masђђnyi֊ njul ge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sђrri giջ.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Sorti.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Njwaսսe: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Rooni, ջeջջe. Zyak ge njwaս ram tђtђl tal ge lal </w:t>
      </w:r>
      <w:r>
        <w:rPr>
          <w:rFonts w:ascii="" w:hAnsi="" w:eastAsia=""/>
          <w:b w:val="0"/>
          <w:i w:val="0"/>
          <w:color w:val="000000"/>
          <w:sz w:val="24"/>
        </w:rPr>
        <w:t>belbelle.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Ebranler, enlever.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Njwakle: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Farelle. Za սuu njwakle swaa, ђђ, samme, nђђ. Za սuu </w:t>
      </w:r>
      <w:r>
        <w:rPr>
          <w:rFonts w:ascii="" w:hAnsi="" w:eastAsia=""/>
          <w:b w:val="0"/>
          <w:i w:val="0"/>
          <w:color w:val="000000"/>
          <w:sz w:val="24"/>
        </w:rPr>
        <w:t xml:space="preserve">njwakle syi֊ no ta. Njwakle nђђ pђ’nyah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Sésame pillé avec de poisson, viande.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Njwђђni: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Mgbaini. Dђջ mo tђ ga lao zahdђђ ya֊ pђfuu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kpђђ sђr mataa ge sђ֊, za faa: Njwђђ (mgbai) sђr tђ ya֊ ge sђ֊. </w:t>
      </w:r>
      <w:r>
        <w:rPr>
          <w:rFonts w:ascii="" w:hAnsi="" w:eastAsia=""/>
          <w:b w:val="0"/>
          <w:i w:val="0"/>
          <w:color w:val="000000"/>
          <w:sz w:val="24"/>
        </w:rPr>
        <w:t>Wadђђ mo ջa֊ kpah ջe la֊, a njwђђ sђr ne ջalle.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Eparpiller.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Njђkki, ndђkki: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Mu֊ni. Njђk (ndђk) mor sђrri ka za mo lwaa </w:t>
      </w:r>
      <w:r>
        <w:rPr>
          <w:rFonts w:ascii="" w:hAnsi="" w:eastAsia=""/>
          <w:b w:val="0"/>
          <w:i w:val="0"/>
          <w:color w:val="000000"/>
          <w:sz w:val="24"/>
        </w:rPr>
        <w:t>kwo ka. Za njђk (ndђk) sђr tђ wulli.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Enterrer, recouvrir, boucher le trou, remplir.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Nyah dђջ galle: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Faa ah dђdђђni, goo ah pђ ’ahe, dђջ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ge za fabaa ջe, a sa֊ sam cee gwari, ci֊ tђսii ahe: nyah dђջ </w:t>
      </w:r>
      <w:r>
        <w:rPr>
          <w:rFonts w:ascii="" w:hAnsi="" w:eastAsia=""/>
          <w:b w:val="0"/>
          <w:i w:val="0"/>
          <w:color w:val="000000"/>
          <w:sz w:val="24"/>
        </w:rPr>
        <w:t>galle.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Nyah poore: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Zђђ. Mazђђ ’ahe. Zђђ ah pђ ’ah na nyah zah syea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֊wђђ moo jakra luu ne ko. Ci֊ tђսii ah sђ.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Grande lance large.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Nyah sђrri, nyah sђr nai da֊: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Kahlaa sђrri. Kђmorcomlilli,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kђmorkђsђ֊, kђmorcomzah’nanne, kђsђ֊ (fahsђ֊) da֊, nyah sђrri </w:t>
      </w:r>
    </w:p>
    <w:p>
      <w:pPr>
        <w:autoSpaceDN w:val="0"/>
        <w:autoSpaceDE w:val="0"/>
        <w:widowControl/>
        <w:spacing w:line="266" w:lineRule="auto" w:before="9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445 </w:t>
      </w:r>
    </w:p>
    <w:p>
      <w:pPr>
        <w:sectPr>
          <w:pgSz w:w="8400" w:h="11900"/>
          <w:pgMar w:top="364" w:right="37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(nyah sђr nai da֊ yo. Mo uu ja֊ pee nahnђn ջo ge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kђmorcomzah’nan ջe, ka mo soջ fahfal ջoo nyi kђmorcomlilli,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jokђsah ջo a ne fah morkђsђ֊, ka jokђlђջai ջo la֊ a fah kђsђ֊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(fahsђ֊). Za tai սii fa tђ nai rai da֊ ne: Nyah sђrri (nyah sђr nai </w:t>
      </w:r>
      <w:r>
        <w:rPr>
          <w:rFonts w:ascii="" w:hAnsi="" w:eastAsia=""/>
          <w:b w:val="0"/>
          <w:i w:val="0"/>
          <w:color w:val="000000"/>
          <w:sz w:val="24"/>
        </w:rPr>
        <w:t>da֊).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Les quatre points cardinaux, toute la terre.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Nyah 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Lah ya֊. Za vuu ya֊ maki ah yea ne nyahe, ayea </w:t>
      </w:r>
      <w:r>
        <w:rPr>
          <w:rFonts w:ascii="" w:hAnsi="" w:eastAsia=""/>
          <w:b w:val="0"/>
          <w:i w:val="0"/>
          <w:color w:val="000000"/>
          <w:sz w:val="24"/>
        </w:rPr>
        <w:t>nyah nai, maki yea caarփi.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Les quatre coin de la maison. </w:t>
      </w:r>
    </w:p>
    <w:p>
      <w:pPr>
        <w:autoSpaceDN w:val="0"/>
        <w:autoSpaceDE w:val="0"/>
        <w:widowControl/>
        <w:spacing w:line="245" w:lineRule="auto" w:before="76" w:after="0"/>
        <w:ind w:left="0" w:right="296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Nyahe: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֊go֊ fanne. Nyah camcam no: Nyah soo tђtђl սii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nyah swah, nyah kahlaa zawђђre, nyah daakanne, սea ci֊.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֊go֊ nђђ da֊ ne nyahe. Nyah pao zom a cam ne nyah manyeeki </w:t>
      </w:r>
      <w:r>
        <w:rPr>
          <w:rFonts w:ascii="" w:hAnsi="" w:eastAsia=""/>
          <w:b w:val="0"/>
          <w:i w:val="0"/>
          <w:color w:val="000000"/>
          <w:sz w:val="24"/>
        </w:rPr>
        <w:t>ah da֊, a yea pђ’manne, pђlii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Couteau, rasoir.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Nyahe, ֊gwakke, ֊goroջջe: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pђ֊woo ya, a pђnyahe </w:t>
      </w:r>
      <w:r>
        <w:rPr>
          <w:rFonts w:ascii="" w:hAnsi="" w:eastAsia=""/>
          <w:b w:val="0"/>
          <w:i w:val="0"/>
          <w:color w:val="000000"/>
          <w:sz w:val="24"/>
        </w:rPr>
        <w:t xml:space="preserve">(֊gwakke, ֊goroջջo). Dђђ ah nyahra (֊gwakra) ջo mor ka lwaara </w:t>
      </w:r>
      <w:r>
        <w:rPr>
          <w:rFonts w:ascii="" w:hAnsi="" w:eastAsia=""/>
          <w:b w:val="0"/>
          <w:i w:val="0"/>
          <w:color w:val="000000"/>
          <w:sz w:val="24"/>
        </w:rPr>
        <w:t>wom ya. Jeertђ ahe: ઞwoore, pђ’manne, pђ lii.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Maigri, déplumé. </w:t>
      </w:r>
    </w:p>
    <w:p>
      <w:pPr>
        <w:autoSpaceDN w:val="0"/>
        <w:autoSpaceDE w:val="0"/>
        <w:widowControl/>
        <w:spacing w:line="245" w:lineRule="auto" w:before="74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Nyahnyahre: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tђgbi֊ri (tђgbihri), ջtv yo. </w:t>
      </w:r>
      <w:r>
        <w:rPr>
          <w:rFonts w:ascii="" w:hAnsi="" w:eastAsia=""/>
          <w:b w:val="0"/>
          <w:i/>
          <w:color w:val="000000"/>
          <w:sz w:val="24"/>
        </w:rPr>
        <w:t xml:space="preserve">Gale.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Nyah֊gerre: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Nyah ma kpah ջђr ciiri, wala ջђr ֊hђђre. Zah </w:t>
      </w:r>
      <w:r>
        <w:rPr>
          <w:rFonts w:ascii="" w:hAnsi="" w:eastAsia=""/>
          <w:b w:val="0"/>
          <w:i w:val="0"/>
          <w:color w:val="000000"/>
          <w:sz w:val="24"/>
        </w:rPr>
        <w:t>nyah֊ger ne ranne, wala rah ջo rah.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Couteau courbé pour les potières.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Nyahswahe: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Nyah soo tђtђlli. Zan ki սiira ne lapto. Pacwak coo </w:t>
      </w:r>
      <w:r>
        <w:rPr>
          <w:rFonts w:ascii="" w:hAnsi="" w:eastAsia=""/>
          <w:b w:val="0"/>
          <w:i w:val="0"/>
          <w:color w:val="000000"/>
          <w:sz w:val="24"/>
        </w:rPr>
        <w:t xml:space="preserve">nyahswah ne vamme.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Rasoir traditionnel. </w:t>
      </w:r>
    </w:p>
    <w:p>
      <w:pPr>
        <w:autoSpaceDN w:val="0"/>
        <w:autoSpaceDE w:val="0"/>
        <w:widowControl/>
        <w:spacing w:line="245" w:lineRule="auto" w:before="74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Nyahsyee 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սahsyee o, ջtv yo. </w:t>
      </w:r>
      <w:r>
        <w:rPr>
          <w:rFonts w:ascii="" w:hAnsi="" w:eastAsia=""/>
          <w:b w:val="0"/>
          <w:i/>
          <w:color w:val="000000"/>
          <w:sz w:val="24"/>
        </w:rPr>
        <w:t xml:space="preserve">Bonne arrivée.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Nyaknyakke (syee tђ):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Pђsyee kee, njelaklak, pђsyee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Zyim ah pђsyee nyaknyakke (kee, njelalak). Pam saa yerri </w:t>
      </w:r>
      <w:r>
        <w:rPr>
          <w:rFonts w:ascii="" w:hAnsi="" w:eastAsia=""/>
          <w:b w:val="0"/>
          <w:i w:val="0"/>
          <w:color w:val="000000"/>
          <w:sz w:val="24"/>
        </w:rPr>
        <w:t>zyim ma tђ nyaknyak ջoo nyi wo suu.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Rouge éclatant. </w:t>
      </w:r>
    </w:p>
    <w:p>
      <w:pPr>
        <w:autoSpaceDN w:val="0"/>
        <w:autoSpaceDE w:val="0"/>
        <w:widowControl/>
        <w:spacing w:line="266" w:lineRule="auto" w:before="5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446 </w:t>
      </w:r>
    </w:p>
    <w:p>
      <w:pPr>
        <w:sectPr>
          <w:pgSz w:w="8400" w:h="11900"/>
          <w:pgMar w:top="364" w:right="107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Nyamme, cuuri: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Faa nyam (cuuri) yea pђ elle, pђ cok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mo yea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Nyanya: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 ’wa, bai gai suu. Zyak ka tђ kuu ya cok coo </w:t>
      </w:r>
      <w:r>
        <w:rPr>
          <w:rFonts w:ascii="" w:hAnsi="" w:eastAsia=""/>
          <w:b w:val="0"/>
          <w:i w:val="0"/>
          <w:color w:val="000000"/>
          <w:sz w:val="24"/>
        </w:rPr>
        <w:t>ջo lal nyanya.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Calme, tranquillité, apaisé.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 bi֊, pђla֊ne. Me gbђ syi֊ nyee ջo tђ’nah toto.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ah pђnyee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Petit, un peu.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Nyee sye, nyeeko 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’yah we kaa nyeeko. A pђsah no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na yea nyeeko. Ako ye nyeeko. Fan ջo ko nyee sye.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Là, le voilà, çà, ici, ce, cet.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Nyeeko: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’yah ջe ye nyeeko, me laa pђ ’nyah ne ki </w:t>
      </w:r>
      <w:r>
        <w:rPr>
          <w:rFonts w:ascii="" w:hAnsi="" w:eastAsia=""/>
          <w:b w:val="0"/>
          <w:i w:val="0"/>
          <w:color w:val="000000"/>
          <w:sz w:val="24"/>
        </w:rPr>
        <w:t>ceecee.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Celui-ci.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Urri. Com nyee ջe na geo. Daa nyee ջe na ge ee սao. </w:t>
      </w:r>
      <w:r>
        <w:rPr>
          <w:rFonts w:ascii="" w:hAnsi="" w:eastAsia=""/>
          <w:b w:val="0"/>
          <w:i/>
          <w:color w:val="000000"/>
          <w:sz w:val="24"/>
        </w:rPr>
        <w:t xml:space="preserve">Chauffer, endiabler.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Nyeeno: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Koino, ko nyeeno. Ako faa nyi me a nyeeno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’minni.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Ici, le voici.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Nyeere: ս.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nyeere. Dђfuu, faջalle, koo kpuu mai mo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dђջlii ya ba da֊ a yea pђnyeere.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Pl. de petit.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 dђfuu ne faջal da֊. Dђfuu ne nyee gwa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gwa, va֊no ne jokђlaջai, va֊no ne jokђsahe. Nyee mo ne syem ջe, </w:t>
      </w:r>
      <w:r>
        <w:rPr>
          <w:rFonts w:ascii="" w:hAnsi="" w:eastAsia=""/>
          <w:b w:val="0"/>
          <w:i w:val="0"/>
          <w:color w:val="000000"/>
          <w:sz w:val="24"/>
        </w:rPr>
        <w:t>zahgbelsyim (zahbilsyim) ka syee pђsah yao.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Rein, rognons.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Nyee, ’nyah: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ah nyee (’nyah) suu ջe ya. ॣђ faa ջo ֊hoo </w:t>
      </w:r>
      <w:r>
        <w:rPr>
          <w:rFonts w:ascii="" w:hAnsi="" w:eastAsia=""/>
          <w:b w:val="0"/>
          <w:i w:val="0"/>
          <w:color w:val="000000"/>
          <w:sz w:val="24"/>
        </w:rPr>
        <w:t xml:space="preserve">nyee (’nyah) suu ջe ya sya֊sya֊.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Pas plaisant, être mécontent.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Nyen (jolle):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Gbђni, ’namme. Nyen jol gbђ dђջջi. Mah wel </w:t>
      </w:r>
      <w:r>
        <w:rPr>
          <w:rFonts w:ascii="" w:hAnsi="" w:eastAsia=""/>
          <w:b w:val="0"/>
          <w:i w:val="0"/>
          <w:color w:val="000000"/>
          <w:sz w:val="24"/>
        </w:rPr>
        <w:t>nyen jol nyi wel ah gbђ ko syee ne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Tendre la main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447 </w:t>
      </w:r>
    </w:p>
    <w:p>
      <w:pPr>
        <w:sectPr>
          <w:pgSz w:w="8400" w:h="11900"/>
          <w:pgMar w:top="364" w:right="37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Nyenne: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naa ma ջe malii, ne ֊wђђ za zum ջe maluura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nyen ջe ye ra. Sђђ nyenne. Mo jo֊ yella ne ջђ sђђ nyenne, </w:t>
      </w:r>
      <w:r>
        <w:rPr>
          <w:rFonts w:ascii="" w:hAnsi="" w:eastAsia=""/>
          <w:b w:val="0"/>
          <w:i w:val="0"/>
          <w:color w:val="000000"/>
          <w:sz w:val="24"/>
        </w:rPr>
        <w:t>ջђջe’ pђђ g֊ gwari.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Belle-soeur, épouse du cousin, ou de l’oncle (maternel ou paternel) 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Nyenne, yenne, henne: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Nђђni, ջalle. Za nyen (hen, yen) swaa, </w:t>
      </w:r>
      <w:r>
        <w:rPr>
          <w:rFonts w:ascii="" w:hAnsi="" w:eastAsia=""/>
          <w:b w:val="0"/>
          <w:i w:val="0"/>
          <w:color w:val="000000"/>
          <w:sz w:val="24"/>
        </w:rPr>
        <w:t>ђђ da֊ nyenne.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Décortiquer, éplucher.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Nyerփi nyerփi: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Njurri njurri. Mbђro suu ah ֊gђђ nyerփi </w:t>
      </w:r>
      <w:r>
        <w:rPr>
          <w:rFonts w:ascii="" w:hAnsi="" w:eastAsia=""/>
          <w:b w:val="0"/>
          <w:i w:val="0"/>
          <w:color w:val="000000"/>
          <w:sz w:val="24"/>
        </w:rPr>
        <w:t>nyerփi.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Déchiré, usé.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Nyini, hi֊ni: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faa nyi (hi֊) ko ջe ne? Me nyi (hi֊) gwii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gwa. Me ya֊ ko ya, me nyi nyi ջe, wala me hi֊ hi֊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Donner à.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Nyinni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Vђrvђrri, dђջ mai moo ’yah yeջ ya, moo ki֊ fan zan </w:t>
      </w:r>
      <w:r>
        <w:rPr>
          <w:rFonts w:ascii="" w:hAnsi="" w:eastAsia=""/>
          <w:b w:val="0"/>
          <w:i w:val="0"/>
          <w:color w:val="000000"/>
          <w:sz w:val="24"/>
        </w:rPr>
        <w:t xml:space="preserve">ki. Za ki֊ nyin fan ջe ջo. Dђջ moo yeջ ah ye sai ki֊ nyinni. </w:t>
      </w:r>
      <w:r>
        <w:rPr>
          <w:rFonts w:ascii="" w:hAnsi="" w:eastAsia=""/>
          <w:b w:val="0"/>
          <w:i/>
          <w:color w:val="000000"/>
          <w:sz w:val="24"/>
        </w:rPr>
        <w:t xml:space="preserve">Voleur, tricheur, dérobeur.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Nyi֊ni, nyeeni: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ॣa֊ni, gbђni. Pa ջo tђ nyi ma֊go nyi mo,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nyi֊ (nyee) jol ah o. Me nyi֊ (nyee) ջђ faa Masђ֊ ջaa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Prendre, attrapper.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Nyi֊, nyee: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 taa. ’Wah mai za mo pђђ ya nђn nje ջe.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pii gwii tђ nyi֊ (nyee) tђ’nahko. Me tђ ga woo nyi֊ (nyee) </w:t>
      </w:r>
      <w:r>
        <w:rPr>
          <w:rFonts w:ascii="" w:hAnsi="" w:eastAsia=""/>
          <w:b w:val="0"/>
          <w:i w:val="0"/>
          <w:color w:val="000000"/>
          <w:sz w:val="24"/>
        </w:rPr>
        <w:t>’wah ջe սao.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Jachère, ancien champ.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Nyonyo (pђsyee):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pђsyee ya, ka pђfuu ya, a nyonyo.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Yerri wo suu ah a pђsyee nyonyo.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Verdâtre. </w:t>
      </w:r>
    </w:p>
    <w:p>
      <w:pPr>
        <w:autoSpaceDN w:val="0"/>
        <w:autoSpaceDE w:val="0"/>
        <w:widowControl/>
        <w:spacing w:line="266" w:lineRule="auto" w:before="2356" w:after="0"/>
        <w:ind w:left="0" w:right="3126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448 </w:t>
      </w:r>
    </w:p>
    <w:p>
      <w:pPr>
        <w:sectPr>
          <w:pgSz w:w="8400" w:h="11900"/>
          <w:pgMar w:top="364" w:right="118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3154" w:firstLine="0"/>
        <w:jc w:val="right"/>
      </w:pPr>
      <w:r>
        <w:rPr>
          <w:rFonts w:ascii="" w:hAnsi="" w:eastAsia=""/>
          <w:b/>
          <w:i w:val="0"/>
          <w:color w:val="000000"/>
          <w:sz w:val="40"/>
        </w:rPr>
        <w:t xml:space="preserve">ઞ </w:t>
      </w:r>
    </w:p>
    <w:p>
      <w:pPr>
        <w:autoSpaceDN w:val="0"/>
        <w:autoSpaceDE w:val="0"/>
        <w:widowControl/>
        <w:spacing w:line="245" w:lineRule="auto" w:before="20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tђtђl rђ֊ (17) syel masyin fan֊wђђ zah Munda֊,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սii ne voo (ջoo), ջђ mђђ ga kya֊ </w:t>
      </w:r>
      <w:r>
        <w:rPr>
          <w:rFonts w:ascii="" w:hAnsi="" w:eastAsia=""/>
          <w:b/>
          <w:i w:val="0"/>
          <w:color w:val="000000"/>
          <w:sz w:val="24"/>
        </w:rPr>
        <w:t>֊</w:t>
      </w:r>
      <w:r>
        <w:rPr>
          <w:rFonts w:ascii="" w:hAnsi="" w:eastAsia=""/>
          <w:b w:val="0"/>
          <w:i w:val="0"/>
          <w:color w:val="000000"/>
          <w:sz w:val="24"/>
        </w:rPr>
        <w:t xml:space="preserve">. Syel masyin fan ֊wђђ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֊ ka pђlli syak ah pђ ջђ faa zah Munda֊ sђ ya, a mgbaa (taջki)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syel masyin fan ֊wђђ manyeeki ah սђ ko jo֊ yeջ ba, a fer kya֊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faani. Tђgbana: </w:t>
      </w:r>
      <w:r>
        <w:rPr>
          <w:rFonts w:ascii="" w:hAnsi="" w:eastAsia=""/>
          <w:b/>
          <w:i w:val="0"/>
          <w:color w:val="000000"/>
          <w:sz w:val="24"/>
        </w:rPr>
        <w:t>֊g, ֊h, ֊w.</w:t>
      </w:r>
      <w:r>
        <w:rPr>
          <w:rFonts w:ascii="" w:hAnsi="" w:eastAsia=""/>
          <w:b w:val="0"/>
          <w:i w:val="0"/>
          <w:color w:val="000000"/>
          <w:sz w:val="24"/>
        </w:rPr>
        <w:t xml:space="preserve"> Mo ga lwaa tђսii, wala ջђ faa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֊wђђ ne syel masyin ֊ mo mgbaaki ne syel masyin g, h, w ra </w:t>
      </w:r>
      <w:r>
        <w:rPr>
          <w:rFonts w:ascii="" w:hAnsi="" w:eastAsia=""/>
          <w:b w:val="0"/>
          <w:i w:val="0"/>
          <w:color w:val="000000"/>
          <w:sz w:val="24"/>
        </w:rPr>
        <w:t>camcam pђlli pelle.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17èm lettre d’alphabet moundang.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 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A’a. ઞ ֊, mo gwa ber ka, ջђ ah ka nai ya. ઞ ֊, wala </w:t>
      </w:r>
      <w:r>
        <w:rPr>
          <w:rFonts w:ascii="" w:hAnsi="" w:eastAsia=""/>
          <w:b w:val="0"/>
          <w:i w:val="0"/>
          <w:color w:val="000000"/>
          <w:sz w:val="24"/>
        </w:rPr>
        <w:t>a’a mo gwa ber ջo.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Ce n’est pas comme ça.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ઞ, a a: ջmzcd.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ka faa ֊, wala a a ka mo gbђra ko ge ne ko ya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ne?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ઞ, ђ֊ni, ooni: jf.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Pee ջe, vђrri, byakke. Bii ֊ (ђ֊, oo)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el ջe. Mo tђ fii me ֊ dђջ ah lwaa fan mai sye kpak kene? Za faa </w:t>
      </w:r>
      <w:r>
        <w:rPr>
          <w:rFonts w:ascii="" w:hAnsi="" w:eastAsia=""/>
          <w:b w:val="0"/>
          <w:i w:val="0"/>
          <w:color w:val="000000"/>
          <w:sz w:val="24"/>
        </w:rPr>
        <w:t>ջђlee ֊ (ђ֊, oo) suu ah pђ ’wђђre.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Disparaitre, se déssècher, se réserver.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ઞga: ջmsջ. </w:t>
      </w:r>
      <w:r>
        <w:rPr>
          <w:rFonts w:ascii="" w:hAnsi="" w:eastAsia=""/>
          <w:b w:val="0"/>
          <w:i w:val="0"/>
          <w:color w:val="000000"/>
          <w:sz w:val="24"/>
        </w:rPr>
        <w:t>Mo ee ka, ջtv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Non, ne...pas, ne... plus, pour, afin que, en vue de.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Parre. Za ֊gaa wakke, ֊gaa kpuu. Wak ah a pђ ’ah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 mo ֊gaa gwa.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scier, diviser.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ઞgaջջe: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ઞwђђre, pђ֊wђђre. Dђђ, wala gwii mo ֊wђђ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fai ne fuu, wala syee g֊ da֊ ջe, za faa: Dђђ, wala gwii ah ֊gaջ ջo </w:t>
      </w:r>
      <w:r>
        <w:rPr>
          <w:rFonts w:ascii="" w:hAnsi="" w:eastAsia=""/>
          <w:b w:val="0"/>
          <w:i w:val="0"/>
          <w:color w:val="000000"/>
          <w:sz w:val="24"/>
        </w:rPr>
        <w:t>֊gaջջe.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Rayure, rayé.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ઞgaջջe: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Kul fanne. ઞgaջ dђђ, ֊gaջ gwii. Dђջ mo ne dђђ,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gwii pel dai jemma va֊no mo tђ pii ջe, ka ֊gaջ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Groupe, troupeau. </w:t>
      </w:r>
    </w:p>
    <w:p>
      <w:pPr>
        <w:autoSpaceDN w:val="0"/>
        <w:autoSpaceDE w:val="0"/>
        <w:widowControl/>
        <w:spacing w:line="266" w:lineRule="auto" w:before="12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449 </w:t>
      </w:r>
    </w:p>
    <w:p>
      <w:pPr>
        <w:sectPr>
          <w:pgSz w:w="8400" w:h="11900"/>
          <w:pgMar w:top="542" w:right="42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ઞgah: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֊gao, ջtv yo. </w:t>
      </w:r>
      <w:r>
        <w:rPr>
          <w:rFonts w:ascii="" w:hAnsi="" w:eastAsia=""/>
          <w:b w:val="0"/>
          <w:i/>
          <w:color w:val="000000"/>
          <w:sz w:val="24"/>
        </w:rPr>
        <w:t xml:space="preserve">Pl. Arracher les feuilles.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faadal ya֊ go֊e. Go֊ kaa ջo ne ֊gai ah tђ faadal tђ </w:t>
      </w:r>
      <w:r>
        <w:rPr>
          <w:rFonts w:ascii="" w:hAnsi="" w:eastAsia=""/>
          <w:b w:val="0"/>
          <w:i w:val="0"/>
          <w:color w:val="000000"/>
          <w:sz w:val="24"/>
        </w:rPr>
        <w:t>faara ջђ tђ gђђ 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Courtisant, notables.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dan mbђro. Me ge luma me lee mbђro ne ֊gai g֊ </w:t>
      </w:r>
      <w:r>
        <w:rPr>
          <w:rFonts w:ascii="" w:hAnsi="" w:eastAsia=""/>
          <w:b w:val="0"/>
          <w:i w:val="0"/>
          <w:color w:val="000000"/>
          <w:sz w:val="24"/>
        </w:rPr>
        <w:t>gwa.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Fuseau, navette. </w:t>
      </w:r>
    </w:p>
    <w:p>
      <w:pPr>
        <w:autoSpaceDN w:val="0"/>
        <w:autoSpaceDE w:val="0"/>
        <w:widowControl/>
        <w:spacing w:line="245" w:lineRule="auto" w:before="72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ઞgai, ndai: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ur ne pel ֊gai (ndai) bai faa ջђ kalle. </w:t>
      </w:r>
      <w:r>
        <w:rPr>
          <w:rFonts w:ascii="" w:hAnsi="" w:eastAsia=""/>
          <w:b w:val="0"/>
          <w:i/>
          <w:color w:val="000000"/>
          <w:sz w:val="24"/>
        </w:rPr>
        <w:t xml:space="preserve">Vite, rapidement.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ઞgam: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Mor, kђnah (korwa). ઞgam ջo ye ka ջe, me tђ ga </w:t>
      </w:r>
      <w:r>
        <w:rPr>
          <w:rFonts w:ascii="" w:hAnsi="" w:eastAsia=""/>
          <w:b w:val="0"/>
          <w:i w:val="0"/>
          <w:color w:val="000000"/>
          <w:sz w:val="24"/>
        </w:rPr>
        <w:t>sosoo pђlli. ઞgam ahe me ge dai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vertue de, car, parce que, puisque, à cause de cela.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ઞga֊ ֊ga֊, ga֊ga֊: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Zahki zahki. Ya֊ ah ջya֊ ki ne mђ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֊ga֊ ֊ga֊ (ga֊ga֊).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Juste à côté, égal.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ઞgao: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॥ђђni, ֊go֊ni. ઞgao goo jolle va֊no. ઞgah goo jolle </w:t>
      </w:r>
      <w:r>
        <w:rPr>
          <w:rFonts w:ascii="" w:hAnsi="" w:eastAsia=""/>
          <w:b w:val="0"/>
          <w:i w:val="0"/>
          <w:color w:val="000000"/>
          <w:sz w:val="24"/>
        </w:rPr>
        <w:t xml:space="preserve">pp. Dђջ ma syee fan a ֊gao syee fan ah ne cok mai zah’nan syee </w:t>
      </w:r>
      <w:r>
        <w:rPr>
          <w:rFonts w:ascii="" w:hAnsi="" w:eastAsia=""/>
          <w:b w:val="0"/>
          <w:i w:val="0"/>
          <w:color w:val="000000"/>
          <w:sz w:val="24"/>
        </w:rPr>
        <w:t>fan ah mo vђr ջe. ઞgao bii.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Arracher les feuilles, cesser.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ઞgarփi ֊garփi, ֊gђrai ֊gђrai: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tђսe’ tђսe’. El ah yak </w:t>
      </w:r>
      <w:r>
        <w:rPr>
          <w:rFonts w:ascii="" w:hAnsi="" w:eastAsia=""/>
          <w:b w:val="0"/>
          <w:i w:val="0"/>
          <w:color w:val="000000"/>
          <w:sz w:val="24"/>
        </w:rPr>
        <w:t xml:space="preserve">֊garփi ֊garփi (֊gђrai ֊gђrai) bii ka g֊ yao. Pam loջko la֊ mђla֊ ah </w:t>
      </w:r>
      <w:r>
        <w:rPr>
          <w:rFonts w:ascii="" w:hAnsi="" w:eastAsia=""/>
          <w:b w:val="0"/>
          <w:i w:val="0"/>
          <w:color w:val="000000"/>
          <w:sz w:val="24"/>
        </w:rPr>
        <w:t>kaa nђn ֊garփi ֊garփi (֊gђrai ֊gђrai) yeyee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Désséché, sèché totalement.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ઞgeջya֊: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jur lai mo yea morkya֊ sђђgwiiri. ઞgeջya֊,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bahmanjo (bahmanjee) mai wee nyee moo ka֊ra pђtaa.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Barbillon de chèvre ou bouc.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ઞgee ֊gee: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a jo֊ fan ֊gee ֊gee ruu za ne ko. </w:t>
      </w:r>
      <w:r>
        <w:rPr>
          <w:rFonts w:ascii="" w:hAnsi="" w:eastAsia=""/>
          <w:b w:val="0"/>
          <w:i/>
          <w:color w:val="000000"/>
          <w:sz w:val="24"/>
        </w:rPr>
        <w:t xml:space="preserve">Ronronnand, grondant.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ઞgeeni: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Ceani. Va֊no ջe, za faa: ઞgee. Pђpaa ջe, za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ઞgea. Paloo ֊gee zah madђђ ah kal ne ջe, wala ֊gea zah dђђ mђ </w:t>
      </w:r>
      <w:r>
        <w:rPr>
          <w:rFonts w:ascii="" w:hAnsi="" w:eastAsia=""/>
          <w:b w:val="0"/>
          <w:i w:val="0"/>
          <w:color w:val="000000"/>
          <w:sz w:val="24"/>
        </w:rPr>
        <w:t>ah kal ne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Separer, repartir, partager, distinguer, differencier.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450 </w:t>
      </w:r>
    </w:p>
    <w:p>
      <w:pPr>
        <w:sectPr>
          <w:pgSz w:w="8400" w:h="11900"/>
          <w:pgMar w:top="364" w:right="105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ઞgeere, tђ֊geere, tђnyeere: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ne su֊ tђ nђmmi. Dђջ ah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֊gee tђ֊geere (nyee tђnyeere).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Ronfler.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ઞgel֊gelle: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Kpee, ryakryakki, ryikryikki. Mo ee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֊gel֊gel nai tђ ջђ feene? Kan nђn mor ah ֊gel֊gelle.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Attentivement.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ઞgenne: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Oo. Dђջ ah i ֊gen nyi me ’wel. </w:t>
      </w:r>
      <w:r>
        <w:rPr>
          <w:rFonts w:ascii="" w:hAnsi="" w:eastAsia=""/>
          <w:b w:val="0"/>
          <w:i/>
          <w:color w:val="000000"/>
          <w:sz w:val="24"/>
        </w:rPr>
        <w:t xml:space="preserve">Joue. </w:t>
      </w:r>
    </w:p>
    <w:p>
      <w:pPr>
        <w:autoSpaceDN w:val="0"/>
        <w:autoSpaceDE w:val="0"/>
        <w:widowControl/>
        <w:spacing w:line="245" w:lineRule="auto" w:before="72" w:after="0"/>
        <w:ind w:left="0" w:right="432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ઞge֊gya֊: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jo֊ kyem zahban za ki. Za zyeջ ֊ge֊gya֊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pea gbel wahl mor ah wo֊ni. ઞge֊gya֊ ne kya֊ pђpaare, </w:t>
      </w:r>
      <w:r>
        <w:rPr>
          <w:rFonts w:ascii="" w:hAnsi="" w:eastAsia=""/>
          <w:b w:val="0"/>
          <w:i w:val="0"/>
          <w:color w:val="000000"/>
          <w:sz w:val="24"/>
        </w:rPr>
        <w:t>gbel va֊no va֊no da֊ ne kya֊ ջђђra.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Balafon. </w:t>
      </w:r>
    </w:p>
    <w:p>
      <w:pPr>
        <w:autoSpaceDN w:val="0"/>
        <w:autoSpaceDE w:val="0"/>
        <w:widowControl/>
        <w:spacing w:line="245" w:lineRule="auto" w:before="76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ઞgiջ֊giջջi 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re nђђ nђm ջo, rђ֊ zah nyi me </w:t>
      </w:r>
      <w:r>
        <w:rPr>
          <w:rFonts w:ascii="" w:hAnsi="" w:eastAsia=""/>
          <w:b w:val="0"/>
          <w:i w:val="0"/>
          <w:color w:val="000000"/>
          <w:sz w:val="24"/>
        </w:rPr>
        <w:t>֊giջ֊giջջi.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Imprégné de graisse.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ઞgiini: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ઞgii kpuu, ֊gii kђnda֊ne. </w:t>
      </w:r>
      <w:r>
        <w:rPr>
          <w:rFonts w:ascii="" w:hAnsi="" w:eastAsia=""/>
          <w:b w:val="0"/>
          <w:i/>
          <w:color w:val="000000"/>
          <w:sz w:val="24"/>
        </w:rPr>
        <w:t xml:space="preserve">Faire un noeud.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ઞgil yee: jf. </w:t>
      </w:r>
      <w:r>
        <w:rPr>
          <w:rFonts w:ascii="" w:hAnsi="" w:eastAsia=""/>
          <w:b w:val="0"/>
          <w:i w:val="0"/>
          <w:color w:val="000000"/>
          <w:sz w:val="24"/>
        </w:rPr>
        <w:t>Mo ee gil yee,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Sangloter, pleurer sans faire de bruit, ensuffoquant. </w:t>
      </w:r>
    </w:p>
    <w:p>
      <w:pPr>
        <w:autoSpaceDN w:val="0"/>
        <w:autoSpaceDE w:val="0"/>
        <w:widowControl/>
        <w:spacing w:line="245" w:lineRule="auto" w:before="74" w:after="0"/>
        <w:ind w:left="0" w:right="162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ઞgi֊, ga֊: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kpahe, ne swahe, gwari. Mawin ge ջa֊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ah kah ջe ֊gi֊ (ga֊) kal ne ko bai faa ջђ. Za faa: Mo lak ֊gi֊ </w:t>
      </w:r>
      <w:r>
        <w:rPr>
          <w:rFonts w:ascii="" w:hAnsi="" w:eastAsia=""/>
          <w:b w:val="0"/>
          <w:i w:val="0"/>
          <w:color w:val="000000"/>
          <w:sz w:val="24"/>
        </w:rPr>
        <w:t>(ga֊) soջ ջoo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Arracher avec force, rapidement.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ઞgolo֊ (֊gulo֊), ֊goyo: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Syiiri. Ne zal ջe, weesyii mawor fer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gin pђsyee. ઞgolo֊ (֊goyo) ջeջ sor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Oiseau gendarme.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ઞgommi: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ջe: ઞgo֊ni. pђpaa ջe: ઞgommi. Go֊ ֊go֊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dђђ tђsoo va֊no, ga ֊gom gwa tђ’nanne.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Pl. de couper.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ઞgo֊ni: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Lii ջђ, so faa go֊ ah ge lalle. ઞgo֊ kiita. ઞgo֊ puu </w:t>
      </w:r>
      <w:r>
        <w:rPr>
          <w:rFonts w:ascii="" w:hAnsi="" w:eastAsia=""/>
          <w:b w:val="0"/>
          <w:i w:val="0"/>
          <w:color w:val="000000"/>
          <w:sz w:val="24"/>
        </w:rPr>
        <w:t>ne kђlaջջe.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Juger, couper, trancher, égorger.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451 </w:t>
      </w:r>
    </w:p>
    <w:p>
      <w:pPr>
        <w:sectPr>
          <w:pgSz w:w="8400" w:h="11900"/>
          <w:pgMar w:top="364" w:right="38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ઞgo֊ni, ֊gu֊ni: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Saa֊ni. ઞgo֊ sol nyi ne nyahe, ֊go֊ gwii.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pђpaa ջe, za faa: ઞgommi (֊gummi). Me ga ֊gom jol kpuu </w:t>
      </w:r>
      <w:r>
        <w:rPr>
          <w:rFonts w:ascii="" w:hAnsi="" w:eastAsia=""/>
          <w:b w:val="0"/>
          <w:i w:val="0"/>
          <w:color w:val="000000"/>
          <w:sz w:val="24"/>
        </w:rPr>
        <w:t>’wah ջe ra. Za ga ֊go֊ kiita zah ya֊ go֊e tђ’nanne.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Couper, trancher, égorger, élaguer, amputer, juger, résoudre.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ઞgorai, ba֊gorai: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Nђђ. Jur (dђr) syakre, mђ ah a pђla֊ne. </w:t>
      </w:r>
      <w:r>
        <w:rPr>
          <w:rFonts w:ascii="" w:hAnsi="" w:eastAsia=""/>
          <w:b w:val="0"/>
          <w:i/>
          <w:color w:val="000000"/>
          <w:sz w:val="24"/>
        </w:rPr>
        <w:t xml:space="preserve">Petit singe.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ઞgorolle: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Nђn ya֊. Mo cwђђ tђtum ge nђn ֊gorol o. </w:t>
      </w:r>
      <w:r>
        <w:rPr>
          <w:rFonts w:ascii="" w:hAnsi="" w:eastAsia=""/>
          <w:b w:val="0"/>
          <w:i/>
          <w:color w:val="000000"/>
          <w:sz w:val="24"/>
        </w:rPr>
        <w:t xml:space="preserve">Espace entre le secko et la maison. </w:t>
      </w:r>
    </w:p>
    <w:p>
      <w:pPr>
        <w:autoSpaceDN w:val="0"/>
        <w:autoSpaceDE w:val="0"/>
        <w:widowControl/>
        <w:spacing w:line="245" w:lineRule="auto" w:before="72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ઞgorom: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tђ սuu ganne, lee ֊gorom gak ur o. </w:t>
      </w:r>
      <w:r>
        <w:rPr>
          <w:rFonts w:ascii="" w:hAnsi="" w:eastAsia=""/>
          <w:b w:val="0"/>
          <w:i/>
          <w:color w:val="000000"/>
          <w:sz w:val="24"/>
        </w:rPr>
        <w:t xml:space="preserve">Tomber brutalement.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ઞguroջջe: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Nyahe. Dђջ ah yea nai ya, ֊guroջ (nyah) ջo. </w:t>
      </w:r>
      <w:r>
        <w:rPr>
          <w:rFonts w:ascii="" w:hAnsi="" w:eastAsia=""/>
          <w:b w:val="0"/>
          <w:i/>
          <w:color w:val="000000"/>
          <w:sz w:val="24"/>
        </w:rPr>
        <w:t xml:space="preserve">Maigri, déplumé.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ઞgururu, mu֊gururu, tђmbuurђ֊: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K֊. ઞgururu (mu֊gururu,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tђmbuurђ֊) kan nђm pђ yii kpuu, a pђ jeere. K֊ ֊gururu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(mu֊gururu) ’naa nђn pђlli, ka pђluu ne k֊ tђnjwђђr 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Petite abeille (ne pique pas).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ઞgwakke: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Tђkolle. Go֊ ka tђ foo ջђ tђluջ sђr ջuur a, soջ </w:t>
      </w:r>
      <w:r>
        <w:rPr>
          <w:rFonts w:ascii="" w:hAnsi="" w:eastAsia=""/>
          <w:b w:val="0"/>
          <w:i w:val="0"/>
          <w:color w:val="000000"/>
          <w:sz w:val="24"/>
        </w:rPr>
        <w:t xml:space="preserve">ru ջoo ge ֊gwakke.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Abandonne. </w:t>
      </w:r>
    </w:p>
    <w:p>
      <w:pPr>
        <w:autoSpaceDN w:val="0"/>
        <w:autoSpaceDE w:val="0"/>
        <w:widowControl/>
        <w:spacing w:line="245" w:lineRule="auto" w:before="74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ઞgwakke: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nyahe, ֊goroջջe, ջtv yo. </w:t>
      </w:r>
      <w:r>
        <w:rPr>
          <w:rFonts w:ascii="" w:hAnsi="" w:eastAsia=""/>
          <w:b w:val="0"/>
          <w:i/>
          <w:color w:val="000000"/>
          <w:sz w:val="24"/>
        </w:rPr>
        <w:t xml:space="preserve">Maigrir, déplumer.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ઞgwђђ: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gwђ tђcel dђђ, ջtv yo. </w:t>
      </w:r>
      <w:r>
        <w:rPr>
          <w:rFonts w:ascii="" w:hAnsi="" w:eastAsia=""/>
          <w:b w:val="0"/>
          <w:i/>
          <w:color w:val="000000"/>
          <w:sz w:val="24"/>
        </w:rPr>
        <w:t xml:space="preserve">Bosse sur le cou du taureau.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ઞgwђђni: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Nђђni, bђђre. ઞgwђђ sorre. Mo ֊gwђђ (bђђ, nђђ) lak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 ջo nyi me nje, nyin mo kwo ջe, a lal ջa֊ jol ջo. ઞgwђђ faa, tea </w:t>
      </w:r>
      <w:r>
        <w:rPr>
          <w:rFonts w:ascii="" w:hAnsi="" w:eastAsia=""/>
          <w:b w:val="0"/>
          <w:i w:val="0"/>
          <w:color w:val="000000"/>
          <w:sz w:val="24"/>
        </w:rPr>
        <w:t>maջea lalle.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Corroyer, effeuiller.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ઞgyah֊gyah: ջmcd.f.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nyeere. ઞgyah֊gyah ne bal no kђsyil </w:t>
      </w:r>
      <w:r>
        <w:rPr>
          <w:rFonts w:ascii="" w:hAnsi="" w:eastAsia=""/>
          <w:b w:val="0"/>
          <w:i w:val="0"/>
          <w:color w:val="000000"/>
          <w:sz w:val="24"/>
        </w:rPr>
        <w:t>ջiiri mor ջђ cwaa fan zahzyil ջiiri.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Conflit ou combat qui éclate entre des personnes. </w:t>
      </w:r>
    </w:p>
    <w:p>
      <w:pPr>
        <w:autoSpaceDN w:val="0"/>
        <w:autoSpaceDE w:val="0"/>
        <w:widowControl/>
        <w:spacing w:line="245" w:lineRule="auto" w:before="74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ઞgya֊, ֊gegya֊: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wo֊ (wa֊) zahban ki. </w:t>
      </w:r>
      <w:r>
        <w:rPr>
          <w:rFonts w:ascii="" w:hAnsi="" w:eastAsia=""/>
          <w:b w:val="0"/>
          <w:i/>
          <w:color w:val="000000"/>
          <w:sz w:val="24"/>
        </w:rPr>
        <w:t xml:space="preserve">Balafond. </w:t>
      </w:r>
    </w:p>
    <w:p>
      <w:pPr>
        <w:autoSpaceDN w:val="0"/>
        <w:autoSpaceDE w:val="0"/>
        <w:widowControl/>
        <w:spacing w:line="266" w:lineRule="auto" w:before="3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452 </w:t>
      </w:r>
    </w:p>
    <w:p>
      <w:pPr>
        <w:sectPr>
          <w:pgSz w:w="8400" w:h="11900"/>
          <w:pgMar w:top="364" w:right="107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ઞgya֊, ֊gerya֊: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gi֊ni, dђջ coo. We ee ֊gya֊, wala </w:t>
      </w:r>
      <w:r>
        <w:rPr>
          <w:rFonts w:ascii="" w:hAnsi="" w:eastAsia=""/>
          <w:b w:val="0"/>
          <w:i w:val="0"/>
          <w:color w:val="000000"/>
          <w:sz w:val="24"/>
        </w:rPr>
        <w:t>֊gerya֊ tђ ga ֊haano.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Nain, qui ne grandi pas, rabougri.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ઞgyeeni: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Wo֊ kђsyilli. Paloo ֊gyee zah dђђ ah kal ne ya֊ ջe. </w:t>
      </w:r>
      <w:r>
        <w:rPr>
          <w:rFonts w:ascii="" w:hAnsi="" w:eastAsia=""/>
          <w:b w:val="0"/>
          <w:i w:val="0"/>
          <w:color w:val="000000"/>
          <w:sz w:val="24"/>
        </w:rPr>
        <w:t>Mo ֊gyee mђђgwii ne kah cam.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Séparer, répartir, partager, différencier, distinguer.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ઞgyenne: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Oo, kђgђђre. Dђջ mai i ֊gyen nyi me tђsoo. Nwah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baa me ջo ֊gyenne.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Joue.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Tђђ. Juu manyeeki ah ra ne ֊gyo tђlli. Watђcoo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watђcoo go֊bamme da֊ ra ne ֊gyo.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Crête.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ઞgyo cokki: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Rya֊ cokki, saa֊ (sam) cokki. Ru laa ֊ ջe nyin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 dђђ ջo, ru սuu ֊gyo (sam) cok la֊, ru lwaara yo, kalra pђսak </w:t>
      </w:r>
      <w:r>
        <w:rPr>
          <w:rFonts w:ascii="" w:hAnsi="" w:eastAsia=""/>
          <w:b w:val="0"/>
          <w:i w:val="0"/>
          <w:color w:val="000000"/>
          <w:sz w:val="24"/>
        </w:rPr>
        <w:t>pђսak.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Couper, courir partout.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ઞgђսi֊, ֊gђսi֊սi֊: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Pђswahe, mba֊. Mo gbђ ko ֊gђսi֊ soջ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ջoo ka.  Mo ba֊ ko ֊gђսi֊սi֊.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Bien serré, tendu.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ઞgђlaջ, ֊gђleջ: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Bi֊, keջkeջ, golok. Dђջ mo re farel a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 pђpaa ջe, ջђr dђջ ah yea ֊gђlaջ (keջkeջ, golok)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Creux (ventre).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ઞgђmbђջmbђջ: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 ’ahe pђlli. Yerri ah ֊gђђ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֊gђmbђջmbђջ, ka gak saa yao.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Déchiré largement. </w:t>
      </w:r>
    </w:p>
    <w:p>
      <w:pPr>
        <w:autoSpaceDN w:val="0"/>
        <w:autoSpaceDE w:val="0"/>
        <w:widowControl/>
        <w:spacing w:line="245" w:lineRule="auto" w:before="74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ઞgђrai ֊gђrai: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֊garփi ֊garփi, ջtv yo. </w:t>
      </w:r>
      <w:r>
        <w:rPr>
          <w:rFonts w:ascii="" w:hAnsi="" w:eastAsia=""/>
          <w:b w:val="0"/>
          <w:i/>
          <w:color w:val="000000"/>
          <w:sz w:val="24"/>
        </w:rPr>
        <w:t xml:space="preserve">Sèché totalement.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ઞgђram: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Tђսe’. Me ge dai ko ջe, me ga kaa gwahl ne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֊gђram սђ, me jin ge ba. Me nyi wol nyi ko pђ’manne, re ֊gђram </w:t>
      </w:r>
      <w:r>
        <w:rPr>
          <w:rFonts w:ascii="" w:hAnsi="" w:eastAsia=""/>
          <w:b w:val="0"/>
          <w:i w:val="0"/>
          <w:color w:val="000000"/>
          <w:sz w:val="24"/>
        </w:rPr>
        <w:t>co֊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Tout.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453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ઞgђra֊: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laa pђ’nyah ne fanne. Dђջ ah pђ ֊gђra֊ </w:t>
      </w:r>
      <w:r>
        <w:rPr>
          <w:rFonts w:ascii="" w:hAnsi="" w:eastAsia=""/>
          <w:b w:val="0"/>
          <w:i w:val="0"/>
          <w:color w:val="000000"/>
          <w:sz w:val="24"/>
        </w:rPr>
        <w:t>pђlli a syea fan syea toto.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Qqn. qui se plaint toujours, insatisfait.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ઞgђr֊gђr: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Kpi֊ ne min jo֊ra fan pђzyil ֊gђr֊gђr. </w:t>
      </w:r>
      <w:r>
        <w:rPr>
          <w:rFonts w:ascii="" w:hAnsi="" w:eastAsia=""/>
          <w:b w:val="0"/>
          <w:i/>
          <w:color w:val="000000"/>
          <w:sz w:val="24"/>
        </w:rPr>
        <w:t xml:space="preserve">Ronronnement du chat, du lion ou panthère.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ઞgђyam: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Celeelu. Za gaa da֊gai ne ֊gђyam ka mo սuu ko ka.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coo ֊gђyam ne vamme.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Chaine, fer.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ઞgђђni, ֊gђђre: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ઞgo֊ni, սeeni, ֊gђђ fanne, taani, vђђni. ઞgђђ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սulli (taa, vђђ) սulli ta. ઞgђђ fahlii, ֊gђђ zyim kђsyil gwa. ઞgђђ </w:t>
      </w:r>
      <w:r>
        <w:rPr>
          <w:rFonts w:ascii="" w:hAnsi="" w:eastAsia=""/>
          <w:b w:val="0"/>
          <w:i w:val="0"/>
          <w:color w:val="000000"/>
          <w:sz w:val="24"/>
        </w:rPr>
        <w:t>kya֊ ne ջђ faani.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Déchirer, courir, tracer, frayer le chemin, découper, hurler, fendre, </w:t>
      </w:r>
      <w:r>
        <w:rPr>
          <w:rFonts w:ascii="" w:hAnsi="" w:eastAsia=""/>
          <w:b w:val="0"/>
          <w:i/>
          <w:color w:val="000000"/>
          <w:sz w:val="24"/>
        </w:rPr>
        <w:t xml:space="preserve">partager. </w:t>
      </w:r>
    </w:p>
    <w:p>
      <w:pPr>
        <w:autoSpaceDN w:val="0"/>
        <w:autoSpaceDE w:val="0"/>
        <w:widowControl/>
        <w:spacing w:line="245" w:lineRule="auto" w:before="76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ઞgђђri: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Wadђђ ma’man ahe. </w:t>
      </w:r>
      <w:r>
        <w:rPr>
          <w:rFonts w:ascii="" w:hAnsi="" w:eastAsia=""/>
          <w:b w:val="0"/>
          <w:i/>
          <w:color w:val="000000"/>
          <w:sz w:val="24"/>
        </w:rPr>
        <w:t xml:space="preserve">Taureau.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ઞhaa: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ઞhaa ga lii, ջђ man ka ga taiki yao. ॣђ ah ֊haa ga </w:t>
      </w:r>
      <w:r>
        <w:rPr>
          <w:rFonts w:ascii="" w:hAnsi="" w:eastAsia=""/>
          <w:b w:val="0"/>
          <w:i w:val="0"/>
          <w:color w:val="000000"/>
          <w:sz w:val="24"/>
        </w:rPr>
        <w:t>lii, ka vђr a. A ֊haa sye, no ֊haako.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Jusqu’à, éternellement, là-bas, là au fond.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ઞhaano: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Pђսђk nje. Cuu cok fanne. Dђђ ջo ko ֊haa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syee, tђ gara ֊haa syee (֊haano).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Là-bas.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ઞhai, haփ: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cokki. Haփ (֊hai) jur nђђminni, amma haփ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pђla֊ne. Haփ ren ђђ pђlli na pђpђђ.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Biche.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ઞhooko: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ջe no ֊hooko, mo սii ջoo gee me sa. </w:t>
      </w:r>
      <w:r>
        <w:rPr>
          <w:rFonts w:ascii="" w:hAnsi="" w:eastAsia=""/>
          <w:b w:val="0"/>
          <w:i/>
          <w:color w:val="000000"/>
          <w:sz w:val="24"/>
        </w:rPr>
        <w:t xml:space="preserve">Ici.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ઞhookya֊ : jf. </w:t>
      </w:r>
      <w:r>
        <w:rPr>
          <w:rFonts w:ascii="" w:hAnsi="" w:eastAsia=""/>
          <w:b w:val="0"/>
          <w:i w:val="0"/>
          <w:color w:val="000000"/>
          <w:sz w:val="24"/>
        </w:rPr>
        <w:t>Mo ee ֊wookya֊,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révolter, se rébeller, se fâcher, protester, s’énerver.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ઞhoo, ֊woo: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pђ’manne, pђ lii. Dђջ ah re fan pђlli,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֊hoo (֊woo) ya fee do֊ ne? Me tђ ’yah dђђ ma֊hoo (ma֊woo) </w:t>
      </w:r>
      <w:r>
        <w:rPr>
          <w:rFonts w:ascii="" w:hAnsi="" w:eastAsia=""/>
          <w:b w:val="0"/>
          <w:i w:val="0"/>
          <w:color w:val="000000"/>
          <w:sz w:val="24"/>
        </w:rPr>
        <w:t>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Gros, grosse, gras. </w:t>
      </w:r>
    </w:p>
    <w:p>
      <w:pPr>
        <w:autoSpaceDN w:val="0"/>
        <w:autoSpaceDE w:val="0"/>
        <w:widowControl/>
        <w:spacing w:line="266" w:lineRule="auto" w:before="4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454 </w:t>
      </w:r>
    </w:p>
    <w:p>
      <w:pPr>
        <w:sectPr>
          <w:pgSz w:w="8400" w:h="11900"/>
          <w:pgMar w:top="364" w:right="11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ઞhwђђre, ֊wђђre: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 pђ bii. ઞhwђђre (֊wђђre) a syer pђ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ne ’nahmme, a lwђђ suu, jo֊ syem syem cok wokki (didikki). </w:t>
      </w:r>
      <w:r>
        <w:rPr>
          <w:rFonts w:ascii="" w:hAnsi="" w:eastAsia=""/>
          <w:b w:val="0"/>
          <w:i w:val="0"/>
          <w:color w:val="000000"/>
          <w:sz w:val="24"/>
        </w:rPr>
        <w:t>Zah’nan ֊hwђђ wo sђr ka kal fփi va֊no ya, a wukkra.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Moustiques.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ઞhђremme: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Nyah mo ne syel ’nђђ pђlli ջe, za faa 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syel ֊hђremme. Dђջ ne kafahe ma ne syel ֊hђrem no zyil man ne? </w:t>
      </w:r>
      <w:r>
        <w:rPr>
          <w:rFonts w:ascii="" w:hAnsi="" w:eastAsia=""/>
          <w:b w:val="0"/>
          <w:i/>
          <w:color w:val="000000"/>
          <w:sz w:val="24"/>
        </w:rPr>
        <w:t xml:space="preserve">Tranchant.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ઞhђrrփi, solle: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ջoo tђmjee, wala tђmpђr pђ bii ջe, a </w:t>
      </w:r>
      <w:r>
        <w:rPr>
          <w:rFonts w:ascii="" w:hAnsi="" w:eastAsia=""/>
          <w:b w:val="0"/>
          <w:i w:val="0"/>
          <w:color w:val="000000"/>
          <w:sz w:val="24"/>
        </w:rPr>
        <w:t>֊hђrrփi (sole).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Fondre, dissoudre.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ઞhђђni: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ઞhђђ won dђђ, ֊hђђ won gwii (gii), ֊hђђ yimmi.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֊hђђ lee kpuu la֊ no ta. Mo va֊no ջe, za faa: սђ ma֊go. Pђpaa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za faa: ઞhђђ ma֊go. ઞhђђ sam nwahe. Mo ֊hђђ ջђ moo ne </w:t>
      </w:r>
      <w:r>
        <w:rPr>
          <w:rFonts w:ascii="" w:hAnsi="" w:eastAsia=""/>
          <w:b w:val="0"/>
          <w:i w:val="0"/>
          <w:color w:val="000000"/>
          <w:sz w:val="24"/>
        </w:rPr>
        <w:t>woi֊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Traire, cueillir, filtrer, faire sortir.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ઞhђђre, tђfahe: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ઞhђђ lee na kwaare, gbђlle. Goo ֊hђђ dђdђђni,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 lee ֊hђђ la֊ no, a lee ֊hђђ maluuri. ઞhђђ camcam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pђpaare: ઞhђђ սuu sorre, ֊hђђ zwђbii, ֊hђђ wolle. ֊hђђ ma ne foo </w:t>
      </w:r>
      <w:r>
        <w:rPr>
          <w:rFonts w:ascii="" w:hAnsi="" w:eastAsia=""/>
          <w:b w:val="0"/>
          <w:i w:val="0"/>
          <w:color w:val="000000"/>
          <w:sz w:val="24"/>
        </w:rPr>
        <w:t>(poo) la֊ no ta, a սii ne: ֊hђђla֊ foo.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Calebasse.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ઞwaa: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Jo֊ni. Mawin ah ֊waa yim pђzwak pђlli. ઞwђђ pђlli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tђra ֊waa yim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Préparer la bilbili.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ઞwaa (ջђ, yimmi):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Ga֊ni. ઞwaara ջђ ne lii ջђђ da֊ luklukki.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faa: Mawin ah ֊waa yim ջo, ’yah faa: Jo֊ yim ջo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Faire des bruits, clameur, préparer la bière du mil.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ઞwaare: ջmcd.f.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pђ’manne. Dђђ ma ֊waar ahe. ઞwaar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pђluu na dђђ, wala balle.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Pl. grossi, grandi.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ઞwahe: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Myahe. Me tђ ga luma ne sorre, korro soջ ֊wah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sђrri. Mo jo֊ pђsahe a ֊wahe.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Répandre, se répandre.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455 </w:t>
      </w:r>
    </w:p>
    <w:p>
      <w:pPr>
        <w:sectPr>
          <w:pgSz w:w="8400" w:h="11900"/>
          <w:pgMar w:top="364" w:right="37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ઞwakkђkђ: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ah a ֊wakkђkђ pђsahe, ka ne syem ya. </w:t>
      </w:r>
      <w:r>
        <w:rPr>
          <w:rFonts w:ascii="" w:hAnsi="" w:eastAsia=""/>
          <w:b w:val="0"/>
          <w:i/>
          <w:color w:val="000000"/>
          <w:sz w:val="24"/>
        </w:rPr>
        <w:t xml:space="preserve">Sans maladie, sans chaleur, frais.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ઞwomme, jwumme: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’nahmme. We zwaa bii moo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a ne ֊womme, wala jwum ջo jwumme. Jeertђ ahe: Wyakwyakke, </w:t>
      </w:r>
      <w:r>
        <w:rPr>
          <w:rFonts w:ascii="" w:hAnsi="" w:eastAsia=""/>
          <w:b w:val="0"/>
          <w:i w:val="0"/>
          <w:color w:val="000000"/>
          <w:sz w:val="24"/>
        </w:rPr>
        <w:t>bel, da֊da֊.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Salle, impur, trouble.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ઞwoo kya֊, ֊hoo kya֊: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Soջ ne kpahe, ’yah ya. Mo ’ya֊ dђջ </w:t>
      </w:r>
      <w:r>
        <w:rPr>
          <w:rFonts w:ascii="" w:hAnsi="" w:eastAsia=""/>
          <w:b w:val="0"/>
          <w:i w:val="0"/>
          <w:color w:val="000000"/>
          <w:sz w:val="24"/>
        </w:rPr>
        <w:t>moo ka, ֊wooko (֊hooko) kya֊ ջo.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fâcher, s’énerver, révolter, bouder, protester.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ઞwooni, ֊hooni: ջmcd.f.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Gi֊ pђ’manne, pђ lii. Ma gwii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֊woo ջo a ne nђmmi. Pђpaa ջe, dђջ faa: ઞwaarre. Mђђ gwii </w:t>
      </w:r>
      <w:r>
        <w:rPr>
          <w:rFonts w:ascii="" w:hAnsi="" w:eastAsia=""/>
          <w:b w:val="0"/>
          <w:i w:val="0"/>
          <w:color w:val="000000"/>
          <w:sz w:val="24"/>
        </w:rPr>
        <w:t xml:space="preserve">֊waara ջo, ara ne nђmmi. Dђђ ah ֊woo ջo pђ lii. Dђђ pђpђђ ah </w:t>
      </w:r>
      <w:r>
        <w:rPr>
          <w:rFonts w:ascii="" w:hAnsi="" w:eastAsia=""/>
          <w:b w:val="0"/>
          <w:i w:val="0"/>
          <w:color w:val="000000"/>
          <w:sz w:val="24"/>
        </w:rPr>
        <w:t>֊waara pђ luuri.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Grossi, grasse.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ઞwђrai: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Keesyer ma saa֊ nyi nyi dђђ, pђrri, korro, faջal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renne. Dђջ ma ջa֊ ֊wђrai ka laa sok ya, mor a sah sok pђlli. </w:t>
      </w:r>
      <w:r>
        <w:rPr>
          <w:rFonts w:ascii="" w:hAnsi="" w:eastAsia=""/>
          <w:b w:val="0"/>
          <w:i/>
          <w:color w:val="000000"/>
          <w:sz w:val="24"/>
        </w:rPr>
        <w:t xml:space="preserve">Fourage, fouin de tiges pour betailles.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ઞwђђmo֊gai, ֊wђђre: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Masђ֊ mo pea ջo masyiibam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sђђ cok ne su֊ni. ઞwђђmo֊gai (֊wђђ) sђ֊ pђpaare, dђջ ka gak </w:t>
      </w:r>
      <w:r>
        <w:rPr>
          <w:rFonts w:ascii="" w:hAnsi="" w:eastAsia=""/>
          <w:b w:val="0"/>
          <w:i w:val="0"/>
          <w:color w:val="000000"/>
          <w:sz w:val="24"/>
        </w:rPr>
        <w:t>kee ra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Etoiles.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ઞwђђmђ֊gai zahmor’nanne: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mo ga cee gwari, wala com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gwari ne pђђ o ջe, ֊wђђmђ֊gai zahmor’nan pђђni. Za kee cok </w:t>
      </w:r>
      <w:r>
        <w:rPr>
          <w:rFonts w:ascii="" w:hAnsi="" w:eastAsia=""/>
          <w:b w:val="0"/>
          <w:i w:val="0"/>
          <w:color w:val="000000"/>
          <w:sz w:val="24"/>
        </w:rPr>
        <w:t>ne ֊wђђmђ֊gai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Etoile de l’Est.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ઞwђђmђ֊gai ’nђђ zђђ: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ઞwђђ ma nђђ zarr tђgbana dђջ ’nђђ zђђ. </w:t>
      </w:r>
      <w:r>
        <w:rPr>
          <w:rFonts w:ascii="" w:hAnsi="" w:eastAsia=""/>
          <w:b w:val="0"/>
          <w:i/>
          <w:color w:val="000000"/>
          <w:sz w:val="24"/>
        </w:rPr>
        <w:t xml:space="preserve">Etoile filante.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֊hwђђre, ջtv yo. </w:t>
      </w:r>
      <w:r>
        <w:rPr>
          <w:rFonts w:ascii="" w:hAnsi="" w:eastAsia=""/>
          <w:b w:val="0"/>
          <w:i/>
          <w:color w:val="000000"/>
          <w:sz w:val="24"/>
        </w:rPr>
        <w:t xml:space="preserve">Moustique.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֊wђђmo֊gai, ջtv yo. </w:t>
      </w:r>
      <w:r>
        <w:rPr>
          <w:rFonts w:ascii="" w:hAnsi="" w:eastAsia=""/>
          <w:b w:val="0"/>
          <w:i/>
          <w:color w:val="000000"/>
          <w:sz w:val="24"/>
        </w:rPr>
        <w:t xml:space="preserve">Etoiles.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456 </w:t>
      </w:r>
    </w:p>
    <w:p>
      <w:pPr>
        <w:sectPr>
          <w:pgSz w:w="8400" w:h="11900"/>
          <w:pgMar w:top="364" w:right="108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ઞwђђre: ս.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Mawinni v. Za woora ֊wђђ tђsoo. Go֊ sђr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֊wђђ pђpaare. Zan yeara ne ֊wђђ pђpaare.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Pl. femmes.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ઞwђђre: ս.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ઞgaջ ջo ֊gaջջe. Pђpaa ջe, dђջ faa: Dђђ ma ֊wђђr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Dђђ ma ֊gaջ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Rayé, brodé.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ઞwђђre, ֊wђђni: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॥ea fanne. Dђջ gak ֊wђђ սerewol, ֊wђђ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leetђr. Kaa ջo ya֊ tђ ֊wђђ leetђr. Za tђ ֊wђђ suu zah ya֊ go֊ </w:t>
      </w:r>
      <w:r>
        <w:rPr>
          <w:rFonts w:ascii="" w:hAnsi="" w:eastAsia=""/>
          <w:b w:val="0"/>
          <w:i w:val="0"/>
          <w:color w:val="000000"/>
          <w:sz w:val="24"/>
        </w:rPr>
        <w:t>tђ’nahko. ઞwђђ kђnda֊ne, ciiri, ֊hђђre.</w:t>
      </w: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Ecrire, dessiner, graver, orner, s’inscrire, récensement, rayer, </w:t>
      </w:r>
      <w:r>
        <w:rPr>
          <w:rFonts w:ascii="" w:hAnsi="" w:eastAsia=""/>
          <w:b w:val="0"/>
          <w:i/>
          <w:color w:val="000000"/>
          <w:sz w:val="24"/>
        </w:rPr>
        <w:t xml:space="preserve">pyrograver.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ઞwђђsaa֊ne: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Syim mai moo սuu tђ pel ֊wђђre. Ne fփi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madђwin mai mo pђcuu ba a saa֊ni.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Règles, rite de premières règles. </w:t>
      </w:r>
    </w:p>
    <w:p>
      <w:pPr>
        <w:autoSpaceDN w:val="0"/>
        <w:autoSpaceDE w:val="0"/>
        <w:widowControl/>
        <w:spacing w:line="266" w:lineRule="auto" w:before="61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457 </w:t>
      </w:r>
    </w:p>
    <w:p>
      <w:pPr>
        <w:sectPr>
          <w:pgSz w:w="8400" w:h="11900"/>
          <w:pgMar w:top="364" w:right="39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3160" w:firstLine="0"/>
        <w:jc w:val="right"/>
      </w:pPr>
      <w:r>
        <w:rPr>
          <w:rFonts w:ascii="" w:hAnsi="" w:eastAsia=""/>
          <w:b/>
          <w:i w:val="0"/>
          <w:color w:val="000000"/>
          <w:sz w:val="40"/>
        </w:rPr>
        <w:t xml:space="preserve">O </w:t>
      </w:r>
    </w:p>
    <w:p>
      <w:pPr>
        <w:autoSpaceDN w:val="0"/>
        <w:autoSpaceDE w:val="0"/>
        <w:widowControl/>
        <w:spacing w:line="245" w:lineRule="auto" w:before="20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tђtђl nama (18) syel masyin fan֊wђђ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Munda֊. Dђջ mo tђ սii ջe, dђջ coo zah ne tђ’yakke, ջђђ mђђ ga </w:t>
      </w:r>
      <w:r>
        <w:rPr>
          <w:rFonts w:ascii="" w:hAnsi="" w:eastAsia=""/>
          <w:b w:val="0"/>
          <w:i w:val="0"/>
          <w:color w:val="000000"/>
          <w:sz w:val="24"/>
        </w:rPr>
        <w:t>kya֊</w:t>
      </w:r>
      <w:r>
        <w:rPr>
          <w:rFonts w:ascii="" w:hAnsi="" w:eastAsia=""/>
          <w:b/>
          <w:i w:val="0"/>
          <w:color w:val="000000"/>
          <w:sz w:val="24"/>
        </w:rPr>
        <w:t xml:space="preserve"> o. 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18èm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Oho, awo: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Zyii ջђ mai dђջ ki mo tђ faa nyi mo. Oho </w:t>
      </w:r>
      <w:r>
        <w:rPr>
          <w:rFonts w:ascii="" w:hAnsi="" w:eastAsia=""/>
          <w:b w:val="0"/>
          <w:i w:val="0"/>
          <w:color w:val="000000"/>
          <w:sz w:val="24"/>
        </w:rPr>
        <w:t xml:space="preserve">(awo), me ga no, me jo֊ no. Oho (awo), me laa ջђ faa ջo ջe. Oho, </w:t>
      </w:r>
      <w:r>
        <w:rPr>
          <w:rFonts w:ascii="" w:hAnsi="" w:eastAsia=""/>
          <w:b w:val="0"/>
          <w:i w:val="0"/>
          <w:color w:val="000000"/>
          <w:sz w:val="24"/>
        </w:rPr>
        <w:t>ma zyii ջђ ah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Oui. </w:t>
      </w:r>
    </w:p>
    <w:p>
      <w:pPr>
        <w:autoSpaceDN w:val="0"/>
        <w:autoSpaceDE w:val="0"/>
        <w:widowControl/>
        <w:spacing w:line="245" w:lineRule="auto" w:before="76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syi֊ barkakke, ջtv yo </w:t>
      </w:r>
      <w:r>
        <w:rPr>
          <w:rFonts w:ascii="" w:hAnsi="" w:eastAsia=""/>
          <w:b w:val="0"/>
          <w:i/>
          <w:color w:val="000000"/>
          <w:sz w:val="24"/>
        </w:rPr>
        <w:t xml:space="preserve">Poisson.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Ojenere, ujenere: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Temere jemma jo֊ ojenere. Ojenere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(ujenere) ge tђtђl temere dora֊ ne jemma dora֊ tђtђl dora֊ (999). </w:t>
      </w:r>
      <w:r>
        <w:rPr>
          <w:rFonts w:ascii="" w:hAnsi="" w:eastAsia=""/>
          <w:b w:val="0"/>
          <w:i w:val="0"/>
          <w:color w:val="000000"/>
          <w:sz w:val="24"/>
        </w:rPr>
        <w:t>Palai ne dђђ ojenere va֊no, gwii ojenere gwa.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Mille.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Olli, ulli: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Fee tђ’yak ga ջђr, wala tђ fanne. Ol wii. Ol (ul) </w:t>
      </w:r>
      <w:r>
        <w:rPr>
          <w:rFonts w:ascii="" w:hAnsi="" w:eastAsia=""/>
          <w:b w:val="0"/>
          <w:i w:val="0"/>
          <w:color w:val="000000"/>
          <w:sz w:val="24"/>
        </w:rPr>
        <w:t>tђsolle. Za ol (ul) ci֊ ta, ul wii.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Souffler, jouer un instrument a vent, activer le feu, raviver.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ॣa֊ni, wooni, ջa֊ ga pђcok maki. Dђջ oo wii ka ga jo֊ </w:t>
      </w:r>
      <w:r>
        <w:rPr>
          <w:rFonts w:ascii="" w:hAnsi="" w:eastAsia=""/>
          <w:b w:val="0"/>
          <w:i w:val="0"/>
          <w:color w:val="000000"/>
          <w:sz w:val="24"/>
        </w:rPr>
        <w:t>yeջ ne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Allumer, amener.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Ooni, sooni: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Cwahe. Za oo (soo) sal ka saa dђђ, gwii,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pђrri. Za oo (soo) sal dalla pђrri, korro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Préparer la corde.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Oosahe, ջosahe, tђsahe: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Bemtђђri. Za makђpel saara oosah </w:t>
      </w:r>
      <w:r>
        <w:rPr>
          <w:rFonts w:ascii="" w:hAnsi="" w:eastAsia=""/>
          <w:b w:val="0"/>
          <w:i w:val="0"/>
          <w:color w:val="000000"/>
          <w:sz w:val="24"/>
        </w:rPr>
        <w:t xml:space="preserve">(ջosah, tђsah) zahmђrrփi. Za cu֊ oosah ne zyimmi. ॥ii ah pђ zah </w:t>
      </w:r>
      <w:r>
        <w:rPr>
          <w:rFonts w:ascii="" w:hAnsi="" w:eastAsia=""/>
          <w:b w:val="0"/>
          <w:i w:val="0"/>
          <w:color w:val="000000"/>
          <w:sz w:val="24"/>
        </w:rPr>
        <w:t>cok camcam: Oosah, tђsah, ջosah.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Caleçon traditionnel.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Oo, kђ֊gђђre: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mo kahzah dђfuu kah gwa da֊. </w:t>
      </w:r>
      <w:r>
        <w:rPr>
          <w:rFonts w:ascii="" w:hAnsi="" w:eastAsia=""/>
          <w:b w:val="0"/>
          <w:i/>
          <w:color w:val="000000"/>
          <w:sz w:val="24"/>
        </w:rPr>
        <w:t xml:space="preserve">Joue. </w:t>
      </w:r>
    </w:p>
    <w:p>
      <w:pPr>
        <w:autoSpaceDN w:val="0"/>
        <w:autoSpaceDE w:val="0"/>
        <w:widowControl/>
        <w:spacing w:line="266" w:lineRule="auto" w:before="34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458 </w:t>
      </w:r>
    </w:p>
    <w:p>
      <w:pPr>
        <w:sectPr>
          <w:pgSz w:w="8400" w:h="11900"/>
          <w:pgMar w:top="542" w:right="110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Oo, mo֊gorro: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kђ Lђђre սiira dђջ mai mo kan mawin a,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mo lwaa ֊wђђ ya ba ne oo. Za kђ Torrock սiira we mai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ne pam ne mam yao da֊ ne oo. A սiira dђջ ma bai kan mawin </w:t>
      </w:r>
      <w:r>
        <w:rPr>
          <w:rFonts w:ascii="" w:hAnsi="" w:eastAsia=""/>
          <w:b w:val="0"/>
          <w:i w:val="0"/>
          <w:color w:val="000000"/>
          <w:sz w:val="24"/>
        </w:rPr>
        <w:t>ne bo֊gwђђre, wala mo֊gorro.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Célibataire, orphelin. </w:t>
      </w:r>
    </w:p>
    <w:p>
      <w:pPr>
        <w:autoSpaceDN w:val="0"/>
        <w:autoSpaceDE w:val="0"/>
        <w:widowControl/>
        <w:spacing w:line="245" w:lineRule="auto" w:before="76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Orwahe: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’wahe, ջtv yo. </w:t>
      </w:r>
      <w:r>
        <w:rPr>
          <w:rFonts w:ascii="" w:hAnsi="" w:eastAsia=""/>
          <w:b w:val="0"/>
          <w:i/>
          <w:color w:val="000000"/>
          <w:sz w:val="24"/>
        </w:rPr>
        <w:t xml:space="preserve">Emietter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Orwakke: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yo, zah ah ne tђђ ah da֊  pђ mbђђ maralle </w:t>
      </w:r>
      <w:r>
        <w:rPr>
          <w:rFonts w:ascii="" w:hAnsi="" w:eastAsia=""/>
          <w:b w:val="0"/>
          <w:i w:val="0"/>
          <w:color w:val="000000"/>
          <w:sz w:val="24"/>
        </w:rPr>
        <w:t xml:space="preserve">(maսalle). A ջeջ fakpahpђђ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Oiseau.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Oseni, kekem: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Pђђre. Oseni (kekem) mo nyi me bi֊ սao. Me tђ </w:t>
      </w:r>
      <w:r>
        <w:rPr>
          <w:rFonts w:ascii="" w:hAnsi="" w:eastAsia=""/>
          <w:b w:val="0"/>
          <w:i w:val="0"/>
          <w:color w:val="000000"/>
          <w:sz w:val="24"/>
        </w:rPr>
        <w:t>kemko pђlli, me lwaa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S’il vous (te) plaît, te prie, de gâce, pardon.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Osoko, soko: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Nyi֊ laa pђ’nyahre. Dђջ mo nyi fan mo ջe,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osoko nyi ko, mo laa pђ’nyahre. Osoko wo Masђ֊ mo ђђ na </w:t>
      </w:r>
      <w:r>
        <w:rPr>
          <w:rFonts w:ascii="" w:hAnsi="" w:eastAsia=""/>
          <w:b w:val="0"/>
          <w:i w:val="0"/>
          <w:color w:val="000000"/>
          <w:sz w:val="24"/>
        </w:rPr>
        <w:t>tђkolle.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Remercier, saluer. </w:t>
      </w:r>
    </w:p>
    <w:p>
      <w:pPr>
        <w:autoSpaceDN w:val="0"/>
        <w:autoSpaceDE w:val="0"/>
        <w:widowControl/>
        <w:spacing w:line="245" w:lineRule="auto" w:before="74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Oђ 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’wђђ zahe, ջtv yo. </w:t>
      </w:r>
      <w:r>
        <w:rPr>
          <w:rFonts w:ascii="" w:hAnsi="" w:eastAsia=""/>
          <w:b w:val="0"/>
          <w:i/>
          <w:color w:val="000000"/>
          <w:sz w:val="24"/>
        </w:rPr>
        <w:t xml:space="preserve">Toujours insatisfait, agaçant.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Oђre, ’wђђre: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ॣal mo cee dђջ ջe, za faa: ॣal oђ (’wђђ) me ջo.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 dam a oђ (’wђђ) ne kal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Fente de la terre, crévasse.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Oђre, ’wђђre: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Syi֊rփi. Dђջ mo ka re fan pђlli ya ջe, za nyi ’wђђ </w:t>
      </w:r>
      <w:r>
        <w:rPr>
          <w:rFonts w:ascii="" w:hAnsi="" w:eastAsia=""/>
          <w:b w:val="0"/>
          <w:i w:val="0"/>
          <w:color w:val="000000"/>
          <w:sz w:val="24"/>
        </w:rPr>
        <w:t>nyi ko mor re fanne.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Médicament pour beaucoup manger.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Oђre, ’wђђre: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Vahe. Nahnђn ջo ne rwah, mo ge oђ (’wђђre). </w:t>
      </w:r>
      <w:r>
        <w:rPr>
          <w:rFonts w:ascii="" w:hAnsi="" w:eastAsia=""/>
          <w:b w:val="0"/>
          <w:i w:val="0"/>
          <w:color w:val="000000"/>
          <w:sz w:val="24"/>
        </w:rPr>
        <w:t xml:space="preserve">Oђ (vah) nahnђnni, ջђ tђ va֊no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Laver la figure, se toiletter. </w:t>
      </w:r>
    </w:p>
    <w:p>
      <w:pPr>
        <w:autoSpaceDN w:val="0"/>
        <w:autoSpaceDE w:val="0"/>
        <w:widowControl/>
        <w:spacing w:line="245" w:lineRule="auto" w:before="74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o, 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a, o. a cuu mor ah nyi mo g֊ pђsahe. </w:t>
      </w:r>
      <w:r>
        <w:rPr>
          <w:rFonts w:ascii="" w:hAnsi="" w:eastAsia=""/>
          <w:b w:val="0"/>
          <w:i/>
          <w:color w:val="000000"/>
          <w:sz w:val="24"/>
        </w:rPr>
        <w:t xml:space="preserve">Voir a, premier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O’wanne, tђ֊gyo: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O’wan (tђ֊gyo) sye dђջ zahrwahm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ջalle, morjimջalle, ջђrջalle. Syem ah syen suu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Rhumatisme, goutte?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459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40"/>
        </w:rPr>
        <w:t xml:space="preserve">P </w:t>
      </w:r>
    </w:p>
    <w:p>
      <w:pPr>
        <w:autoSpaceDN w:val="0"/>
        <w:autoSpaceDE w:val="0"/>
        <w:widowControl/>
        <w:spacing w:line="245" w:lineRule="auto" w:before="20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tђtђl dora֊ (19) syel masyin fan֊wђђ zah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Munda֊. Dђջ սii ne tђkpuuzahe, ջђ mђђ ga fah kya֊ ne swahe.</w:t>
      </w:r>
      <w:r>
        <w:rPr>
          <w:rFonts w:ascii="" w:hAnsi="" w:eastAsia=""/>
          <w:b/>
          <w:i w:val="0"/>
          <w:color w:val="000000"/>
          <w:sz w:val="24"/>
        </w:rPr>
        <w:t xml:space="preserve"> p. </w:t>
      </w:r>
      <w:r>
        <w:rPr>
          <w:rFonts w:ascii="" w:hAnsi="" w:eastAsia=""/>
          <w:b w:val="0"/>
          <w:i/>
          <w:color w:val="000000"/>
          <w:sz w:val="24"/>
        </w:rPr>
        <w:t xml:space="preserve">19èm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Tђtђ֊ սii fan worre, dђջ ahe, fan ma jo֊ ջya֊ ne սii 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kђnda֊ ye cuu. Patalle, pakwaare. Palai, padђђ. Pajo֊ne </w:t>
      </w:r>
      <w:r>
        <w:rPr>
          <w:rFonts w:ascii="" w:hAnsi="" w:eastAsia=""/>
          <w:b w:val="0"/>
          <w:i w:val="0"/>
          <w:color w:val="000000"/>
          <w:sz w:val="24"/>
        </w:rPr>
        <w:t xml:space="preserve">(pajo֊re), pacwakke, pa gbah jolle, pagwii, pafփi. Pa bya֊ welle, </w:t>
      </w:r>
      <w:r>
        <w:rPr>
          <w:rFonts w:ascii="" w:hAnsi="" w:eastAsia=""/>
          <w:b w:val="0"/>
          <w:i w:val="0"/>
          <w:color w:val="000000"/>
          <w:sz w:val="24"/>
        </w:rPr>
        <w:t>pa ջe, pa mana, pa ջiiri.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Préfixe de nom masculin, auteur de, mo, ton, leur.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 ջa֊ pa֊zђђ: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Go֊ ne za swah sal da֊ yeara ne za ջa֊ pa֊zђђ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ջђђra. Mo սii pa ջa֊ pa֊zђђ go֊ ge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Chambellan.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 ջђ syakke: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yea ne ջђ pђzah emma emma pђ’nyahre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jo֊ zan syeesyakke.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Blagueur.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 re 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re ya֊ wulli. Woo fan, wala mawin dђջ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wђ ջo kaa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Heritier.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 uu tђtђlli: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gbah jol dђջ ki pђ ջђ faani, pђ kiita.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ne pa uu tђl 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Défenseur, avocat. </w:t>
      </w:r>
    </w:p>
    <w:p>
      <w:pPr>
        <w:autoSpaceDN w:val="0"/>
        <w:autoSpaceDE w:val="0"/>
        <w:widowControl/>
        <w:spacing w:line="245" w:lineRule="auto" w:before="74" w:after="0"/>
        <w:ind w:left="0" w:right="41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faa,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Herbes.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Paa nahnђnni: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Paa nђnni, we nahnђnni. Fan jo֊ Masђ֊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kwora cok ne paa nahnђnni.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Iris, ou prunelle de l’oeil.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Paabii, faabii: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bya֊ paabii dђr tђ bya֊ paa karսa֊ ջo, goo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ջђђ dђr ki ya. Goo paabii a pђpai nje nje, pђ ’ah ta, amma, goo </w:t>
      </w:r>
      <w:r>
        <w:rPr>
          <w:rFonts w:ascii="" w:hAnsi="" w:eastAsia=""/>
          <w:b w:val="0"/>
          <w:i w:val="0"/>
          <w:color w:val="000000"/>
          <w:sz w:val="24"/>
        </w:rPr>
        <w:t>karսa֊ pђnyi֊.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66" w:lineRule="auto" w:before="34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460 </w:t>
      </w:r>
    </w:p>
    <w:p>
      <w:pPr>
        <w:sectPr>
          <w:pgSz w:w="8400" w:h="11900"/>
          <w:pgMar w:top="542" w:right="108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Paakahe: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yo, jur kpuu zwak ne goo ah da֊. Lee ah jur </w:t>
      </w:r>
      <w:r>
        <w:rPr>
          <w:rFonts w:ascii="" w:hAnsi="" w:eastAsia=""/>
          <w:b w:val="0"/>
          <w:i w:val="0"/>
          <w:color w:val="000000"/>
          <w:sz w:val="24"/>
        </w:rPr>
        <w:t xml:space="preserve">paakah ci֊ tђսii ah sђ.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Crataeva adansonii.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Fփi, pђlli. Cok mai za mo tai g֊ pђpaa ka jo֊ laa </w:t>
      </w:r>
      <w:r>
        <w:rPr>
          <w:rFonts w:ascii="" w:hAnsi="" w:eastAsia=""/>
          <w:b w:val="0"/>
          <w:i w:val="0"/>
          <w:color w:val="000000"/>
          <w:sz w:val="24"/>
        </w:rPr>
        <w:t>pђ’nyahre. Com paare, za paare.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Nombreux, globalement, ensemble, total.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Paare, paari: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kah, juu, syi֊, wala soo moo ջoora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syer weere. Me tђ kђђ paa ka renne. Pђzyil paare (paari), mafai </w:t>
      </w:r>
      <w:r>
        <w:rPr>
          <w:rFonts w:ascii="" w:hAnsi="" w:eastAsia=""/>
          <w:b w:val="0"/>
          <w:i w:val="0"/>
          <w:color w:val="000000"/>
          <w:sz w:val="24"/>
        </w:rPr>
        <w:t>ne maջђђ nora g֊.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Oeuf. </w:t>
      </w:r>
    </w:p>
    <w:p>
      <w:pPr>
        <w:autoSpaceDN w:val="0"/>
        <w:autoSpaceDE w:val="0"/>
        <w:widowControl/>
        <w:spacing w:line="245" w:lineRule="auto" w:before="74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Paberre: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kyah ne ջђջe’ kђsyil zana. </w:t>
      </w:r>
      <w:r>
        <w:rPr>
          <w:rFonts w:ascii="" w:hAnsi="" w:eastAsia=""/>
          <w:b w:val="0"/>
          <w:i/>
          <w:color w:val="000000"/>
          <w:sz w:val="24"/>
        </w:rPr>
        <w:t xml:space="preserve">Menteur.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Pabyak cokki: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ee cokki, ee tђ zana. Pa byak cok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kwo gaջ tђ gin ջe, a սiսii, faa ջђ, a dah gorre.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Gardien, sentinel.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Paջe 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Dђlii ջe. Dђջ ma bya֊ pa ջe, wala ma ջe. Zum pa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kalra pabe ne syii da֊ paջe lii, wala dђlii ջe ye ra. ॣђ </w:t>
      </w:r>
      <w:r>
        <w:rPr>
          <w:rFonts w:ascii="" w:hAnsi="" w:eastAsia=""/>
          <w:b w:val="0"/>
          <w:i w:val="0"/>
          <w:color w:val="000000"/>
          <w:sz w:val="24"/>
        </w:rPr>
        <w:t>moo paջe lii faa nyi me ջaaջe.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Grand-père.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Pacokki: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Paya֊ne. Dђջ ma lwaa ջђ ur, wala ga jyo pђ jolle. </w:t>
      </w:r>
      <w:r>
        <w:rPr>
          <w:rFonts w:ascii="" w:hAnsi="" w:eastAsia=""/>
          <w:b w:val="0"/>
          <w:i/>
          <w:color w:val="000000"/>
          <w:sz w:val="24"/>
        </w:rPr>
        <w:t xml:space="preserve">Maître de circoncision.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Pacuufanne: ս.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cuu fan nyi dђջ ki. Pacuu lekol no, cuu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սa֊ mu֊ta no ta. Pakђpii, ne katesiste ye zan cuu fan za Kristu pђ </w:t>
      </w:r>
      <w:r>
        <w:rPr>
          <w:rFonts w:ascii="" w:hAnsi="" w:eastAsia=""/>
          <w:b w:val="0"/>
          <w:i w:val="0"/>
          <w:color w:val="000000"/>
          <w:sz w:val="24"/>
        </w:rPr>
        <w:t>ya֊ Masђ֊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Enseignant.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Pacwakke: ս.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coo fan mor cwakke. Pђpaa ջe, za սiira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zan cwakke. Za cwak coora kpahe, zђђ, nyah, ne kђlaջ da֊. </w:t>
      </w:r>
      <w:r>
        <w:rPr>
          <w:rFonts w:ascii="" w:hAnsi="" w:eastAsia=""/>
          <w:b w:val="0"/>
          <w:i w:val="0"/>
          <w:color w:val="000000"/>
          <w:sz w:val="24"/>
        </w:rPr>
        <w:t>Pacwak vam syee.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Forgeron, bijoutier.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Pafahe, wakilu: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zyeջ ջђ kђsyil zana, wala kђsyil sђr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sђr maki ahe. Yesu ye Pafah kђsyil Masђ֊ ne dђfuu. Pђpaa ջe: </w:t>
      </w:r>
      <w:r>
        <w:rPr>
          <w:rFonts w:ascii="" w:hAnsi="" w:eastAsia=""/>
          <w:b w:val="0"/>
          <w:i w:val="0"/>
          <w:color w:val="000000"/>
          <w:sz w:val="24"/>
        </w:rPr>
        <w:t>Za fahe. Go֊ munda֊ yeara ne zahfah ջђђra.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Médiateur, ambassadeur, envoyé, messager.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461 </w:t>
      </w:r>
    </w:p>
    <w:p>
      <w:pPr>
        <w:sectPr>
          <w:pgSz w:w="8400" w:h="11900"/>
          <w:pgMar w:top="364" w:right="40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Pah: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faa, in dђջ pђwulli, ջtv yo. </w:t>
      </w:r>
      <w:r>
        <w:rPr>
          <w:rFonts w:ascii="" w:hAnsi="" w:eastAsia=""/>
          <w:b w:val="0"/>
          <w:i/>
          <w:color w:val="000000"/>
          <w:sz w:val="24"/>
        </w:rPr>
        <w:t xml:space="preserve">Empoisonner.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 fanne. Dђջ ma kal pel fanne, ya֊, wala yeջջe. Pah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ya֊: Dђջ ma kal pel ya֊. Pacwakke, pasђrri...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Responsable.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Riini. Pah waa zah laore ka gii (gwii) mo dan ge g֊ ka. </w:t>
      </w:r>
      <w:r>
        <w:rPr>
          <w:rFonts w:ascii="" w:hAnsi="" w:eastAsia=""/>
          <w:b w:val="0"/>
          <w:i/>
          <w:color w:val="000000"/>
          <w:sz w:val="24"/>
        </w:rPr>
        <w:t xml:space="preserve">Cacher, couvrir, poser, entourer, cloturer.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Pahe, pannahe: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Pah (pan) ah no ya֊, mo ne ’yah ah ne?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jo֊ (do֊) fan ma moraiko me ’yah pah (pan) ahe. We սii pah </w:t>
      </w:r>
      <w:r>
        <w:rPr>
          <w:rFonts w:ascii="" w:hAnsi="" w:eastAsia=""/>
          <w:b w:val="0"/>
          <w:i w:val="0"/>
          <w:color w:val="000000"/>
          <w:sz w:val="24"/>
        </w:rPr>
        <w:t>(pan) ah ge.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Père. </w:t>
      </w:r>
    </w:p>
    <w:p>
      <w:pPr>
        <w:autoSpaceDN w:val="0"/>
        <w:autoSpaceDE w:val="0"/>
        <w:widowControl/>
        <w:spacing w:line="245" w:lineRule="auto" w:before="76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Pahk: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bak, mo bak ne ko, ջtv yo. </w:t>
      </w:r>
      <w:r>
        <w:rPr>
          <w:rFonts w:ascii="" w:hAnsi="" w:eastAsia=""/>
          <w:b w:val="0"/>
          <w:i/>
          <w:color w:val="000000"/>
          <w:sz w:val="24"/>
        </w:rPr>
        <w:t xml:space="preserve">Va ou fait avec.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Pahlle: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Paoni, ֊gђђni. Pahl nђђ, (pao) nђђ. Pahl goro, pahl </w:t>
      </w:r>
      <w:r>
        <w:rPr>
          <w:rFonts w:ascii="" w:hAnsi="" w:eastAsia=""/>
          <w:b w:val="0"/>
          <w:i w:val="0"/>
          <w:color w:val="000000"/>
          <w:sz w:val="24"/>
        </w:rPr>
        <w:t>kahe. Pahl kpuu ka jo֊ zahwii ne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Casser en morceaux, couper, décimer, broyer, déchirer, détacher. </w:t>
      </w:r>
    </w:p>
    <w:p>
      <w:pPr>
        <w:autoSpaceDN w:val="0"/>
        <w:autoSpaceDE w:val="0"/>
        <w:widowControl/>
        <w:spacing w:line="245" w:lineRule="auto" w:before="76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Pai pai: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fai fai, fofoo. </w:t>
      </w:r>
      <w:r>
        <w:rPr>
          <w:rFonts w:ascii="" w:hAnsi="" w:eastAsia=""/>
          <w:b w:val="0"/>
          <w:i/>
          <w:color w:val="000000"/>
          <w:sz w:val="24"/>
        </w:rPr>
        <w:t xml:space="preserve">Plein, rempli.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Pajo֊zahsyi֊rփi: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jo֊ syi֊ tђ zana. Za Israel yeara ne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zahsyi֊ kpђkki.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Sacrificateur.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Pakaa sђrai: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sђrai, ջtv yo. </w:t>
      </w:r>
      <w:r>
        <w:rPr>
          <w:rFonts w:ascii="" w:hAnsi="" w:eastAsia=""/>
          <w:b w:val="0"/>
          <w:i/>
          <w:color w:val="000000"/>
          <w:sz w:val="24"/>
        </w:rPr>
        <w:t xml:space="preserve">Attendre.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Pakaaջelle: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Nђђ, fafyahe. Pakaaջel jur (dђr) bђђzi֊ ջo.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Pakaaջel gbah kah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Génette, fouine.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Pakah loo, paswah loo: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ur, wala kal pel ga loo. </w:t>
      </w:r>
      <w:r>
        <w:rPr>
          <w:rFonts w:ascii="" w:hAnsi="" w:eastAsia=""/>
          <w:b w:val="0"/>
          <w:i w:val="0"/>
          <w:color w:val="000000"/>
          <w:sz w:val="24"/>
        </w:rPr>
        <w:t>Pakahloo tђ ul ci֊ սii za ga loo.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Responsable, celui qui organise la chasse aux pintades. </w:t>
      </w:r>
    </w:p>
    <w:p>
      <w:pPr>
        <w:autoSpaceDN w:val="0"/>
        <w:autoSpaceDE w:val="0"/>
        <w:widowControl/>
        <w:spacing w:line="245" w:lineRule="auto" w:before="74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Pakamme: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kamme, ջtv yo. </w:t>
      </w:r>
      <w:r>
        <w:rPr>
          <w:rFonts w:ascii="" w:hAnsi="" w:eastAsia=""/>
          <w:b w:val="0"/>
          <w:i/>
          <w:color w:val="000000"/>
          <w:sz w:val="24"/>
        </w:rPr>
        <w:t xml:space="preserve">Homologue, homonyme, compagnon. </w:t>
      </w:r>
    </w:p>
    <w:p>
      <w:pPr>
        <w:autoSpaceDN w:val="0"/>
        <w:autoSpaceDE w:val="0"/>
        <w:widowControl/>
        <w:spacing w:line="266" w:lineRule="auto" w:before="6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462 </w:t>
      </w:r>
    </w:p>
    <w:p>
      <w:pPr>
        <w:sectPr>
          <w:pgSz w:w="8400" w:h="11900"/>
          <w:pgMar w:top="364" w:right="107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Paka֊ mbђro: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tђ ka֊ mbђro, ka֊ zyimmi. </w:t>
      </w:r>
      <w:r>
        <w:rPr>
          <w:rFonts w:ascii="" w:hAnsi="" w:eastAsia=""/>
          <w:b w:val="0"/>
          <w:i/>
          <w:color w:val="000000"/>
          <w:sz w:val="24"/>
        </w:rPr>
        <w:t xml:space="preserve">Tissérand.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Ciini, ferre. Pak nahnђn ee cok ge fahfalle. Pak suu, </w:t>
      </w:r>
      <w:r>
        <w:rPr>
          <w:rFonts w:ascii="" w:hAnsi="" w:eastAsia=""/>
          <w:b w:val="0"/>
          <w:i w:val="0"/>
          <w:color w:val="000000"/>
          <w:sz w:val="24"/>
        </w:rPr>
        <w:t>wala tђջ ne kahe. Pak nђnni.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Pencher, écarter, incliner, se retourner, dégager.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Pakwa֊ne, pako֊ne: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Pakwa֊ (pako֊) ye dђջ mai mo re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re la֊ ne ֊hђђre, farel ka kђђ ko ya. Mo lwaako farel a ջe, a </w:t>
      </w:r>
      <w:r>
        <w:rPr>
          <w:rFonts w:ascii="" w:hAnsi="" w:eastAsia=""/>
          <w:b w:val="0"/>
          <w:i w:val="0"/>
          <w:color w:val="000000"/>
          <w:sz w:val="24"/>
        </w:rPr>
        <w:t>janne, a cecamme.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Glouton.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Pakђlaջkpuu: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Juu ah cee kpuu pђlli ci֊ tђսii ah sђ. </w:t>
      </w:r>
      <w:r>
        <w:rPr>
          <w:rFonts w:ascii="" w:hAnsi="" w:eastAsia=""/>
          <w:b w:val="0"/>
          <w:i/>
          <w:color w:val="000000"/>
          <w:sz w:val="24"/>
        </w:rPr>
        <w:t xml:space="preserve">Pic-gris. </w:t>
      </w:r>
    </w:p>
    <w:p>
      <w:pPr>
        <w:autoSpaceDN w:val="0"/>
        <w:autoSpaceDE w:val="0"/>
        <w:widowControl/>
        <w:spacing w:line="245" w:lineRule="auto" w:before="76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Pakђnda֊ne: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ee kђnda֊ne. </w:t>
      </w:r>
      <w:r>
        <w:rPr>
          <w:rFonts w:ascii="" w:hAnsi="" w:eastAsia=""/>
          <w:b w:val="0"/>
          <w:i/>
          <w:color w:val="000000"/>
          <w:sz w:val="24"/>
        </w:rPr>
        <w:t xml:space="preserve">Divination, présageur.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Pakђpiiri: ս.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pii fanne. Pakђpii dђђ ne gwii. Ara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 ջe, za սiira ne: Zakђpiiri. Zakђpii dђђ ne gwii.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Berger. </w:t>
      </w:r>
    </w:p>
    <w:p>
      <w:pPr>
        <w:autoSpaceDN w:val="0"/>
        <w:autoSpaceDE w:val="0"/>
        <w:widowControl/>
        <w:spacing w:line="245" w:lineRule="auto" w:before="76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Pakђsokki: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Bђvao mala֊ ahe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Petit antiloppe cheval.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Pal da֊: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Tђսe’. We ge tђ’nan pal da֊, co֊ dђջ ka. </w:t>
      </w:r>
      <w:r>
        <w:rPr>
          <w:rFonts w:ascii="" w:hAnsi="" w:eastAsia=""/>
          <w:b w:val="0"/>
          <w:i/>
          <w:color w:val="000000"/>
          <w:sz w:val="24"/>
        </w:rPr>
        <w:t xml:space="preserve">Tout, tous.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Palai: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lai zana. Palai arr wi֊guu (yu֊guu) no. Palai arr </w:t>
      </w:r>
      <w:r>
        <w:rPr>
          <w:rFonts w:ascii="" w:hAnsi="" w:eastAsia=""/>
          <w:b w:val="0"/>
          <w:i w:val="0"/>
          <w:color w:val="000000"/>
          <w:sz w:val="24"/>
        </w:rPr>
        <w:t>daa gai no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Animateur, moderateur.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Paoni, ’walle, bђђni, sђђre. Pal kah ne jolle, pal kpuu ne </w:t>
      </w:r>
      <w:r>
        <w:rPr>
          <w:rFonts w:ascii="" w:hAnsi="" w:eastAsia=""/>
          <w:b w:val="0"/>
          <w:i w:val="0"/>
          <w:color w:val="000000"/>
          <w:sz w:val="24"/>
        </w:rPr>
        <w:t>kђlaջջe. Pal goro nyi nyi me.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Casser en morceau, broyer, débiter, dépouiller.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Palle, palli: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 cii wulli. Dђջ va֊no wђ ջo tђsoo tђ ga ciira </w:t>
      </w:r>
      <w:r>
        <w:rPr>
          <w:rFonts w:ascii="" w:hAnsi="" w:eastAsia=""/>
          <w:b w:val="0"/>
          <w:i w:val="0"/>
          <w:color w:val="000000"/>
          <w:sz w:val="24"/>
        </w:rPr>
        <w:t xml:space="preserve">pal ahe. Kalra ge zah palle (palli).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Tombe, cimetière.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Palya֊, para֊: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bai, arai, ջtv yo. </w:t>
      </w:r>
      <w:r>
        <w:rPr>
          <w:rFonts w:ascii="" w:hAnsi="" w:eastAsia=""/>
          <w:b w:val="0"/>
          <w:i/>
          <w:color w:val="000000"/>
          <w:sz w:val="24"/>
        </w:rPr>
        <w:t xml:space="preserve">Ami, camarade, compagnon. </w:t>
      </w:r>
    </w:p>
    <w:p>
      <w:pPr>
        <w:autoSpaceDN w:val="0"/>
        <w:autoSpaceDE w:val="0"/>
        <w:widowControl/>
        <w:spacing w:line="266" w:lineRule="auto" w:before="6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463 </w:t>
      </w:r>
    </w:p>
    <w:p>
      <w:pPr>
        <w:sectPr>
          <w:pgSz w:w="8400" w:h="11900"/>
          <w:pgMar w:top="364" w:right="48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Pal, va֊no, boono: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սђђ dђђ jol ah pal (va֊no, boono) </w:t>
      </w:r>
      <w:r>
        <w:rPr>
          <w:rFonts w:ascii="" w:hAnsi="" w:eastAsia=""/>
          <w:b w:val="0"/>
          <w:i w:val="0"/>
          <w:color w:val="000000"/>
          <w:sz w:val="24"/>
        </w:rPr>
        <w:t xml:space="preserve">to. Nyi nyi me pal (va֊no) to, ka gwa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Un, unuté.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Pamla֊ne, dђla֊ne: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Nah pah pam ma la֊ne, wala zum pam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la֊ne. Mo pђ lii kal pam ջe, dђջ սii ne dђlii (pamlii).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Oncle paternel.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Pamlii, dђlii: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 bya֊ pam ne mamme, wala zum pam ne mam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luu da֊ pamlii (dђlii) ye ra.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Grand-père, ancètre.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 ma bya֊ ջo. Pam ge ջo ya֊ ah tђ faa ջђ ne ki ba.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ઞgo֊ gwii ջo nyi pamme.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Son père.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Pampam, pappap, pahpah: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ee ջђr ah cee lal </w:t>
      </w:r>
      <w:r>
        <w:rPr>
          <w:rFonts w:ascii="" w:hAnsi="" w:eastAsia=""/>
          <w:b w:val="0"/>
          <w:i w:val="0"/>
          <w:color w:val="000000"/>
          <w:sz w:val="24"/>
        </w:rPr>
        <w:t xml:space="preserve">pampam (pappap, pahpah) syim սuuni.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Vidé entièrement.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Pambaսo: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in yu֊ni, wala faa ջђ cwђr zan ne ko.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pambaսo gera ջo zah ya֊ go֊e.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Griot. </w:t>
      </w:r>
    </w:p>
    <w:p>
      <w:pPr>
        <w:autoSpaceDN w:val="0"/>
        <w:autoSpaceDE w:val="0"/>
        <w:widowControl/>
        <w:spacing w:line="245" w:lineRule="auto" w:before="74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Pannahe: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pahe,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Son père. </w:t>
      </w:r>
    </w:p>
    <w:p>
      <w:pPr>
        <w:autoSpaceDN w:val="0"/>
        <w:autoSpaceDE w:val="0"/>
        <w:widowControl/>
        <w:spacing w:line="245" w:lineRule="auto" w:before="76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Panwahe: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laջ nwah zana. </w:t>
      </w:r>
      <w:r>
        <w:rPr>
          <w:rFonts w:ascii="" w:hAnsi="" w:eastAsia=""/>
          <w:b w:val="0"/>
          <w:i/>
          <w:color w:val="000000"/>
          <w:sz w:val="24"/>
        </w:rPr>
        <w:t xml:space="preserve">Guériseur des plaies.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Pa֊ne, kudoջջe: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֊wђђ moo so֊ra ciiri, da֊ne, fan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vuvuu da֊ g֊. Za kђ Torrocko սiira ne kudoջջe (zah kudoջջe). </w:t>
      </w:r>
      <w:r>
        <w:rPr>
          <w:rFonts w:ascii="" w:hAnsi="" w:eastAsia=""/>
          <w:b w:val="0"/>
          <w:i w:val="0"/>
          <w:color w:val="000000"/>
          <w:sz w:val="24"/>
        </w:rPr>
        <w:t>Woo cii san ga zah kudoջջe, pђ pa֊ne.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Four de la potière.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Pa֊ne, pa֊bii: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bii maսђk ahe. Pa֊ ah dђջ ka dai mor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Bii ah ne pa֊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Profondeur.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Pa֊ni, bakama: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Bakђma. Fahlle. Me ga pђђ ђђ pђ pa֊ pee </w:t>
      </w:r>
      <w:r>
        <w:rPr>
          <w:rFonts w:ascii="" w:hAnsi="" w:eastAsia=""/>
          <w:b w:val="0"/>
          <w:i w:val="0"/>
          <w:color w:val="000000"/>
          <w:sz w:val="24"/>
        </w:rPr>
        <w:t>syiiսah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Plaine inondable.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464 </w:t>
      </w:r>
    </w:p>
    <w:p>
      <w:pPr>
        <w:sectPr>
          <w:pgSz w:w="8400" w:h="11900"/>
          <w:pgMar w:top="364" w:right="108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Pa֊zђђ: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Zђђ mo pђpaa ջe, za rђk pђ pa֊ne, սii ne pa֊zђђ,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tђgbana za mo rђk guu pђ sokki.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Faisceau des lances.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Pa֊, pa֊pa֊: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Cam, kpee. Dђջ moo a faa ջђ mђ ah pa֊.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gara tђ fahlii a faara ջђ pa֊pa֊.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Différant.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Pa֊gai: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bandoori, ջtv yo. </w:t>
      </w:r>
      <w:r>
        <w:rPr>
          <w:rFonts w:ascii="" w:hAnsi="" w:eastAsia=""/>
          <w:b w:val="0"/>
          <w:i/>
          <w:color w:val="000000"/>
          <w:sz w:val="24"/>
        </w:rPr>
        <w:t xml:space="preserve">Petite et grande guêpe.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Pa֊gaso: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Farelle. Za jo֊ pa֊gaso ne sum mai mo suuki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nђmmi, gђr tђki gђrlђ֊ gђrlђ֊ rah tђ wii.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Beigne, galette.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Pa֊wii: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mai za mo ba֊ ge wo ki ka ջa֊ wii ne ko. Pa֊wii </w:t>
      </w:r>
      <w:r>
        <w:rPr>
          <w:rFonts w:ascii="" w:hAnsi="" w:eastAsia=""/>
          <w:b w:val="0"/>
          <w:i w:val="0"/>
          <w:color w:val="000000"/>
          <w:sz w:val="24"/>
        </w:rPr>
        <w:t>jo֊ yeջ pђcok piterla.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Torche de pailles, allumé.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Paoni: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ઞgaoni. Mo ge pao (֊gao) goo ge nyi gwii lal sa,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va֊no. Mo pђpaa ջe, za faa: Mo ge ֊gah goo ge nyi gwii lal sa. </w:t>
      </w:r>
      <w:r>
        <w:rPr>
          <w:rFonts w:ascii="" w:hAnsi="" w:eastAsia=""/>
          <w:b w:val="0"/>
          <w:i/>
          <w:color w:val="000000"/>
          <w:sz w:val="24"/>
        </w:rPr>
        <w:t xml:space="preserve">Découper, ébrécher. </w:t>
      </w:r>
    </w:p>
    <w:p>
      <w:pPr>
        <w:autoSpaceDN w:val="0"/>
        <w:autoSpaceDE w:val="0"/>
        <w:widowControl/>
        <w:spacing w:line="245" w:lineRule="auto" w:before="76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Papee: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za moo pee mor jo֊ yeջջe, ga cok ki. </w:t>
      </w:r>
      <w:r>
        <w:rPr>
          <w:rFonts w:ascii="" w:hAnsi="" w:eastAsia=""/>
          <w:b w:val="0"/>
          <w:i/>
          <w:color w:val="000000"/>
          <w:sz w:val="24"/>
        </w:rPr>
        <w:t xml:space="preserve">Envoyé. </w:t>
      </w:r>
    </w:p>
    <w:p>
      <w:pPr>
        <w:autoSpaceDN w:val="0"/>
        <w:autoSpaceDE w:val="0"/>
        <w:widowControl/>
        <w:spacing w:line="245" w:lineRule="auto" w:before="74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Pappap: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pampam, pahpah, ջtv yo. </w:t>
      </w:r>
      <w:r>
        <w:rPr>
          <w:rFonts w:ascii="" w:hAnsi="" w:eastAsia=""/>
          <w:b w:val="0"/>
          <w:i/>
          <w:color w:val="000000"/>
          <w:sz w:val="24"/>
        </w:rPr>
        <w:t xml:space="preserve">Vidé entièrement. </w:t>
      </w:r>
    </w:p>
    <w:p>
      <w:pPr>
        <w:autoSpaceDN w:val="0"/>
        <w:autoSpaceDE w:val="0"/>
        <w:widowControl/>
        <w:spacing w:line="245" w:lineRule="auto" w:before="74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Papђlamma: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malamlamma, ջtv yo. </w:t>
      </w:r>
      <w:r>
        <w:rPr>
          <w:rFonts w:ascii="" w:hAnsi="" w:eastAsia=""/>
          <w:b w:val="0"/>
          <w:i/>
          <w:color w:val="000000"/>
          <w:sz w:val="24"/>
        </w:rPr>
        <w:t xml:space="preserve">Epervier.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Parkil tokki, patђkil tokki: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Gee. Patђkiltok, wala parkiltokki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pђla֊ kal gee cok ne ma ya֊ da֊, zan ki ka ren 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Musaraigne.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Parkђcwok: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Gђvi֊, pђ ’ahe. Cok da֊ kwo ga parkђcwok </w:t>
      </w:r>
      <w:r>
        <w:rPr>
          <w:rFonts w:ascii="" w:hAnsi="" w:eastAsia=""/>
          <w:b w:val="0"/>
          <w:i w:val="0"/>
          <w:color w:val="000000"/>
          <w:sz w:val="24"/>
        </w:rPr>
        <w:t>(gђvi֊).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Immence, large.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Parkђսak: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Zђrai, zђra֊. Cok tђ kwan lal zђzђђ parkђսak o. </w:t>
      </w:r>
      <w:r>
        <w:rPr>
          <w:rFonts w:ascii="" w:hAnsi="" w:eastAsia=""/>
          <w:b w:val="0"/>
          <w:i/>
          <w:color w:val="000000"/>
          <w:sz w:val="24"/>
        </w:rPr>
        <w:t xml:space="preserve">Découvert, clair. </w:t>
      </w:r>
    </w:p>
    <w:p>
      <w:pPr>
        <w:autoSpaceDN w:val="0"/>
        <w:autoSpaceDE w:val="0"/>
        <w:widowControl/>
        <w:spacing w:line="266" w:lineRule="auto" w:before="6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465 </w:t>
      </w:r>
    </w:p>
    <w:p>
      <w:pPr>
        <w:sectPr>
          <w:pgSz w:w="8400" w:h="11900"/>
          <w:pgMar w:top="364" w:right="45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Parmale, parmalai: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Yerri ma ջoo tђ yerri wo suu, a pђcoo kal </w:t>
      </w:r>
      <w:r>
        <w:rPr>
          <w:rFonts w:ascii="" w:hAnsi="" w:eastAsia=""/>
          <w:b w:val="0"/>
          <w:i w:val="0"/>
          <w:color w:val="000000"/>
          <w:sz w:val="24"/>
        </w:rPr>
        <w:t xml:space="preserve">yerri wo suu da֊. Kahlaa ah gwa da֊ a gђђ gђђ.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Gilet, casaque ouverte au côte.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Parnjakke: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Faջeare. Parnjak jur pђnyaare, suu ah pђ֊wђђre, za </w:t>
      </w:r>
      <w:r>
        <w:rPr>
          <w:rFonts w:ascii="" w:hAnsi="" w:eastAsia=""/>
          <w:b w:val="0"/>
          <w:i w:val="0"/>
          <w:color w:val="000000"/>
          <w:sz w:val="24"/>
        </w:rPr>
        <w:t>ren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Petite grenouille. </w:t>
      </w:r>
    </w:p>
    <w:p>
      <w:pPr>
        <w:autoSpaceDN w:val="0"/>
        <w:autoSpaceDE w:val="0"/>
        <w:widowControl/>
        <w:spacing w:line="245" w:lineRule="auto" w:before="74" w:after="0"/>
        <w:ind w:left="0" w:right="43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Parre: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֊gaani.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Scier. </w:t>
      </w:r>
    </w:p>
    <w:p>
      <w:pPr>
        <w:autoSpaceDN w:val="0"/>
        <w:autoSpaceDE w:val="0"/>
        <w:widowControl/>
        <w:spacing w:line="245" w:lineRule="auto" w:before="72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Tђgwփi, lђkђђri. We mai suu ջo suu ne? Pasuu ye ko,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’ya֊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Fou.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Pasђrri: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ee ջђ jam sђr go֊e, a yea gwari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pakђnda֊ne, a jo֊ syi֊ mor sђr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Chef de terre. </w:t>
      </w:r>
    </w:p>
    <w:p>
      <w:pPr>
        <w:autoSpaceDN w:val="0"/>
        <w:autoSpaceDE w:val="0"/>
        <w:widowControl/>
        <w:spacing w:line="245" w:lineRule="auto" w:before="74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Paswah syi֊rփi: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kal pel za syi֊ sђrri. </w:t>
      </w:r>
      <w:r>
        <w:rPr>
          <w:rFonts w:ascii="" w:hAnsi="" w:eastAsia=""/>
          <w:b w:val="0"/>
          <w:i/>
          <w:color w:val="000000"/>
          <w:sz w:val="24"/>
        </w:rPr>
        <w:t xml:space="preserve">Prêtre dévination.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Pasyakke: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ka ne fan ki: Tђgbana dђђ, gwii, sorre,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solai...ya da֊, pasyak yo. Za syak nora pђlli wo sђrri.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Pauvre. </w:t>
      </w:r>
    </w:p>
    <w:p>
      <w:pPr>
        <w:autoSpaceDN w:val="0"/>
        <w:autoSpaceDE w:val="0"/>
        <w:widowControl/>
        <w:spacing w:line="245" w:lineRule="auto" w:before="74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Pasyi֊: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bai ’yah ջђ zana. Pasyi֊ syi֊ zan syi֊. </w:t>
      </w:r>
      <w:r>
        <w:rPr>
          <w:rFonts w:ascii="" w:hAnsi="" w:eastAsia=""/>
          <w:b w:val="0"/>
          <w:i/>
          <w:color w:val="000000"/>
          <w:sz w:val="24"/>
        </w:rPr>
        <w:t xml:space="preserve">Ennemi, adversaire. </w:t>
      </w:r>
    </w:p>
    <w:p>
      <w:pPr>
        <w:autoSpaceDN w:val="0"/>
        <w:autoSpaceDE w:val="0"/>
        <w:widowControl/>
        <w:spacing w:line="245" w:lineRule="auto" w:before="74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Pasyi֊rփi: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laջ syem za ne syi֊rփi. </w:t>
      </w:r>
      <w:r>
        <w:rPr>
          <w:rFonts w:ascii="" w:hAnsi="" w:eastAsia=""/>
          <w:b w:val="0"/>
          <w:i/>
          <w:color w:val="000000"/>
          <w:sz w:val="24"/>
        </w:rPr>
        <w:t xml:space="preserve">Guérisseur.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Pata pata, peta peta: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 gwari. Me pђђ mo mo 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pata pata ka mo jin ge ndao, mo ’yak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Beaucoup, rapidement. </w:t>
      </w:r>
    </w:p>
    <w:p>
      <w:pPr>
        <w:autoSpaceDN w:val="0"/>
        <w:autoSpaceDE w:val="0"/>
        <w:widowControl/>
        <w:spacing w:line="245" w:lineRule="auto" w:before="74" w:after="0"/>
        <w:ind w:left="0" w:right="38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Pataotђbii: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syi֊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Poisson.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Patђ: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matђ gwa ahe. Mo սii patђ gwa zan ge me սђ. Patђ </w:t>
      </w:r>
      <w:r>
        <w:rPr>
          <w:rFonts w:ascii="" w:hAnsi="" w:eastAsia=""/>
          <w:b w:val="0"/>
          <w:i w:val="0"/>
          <w:color w:val="000000"/>
          <w:sz w:val="24"/>
        </w:rPr>
        <w:t>dappe dђfuu no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Introduction des ordinaux. </w:t>
      </w:r>
    </w:p>
    <w:p>
      <w:pPr>
        <w:autoSpaceDN w:val="0"/>
        <w:autoSpaceDE w:val="0"/>
        <w:widowControl/>
        <w:spacing w:line="266" w:lineRule="auto" w:before="6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466 </w:t>
      </w:r>
    </w:p>
    <w:p>
      <w:pPr>
        <w:sectPr>
          <w:pgSz w:w="8400" w:h="11900"/>
          <w:pgMar w:top="364" w:right="113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Patђ gwa 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Zu ye patђ gwa ջo ne? Patђ gwa ջe ge ya ba. </w:t>
      </w:r>
      <w:r>
        <w:rPr>
          <w:rFonts w:ascii="" w:hAnsi="" w:eastAsia=""/>
          <w:b w:val="0"/>
          <w:i/>
          <w:color w:val="000000"/>
          <w:sz w:val="24"/>
        </w:rPr>
        <w:t xml:space="preserve">Assistant, adjoint, partenaire.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Patђgyelle, pagelle: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ne syem gelle (gyelle).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ne gel pђ lii.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Hernie.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Patђkoi: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tђgwփi, lђkђђri. Bai ’yah yeջջe.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faa: Patђkoi dah tђl ah ne ջalle.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Paresseux, fénéantise. </w:t>
      </w:r>
    </w:p>
    <w:p>
      <w:pPr>
        <w:autoSpaceDN w:val="0"/>
        <w:autoSpaceDE w:val="0"/>
        <w:widowControl/>
        <w:spacing w:line="245" w:lineRule="auto" w:before="72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Patђnju֊ni: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wo֊ tђnju֊ni (tђndo֊ni). </w:t>
      </w:r>
      <w:r>
        <w:rPr>
          <w:rFonts w:ascii="" w:hAnsi="" w:eastAsia=""/>
          <w:b w:val="0"/>
          <w:i/>
          <w:color w:val="000000"/>
          <w:sz w:val="24"/>
        </w:rPr>
        <w:t xml:space="preserve">Guitariste, sitariste.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Pawu֊syi֊, tђforlokke: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Za սii ne tђkpђkpuuruu </w:t>
      </w:r>
      <w:r>
        <w:rPr>
          <w:rFonts w:ascii="" w:hAnsi="" w:eastAsia=""/>
          <w:b w:val="0"/>
          <w:i w:val="0"/>
          <w:color w:val="000000"/>
          <w:sz w:val="24"/>
        </w:rPr>
        <w:t>(tђforlokke). ॣђr pawu֊syi֊ pђ’manne.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Poisson ( tetrodon fahaka strigosus).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Pazwahe: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jo֊ fan tђ gђri֊, dђջ ma ik za ne syi֊rփi. </w:t>
      </w:r>
      <w:r>
        <w:rPr>
          <w:rFonts w:ascii="" w:hAnsi="" w:eastAsia=""/>
          <w:b w:val="0"/>
          <w:i/>
          <w:color w:val="000000"/>
          <w:sz w:val="24"/>
        </w:rPr>
        <w:t xml:space="preserve">Sorcier.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Pazyeջ kpuu: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woo kpuu zyeջ fan camcam da֊ ne ko. </w:t>
      </w:r>
      <w:r>
        <w:rPr>
          <w:rFonts w:ascii="" w:hAnsi="" w:eastAsia=""/>
          <w:b w:val="0"/>
          <w:i/>
          <w:color w:val="000000"/>
          <w:sz w:val="24"/>
        </w:rPr>
        <w:t xml:space="preserve">Charpentier.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Pea kђsyiiri: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Pea kђsyii ye mai za mo jo֊ nђђ dђջ mor yeջջe.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Yahuduen peara kђsyii kђsyilki nђђ dђջ ne tђgbana za syee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Yesu mo jo֊ra ta, ջђ ah jur (dђr) ki ջo ne vote man na jo֊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tђ’nahko.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Voter, designer, choisir.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Peani: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Pea kpuu, pea սerewol, pea zan kal cok ki. Va֊no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za faa: Pee. Me tђ pee kpuu, me pee dђջ no kal pel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Pl. planter, repiquer, reboiser, transplanter.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Peari֊, beari֊: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kpuu nyee yo, ka gi֊ pђђ zahci֊ջal dђfuu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A lee ne zahgwahlle pђlli, a ru֊ pђfuu. Peari֊ (beari֊) jur kђђ </w:t>
      </w:r>
      <w:r>
        <w:rPr>
          <w:rFonts w:ascii="" w:hAnsi="" w:eastAsia=""/>
          <w:b w:val="0"/>
          <w:i w:val="0"/>
          <w:color w:val="000000"/>
          <w:sz w:val="24"/>
        </w:rPr>
        <w:t>kah el ջo, a pђ njeere. Wee nyee ’yah peari֊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Vitex doniana.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Pee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elle, cokki. Me ga pђђ ђђ syiiսah pee. Wom zyee </w:t>
      </w:r>
      <w:r>
        <w:rPr>
          <w:rFonts w:ascii="" w:hAnsi="" w:eastAsia=""/>
          <w:b w:val="0"/>
          <w:i w:val="0"/>
          <w:color w:val="000000"/>
          <w:sz w:val="24"/>
        </w:rPr>
        <w:t>pђlli syiiսah pee.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Au bord de l’eau, rivière.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467 </w:t>
      </w:r>
    </w:p>
    <w:p>
      <w:pPr>
        <w:sectPr>
          <w:pgSz w:w="8400" w:h="11900"/>
          <w:pgMar w:top="364" w:right="37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Pee kђsyiiri: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Pђtaa go֊ a pee dђջ wo dђջ ma ki ah nђђ ko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yeջջe, za faa go֊ pee kђsyii nyi dђջ ֊haa mor yeջջe,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pea kђsyii սii za pђpaa mor yeջջe. Me lђ֊ dђջ gak lii ջђ ah ne ջђ </w:t>
      </w:r>
      <w:r>
        <w:rPr>
          <w:rFonts w:ascii="" w:hAnsi="" w:eastAsia=""/>
          <w:b w:val="0"/>
          <w:i w:val="0"/>
          <w:color w:val="000000"/>
          <w:sz w:val="24"/>
        </w:rPr>
        <w:t>vote mai za mo tђ jo֊ra zђzђђko.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Choisir, voter.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Pee nahђnni: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nahnђnni. Ee ryakryakke. Pee nahnђn wo </w:t>
      </w:r>
      <w:r>
        <w:rPr>
          <w:rFonts w:ascii="" w:hAnsi="" w:eastAsia=""/>
          <w:b w:val="0"/>
          <w:i w:val="0"/>
          <w:color w:val="000000"/>
          <w:sz w:val="24"/>
        </w:rPr>
        <w:t>dђջջi.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Regarder, fixer de regard, suivre des yeux.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Peeni: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Vђrri, kђkao. Sor pee jol ah catcat. Lak solai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pee pђcok sosoo. Fan ah pee jol ջe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Manqué.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Peeni: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Maa ge mor sђrri. Za pee sorre, pee kpuu. Me tђ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pee ma֊go pђ ’wah kpuu ջe. Mo pђpaa ջe, dђջ faa: Pea. Me ga </w:t>
      </w:r>
      <w:r>
        <w:rPr>
          <w:rFonts w:ascii="" w:hAnsi="" w:eastAsia=""/>
          <w:b w:val="0"/>
          <w:i w:val="0"/>
          <w:color w:val="000000"/>
          <w:sz w:val="24"/>
        </w:rPr>
        <w:t>pea ma֊go pђ ’wah kpuu ջe jemma.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Planter, repiquer, reboiser.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Peere: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Kpemme, սalle. Pee korre, pee yђkki. Ka֊ kor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pee (kpem) yea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Noeuds.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Peere, kpeere: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nyahe. Mo maa nyah ջo ge peere (kpeere).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jo֊ yella, nyah ah ka ne pee (kpee) ya, a սee dђջջi.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Fourreau, gaine.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Pee, pepee: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nyi dђջ mo ge ֊haano, ֊haasye. Za pee dђջջi, </w:t>
      </w:r>
      <w:r>
        <w:rPr>
          <w:rFonts w:ascii="" w:hAnsi="" w:eastAsia=""/>
          <w:b w:val="0"/>
          <w:i w:val="0"/>
          <w:color w:val="000000"/>
          <w:sz w:val="24"/>
        </w:rPr>
        <w:t xml:space="preserve">pee սerewol. Pa pee kal սah ջaa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Envoyer, message, mission.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Pel nђђ: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Reta gђђzyii pel nђђ mai nђђ moo yea g֊ pђlli. Za taa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ջa֊ra pel nђђ nyi nyi za swahe, wala dђջ ma lii.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 poitrine.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Peldђђre: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 ya֊. Zahpel laջջe. Kaa ջo peldђђre, kaa ջo ջђr </w:t>
      </w:r>
      <w:r>
        <w:rPr>
          <w:rFonts w:ascii="" w:hAnsi="" w:eastAsia=""/>
          <w:b w:val="0"/>
          <w:i w:val="0"/>
          <w:color w:val="000000"/>
          <w:sz w:val="24"/>
        </w:rPr>
        <w:t>ya֊.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Salon d’entree. </w:t>
      </w:r>
    </w:p>
    <w:p>
      <w:pPr>
        <w:autoSpaceDN w:val="0"/>
        <w:autoSpaceDE w:val="0"/>
        <w:widowControl/>
        <w:spacing w:line="266" w:lineRule="auto" w:before="1122" w:after="0"/>
        <w:ind w:left="0" w:right="3136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468 </w:t>
      </w:r>
    </w:p>
    <w:p>
      <w:pPr>
        <w:sectPr>
          <w:pgSz w:w="8400" w:h="11900"/>
          <w:pgMar w:top="364" w:right="117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9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Peljii, pejii: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Facokkolle, tђ tђջal tђ fanne. Lђ֊ zye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 ya, so lwaa. Dђջ ah ne peljii (pejii) pђlli. Za faa: “Peljii, </w:t>
      </w:r>
      <w:r>
        <w:rPr>
          <w:rFonts w:ascii="" w:hAnsi="" w:eastAsia=""/>
          <w:b w:val="0"/>
          <w:i w:val="0"/>
          <w:color w:val="000000"/>
          <w:sz w:val="24"/>
        </w:rPr>
        <w:t>pejii, magђgalle”.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Chance, succès.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Pelle: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jo֊ yeջջe. Zah pel pђ ’ahe, zyeջ ջo ne vamme,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jo֊ yeջ vuuri, woo sђrri.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Pelle.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Pelle, pilli: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kђ nђn ahe. Zahpel a pel (pil) dђջջi. Pee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pel (pil) ahe. Ka fahfal a, a pelle (pilli).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Front du corps, devant, au-devant, face à, vagin.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Pepee, pee: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Syea dђջ ka peeni. Pepee kal սah ջaaջe. </w:t>
      </w:r>
      <w:r>
        <w:rPr>
          <w:rFonts w:ascii="" w:hAnsi="" w:eastAsia=""/>
          <w:b w:val="0"/>
          <w:i/>
          <w:color w:val="000000"/>
          <w:sz w:val="24"/>
        </w:rPr>
        <w:t xml:space="preserve">Commissionner, envoyer.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Peta֊ne, pelta֊ne: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Soo. Peta֊ (pelta֊) ka pђջe’ pђlli ya,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lo֊ dђջ la֊ ka baa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Coulevre.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Piջջa piջջa: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Pђfuu kurum kurum, pђlli. Cok foo ջo tђ’nah </w:t>
      </w:r>
      <w:r>
        <w:rPr>
          <w:rFonts w:ascii="" w:hAnsi="" w:eastAsia=""/>
          <w:b w:val="0"/>
          <w:i w:val="0"/>
          <w:color w:val="000000"/>
          <w:sz w:val="24"/>
        </w:rPr>
        <w:t>lal piջջa piջջa.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Noir foncé, très noir, ténèbre opaque.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Piջջii: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Nђђ. Piջ dђr (jur) sonne, ne guu pђwahlle (pђwahe),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ruu sal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Porc-épic.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Piսyakke: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Piսyak fan in gee, piսyak zahfahe. Jeertђ ahe: Yilli. </w:t>
      </w:r>
      <w:r>
        <w:rPr>
          <w:rFonts w:ascii="" w:hAnsi="" w:eastAsia=""/>
          <w:b w:val="0"/>
          <w:i/>
          <w:color w:val="000000"/>
          <w:sz w:val="24"/>
        </w:rPr>
        <w:t xml:space="preserve">Désenclanché.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Pii jur ta֊. Pii yea lalle, amma ta֊ yea mђ ah ka elle.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 faa: ’’Sђђpђђ ne pii’’. Za ba֊ pii ne sђђpђђre.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Varan. (gros lezard sauvage)?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Piicelle: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tђgђђre. Cok mai mawin ne wor ah mo yeara g֊.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kan mawin, wala ֊wђђ ջe, zah faa kpii piicel ah ջe, ka </w:t>
      </w:r>
      <w:r>
        <w:rPr>
          <w:rFonts w:ascii="" w:hAnsi="" w:eastAsia=""/>
          <w:b w:val="0"/>
          <w:i w:val="0"/>
          <w:color w:val="000000"/>
          <w:sz w:val="24"/>
        </w:rPr>
        <w:t>tђbanna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Concession, cours, enclos familial, saré.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Piini: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Byakke, kђpii. Pii dђђ, pii gwii. Pii bil pђgaջ pђlli kal pii </w:t>
      </w:r>
      <w:r>
        <w:rPr>
          <w:rFonts w:ascii="" w:hAnsi="" w:eastAsia=""/>
          <w:b w:val="0"/>
          <w:i w:val="0"/>
          <w:color w:val="000000"/>
          <w:sz w:val="24"/>
        </w:rPr>
        <w:t>fan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Garder, paitre, surveiller.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469 </w:t>
      </w:r>
    </w:p>
    <w:p>
      <w:pPr>
        <w:sectPr>
          <w:pgSz w:w="8400" w:h="11900"/>
          <w:pgMar w:top="364" w:right="42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Piisooni: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Jinni. Dђջ ah ge tђsoo, piisoo la֊ kal ջe. </w:t>
      </w:r>
      <w:r>
        <w:rPr>
          <w:rFonts w:ascii="" w:hAnsi="" w:eastAsia=""/>
          <w:b w:val="0"/>
          <w:i/>
          <w:color w:val="000000"/>
          <w:sz w:val="24"/>
        </w:rPr>
        <w:t xml:space="preserve">Retourner, revenir, rebrousser chemin.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Pikki: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Faa, sor ye ta. Faa pik ka gi֊ pђlli ya, a dai zahci֊ջal to.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Pђtaa za pђђ sor ah pђlli, amma zђzђђ za ka pђђ pђlli yo. Faa dђla֊ </w:t>
      </w:r>
      <w:r>
        <w:rPr>
          <w:rFonts w:ascii="" w:hAnsi="" w:eastAsia=""/>
          <w:b w:val="0"/>
          <w:i w:val="0"/>
          <w:color w:val="000000"/>
          <w:sz w:val="24"/>
        </w:rPr>
        <w:t>pik la֊ a no, za սii ne tђgompikki, nђn sor mђ ah pђnyeere.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 donnant des fruits rouges.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Pikku pikku: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Reoreo. Mawin ah jo֊ fan mor zawђђ </w:t>
      </w:r>
      <w:r>
        <w:rPr>
          <w:rFonts w:ascii="" w:hAnsi="" w:eastAsia=""/>
          <w:b w:val="0"/>
          <w:i w:val="0"/>
          <w:color w:val="000000"/>
          <w:sz w:val="24"/>
        </w:rPr>
        <w:t>pikku pikku.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Avec empressement.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Zahpilli, tђpilli. Cok mai faa mo ka ci֊ g֊ ya. Pil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pђfai. Na ge rђk gwii tђ pilli.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Lieu sans herbes, aride, désert.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Pim, pim pim: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’yah mo ge dai me ne zah’nan pim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 pђђ ya ba. Na ga tђ’nan ne zah’nan pim pim.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Tôt le matin.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Pla֊: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nasara. Kpuu ma ջaa tђ ya֊, fakalle, kes, ne taaջђl. </w:t>
      </w:r>
      <w:r>
        <w:rPr>
          <w:rFonts w:ascii="" w:hAnsi="" w:eastAsia=""/>
          <w:b w:val="0"/>
          <w:i/>
          <w:color w:val="000000"/>
          <w:sz w:val="24"/>
        </w:rPr>
        <w:t xml:space="preserve">Planche. </w:t>
      </w:r>
    </w:p>
    <w:p>
      <w:pPr>
        <w:autoSpaceDN w:val="0"/>
        <w:autoSpaceDE w:val="0"/>
        <w:widowControl/>
        <w:spacing w:line="245" w:lineRule="auto" w:before="76" w:after="0"/>
        <w:ind w:left="0" w:right="38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Poore: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fore,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 fruitier.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Popoo: ս. </w:t>
      </w:r>
      <w:r>
        <w:rPr>
          <w:rFonts w:ascii="" w:hAnsi="" w:eastAsia=""/>
          <w:b w:val="0"/>
          <w:i w:val="0"/>
          <w:color w:val="000000"/>
          <w:sz w:val="24"/>
        </w:rPr>
        <w:t>Mo ee pђpђђ,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Biche cochon, céphalope de Grimm (cephalophus grimmia).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Pukki, fukki: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Fer sum pђ bii bi֊ bi֊. Ne zal ջe, za pђpђђ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pukra, wala fukra syi֊ mor sorre, mor mbђro, ka mo gi֊ko gwari. </w:t>
      </w:r>
      <w:r>
        <w:rPr>
          <w:rFonts w:ascii="" w:hAnsi="" w:eastAsia=""/>
          <w:b w:val="0"/>
          <w:i/>
          <w:color w:val="000000"/>
          <w:sz w:val="24"/>
        </w:rPr>
        <w:t xml:space="preserve">Saupoudrer. </w:t>
      </w:r>
    </w:p>
    <w:p>
      <w:pPr>
        <w:autoSpaceDN w:val="0"/>
        <w:autoSpaceDE w:val="0"/>
        <w:widowControl/>
        <w:spacing w:line="245" w:lineRule="auto" w:before="76" w:after="0"/>
        <w:ind w:left="0" w:right="37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Pu֊ni: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fa֊ni,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Mouiller, humetter. </w:t>
      </w:r>
    </w:p>
    <w:p>
      <w:pPr>
        <w:autoSpaceDN w:val="0"/>
        <w:autoSpaceDE w:val="0"/>
        <w:widowControl/>
        <w:spacing w:line="245" w:lineRule="auto" w:before="74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Pwaani: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faani,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Boire un liquide épais. </w:t>
      </w:r>
    </w:p>
    <w:p>
      <w:pPr>
        <w:autoSpaceDN w:val="0"/>
        <w:autoSpaceDE w:val="0"/>
        <w:widowControl/>
        <w:spacing w:line="245" w:lineRule="auto" w:before="74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fake,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Malheur, malchance. </w:t>
      </w:r>
    </w:p>
    <w:p>
      <w:pPr>
        <w:autoSpaceDN w:val="0"/>
        <w:autoSpaceDE w:val="0"/>
        <w:widowControl/>
        <w:spacing w:line="266" w:lineRule="auto" w:before="8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470 </w:t>
      </w:r>
    </w:p>
    <w:p>
      <w:pPr>
        <w:sectPr>
          <w:pgSz w:w="8400" w:h="11900"/>
          <w:pgMar w:top="364" w:right="106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Pwakni: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Gbђrri. Za pwak zah gwii (gii) ka ga tђ wommi.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pwak dђђ pђ jol ga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Ouvrir, détacher.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Pyakke (bam):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Bam mai mo tђ tan ջe, mo ka i zah gwari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bampyakke.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Sans cesse. </w:t>
      </w:r>
    </w:p>
    <w:p>
      <w:pPr>
        <w:autoSpaceDN w:val="0"/>
        <w:autoSpaceDE w:val="0"/>
        <w:widowControl/>
        <w:spacing w:line="245" w:lineRule="auto" w:before="74" w:after="0"/>
        <w:ind w:left="0" w:right="37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Pya֊: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ջya֊,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Tirer, allonger.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Pya֊ne: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Rփi momba֊. Dђջ ah ci֊ pya֊ ջe. ઞwђђ ka ci֊ra pya֊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ya, ma ci֊ ah va֊no va֊no. Mawin ci֊ pya֊ sa֊ne. Me ’yah </w:t>
      </w:r>
      <w:r>
        <w:rPr>
          <w:rFonts w:ascii="" w:hAnsi="" w:eastAsia=""/>
          <w:b w:val="0"/>
          <w:i w:val="0"/>
          <w:color w:val="000000"/>
          <w:sz w:val="24"/>
        </w:rPr>
        <w:t>kan pya֊ ne mo սђ.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Barbe.(je veux te parler).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Pya֊, pu֊: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G֊, baa. Bii pya֊, wala pu֊ pђ elle. Bam mo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 ջe, bii pya֊ pђ el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Imbiber, eau stagnante.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Pyopyo: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Ka֊ka֊, kђya֊ kђya֊. Dђђ tђ սuu ga pyopyo. </w:t>
      </w:r>
      <w:r>
        <w:rPr>
          <w:rFonts w:ascii="" w:hAnsi="" w:eastAsia=""/>
          <w:b w:val="0"/>
          <w:i/>
          <w:color w:val="000000"/>
          <w:sz w:val="24"/>
        </w:rPr>
        <w:t xml:space="preserve">Au galop.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G֊, ջђr, no pђ cok ahe. Pђ ya֊ maino, pђ lakre,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pђcelle (talle). Mo ka ne dђђ ya, mo ge me ne gwii pђ cok ah o. </w:t>
      </w:r>
      <w:r>
        <w:rPr>
          <w:rFonts w:ascii="" w:hAnsi="" w:eastAsia=""/>
          <w:b w:val="0"/>
          <w:i/>
          <w:color w:val="000000"/>
          <w:sz w:val="24"/>
        </w:rPr>
        <w:t xml:space="preserve">Dans, dedans, à la place de, fait l’objectif, ensemble, unité.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 biigooђђ: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ah na bii goo ђђ. Pђkђrahmo na goo ђђ,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faa pђђ.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Vert.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 cii: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No ջђr ahe, pђ lakre, pђ elle. Bii ջoo ջo pђcii, bii </w:t>
      </w:r>
      <w:r>
        <w:rPr>
          <w:rFonts w:ascii="" w:hAnsi="" w:eastAsia=""/>
          <w:b w:val="0"/>
          <w:i w:val="0"/>
          <w:color w:val="000000"/>
          <w:sz w:val="24"/>
        </w:rPr>
        <w:t>ge ջђr ջo.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Dans le lit d’eau.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 ciiri: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 ahe. Rђk swaa ga pђciiri. ઞwђђ zoora wol </w:t>
      </w:r>
      <w:r>
        <w:rPr>
          <w:rFonts w:ascii="" w:hAnsi="" w:eastAsia=""/>
          <w:b w:val="0"/>
          <w:i w:val="0"/>
          <w:color w:val="000000"/>
          <w:sz w:val="24"/>
        </w:rPr>
        <w:t>pђciiri.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Dans le pot, canaris.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 i֊ni: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tђ ’wa mo jo֊ fan da֊ pђsahe.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pђ i֊ pђlli. I֊ Masђ֊ ջo, gbђ ջђ Yesu Kristu ջo mba֊. </w:t>
      </w:r>
      <w:r>
        <w:rPr>
          <w:rFonts w:ascii="" w:hAnsi="" w:eastAsia=""/>
          <w:b w:val="0"/>
          <w:i/>
          <w:color w:val="000000"/>
          <w:sz w:val="24"/>
        </w:rPr>
        <w:t xml:space="preserve">A la foi.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471 </w:t>
      </w:r>
    </w:p>
    <w:p>
      <w:pPr>
        <w:sectPr>
          <w:pgSz w:w="8400" w:h="11900"/>
          <w:pgMar w:top="364" w:right="44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 lii: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Wadђђ ah jo֊ pђ lii ջe, nђn lee fan o.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֊woo ջo pђ lii pђlli. Dђջ ah nђ suu pђ lii.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Grand, gros. </w:t>
      </w:r>
    </w:p>
    <w:p>
      <w:pPr>
        <w:autoSpaceDN w:val="0"/>
        <w:autoSpaceDE w:val="0"/>
        <w:widowControl/>
        <w:spacing w:line="245" w:lineRule="auto" w:before="76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 ђђre: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 ђђre. Bam go֊ ha֊ gin pђ ђђre. </w:t>
      </w:r>
      <w:r>
        <w:rPr>
          <w:rFonts w:ascii="" w:hAnsi="" w:eastAsia=""/>
          <w:b w:val="0"/>
          <w:i/>
          <w:color w:val="000000"/>
          <w:sz w:val="24"/>
        </w:rPr>
        <w:t xml:space="preserve">Lieu sacré des hommes, des faiseurs de pluie.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Pђberre: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fa go֊ga. Wacwahlle. Dђջ moo pђ ber no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cam, we nyi֊ ջђ ah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 menteur. </w:t>
      </w:r>
    </w:p>
    <w:p>
      <w:pPr>
        <w:autoSpaceDN w:val="0"/>
        <w:autoSpaceDE w:val="0"/>
        <w:widowControl/>
        <w:spacing w:line="245" w:lineRule="auto" w:before="72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Pђbii: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ջђr bii. Me ga er bii pђbii ֊haa sђ. </w:t>
      </w:r>
      <w:r>
        <w:rPr>
          <w:rFonts w:ascii="" w:hAnsi="" w:eastAsia=""/>
          <w:b w:val="0"/>
          <w:i/>
          <w:color w:val="000000"/>
          <w:sz w:val="24"/>
        </w:rPr>
        <w:t xml:space="preserve">Sous ou dans l’eau.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Pђջe’: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pђsah ya. Dђջ ah pђջe’ pђlli. Dђջ ah a pђջe’ </w:t>
      </w:r>
      <w:r>
        <w:rPr>
          <w:rFonts w:ascii="" w:hAnsi="" w:eastAsia=""/>
          <w:b w:val="0"/>
          <w:i w:val="0"/>
          <w:color w:val="000000"/>
          <w:sz w:val="24"/>
        </w:rPr>
        <w:t>kal za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Mauvais, méchant.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Pђcoo: ջmckd.f.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pђwahl a, a pђcoo. Dђջ ah pђcoo, kpuu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pђcoo. mo faa ջђ pђcoo. Mo pђpaa ջe, dђջ faa: Pђcwђђre. Za </w:t>
      </w:r>
      <w:r>
        <w:rPr>
          <w:rFonts w:ascii="" w:hAnsi="" w:eastAsia=""/>
          <w:b w:val="0"/>
          <w:i w:val="0"/>
          <w:color w:val="000000"/>
          <w:sz w:val="24"/>
        </w:rPr>
        <w:t>cwђђre, kpuu cwђђre. Za faa dђջ coo tђlat.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Court, nain.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Pђcuuri: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pђyak ya. Pђta֊ nje nje. Kwaa pђcuuri. Lee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mo ru֊ ջe, a yea pђcuuri.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Flexible, tendre, mou.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Pђսah: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Bi֊. Me սahko pђսah nai to so kal ne yeyee.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iko pђսah ne jol to.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Un peu.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Pђսak pђսak: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’Manna ’manna, palpal, belbelle, tђսe’ tђսe’. </w:t>
      </w:r>
      <w:r>
        <w:rPr>
          <w:rFonts w:ascii="" w:hAnsi="" w:eastAsia=""/>
          <w:b w:val="0"/>
          <w:i w:val="0"/>
          <w:color w:val="000000"/>
          <w:sz w:val="24"/>
        </w:rPr>
        <w:t xml:space="preserve">Ru laa nyin ki֊ dђђ, ru rya֊ cok la֊, ru lwaara yo kalra pђսak </w:t>
      </w:r>
      <w:r>
        <w:rPr>
          <w:rFonts w:ascii="" w:hAnsi="" w:eastAsia=""/>
          <w:b w:val="0"/>
          <w:i w:val="0"/>
          <w:color w:val="000000"/>
          <w:sz w:val="24"/>
        </w:rPr>
        <w:t>pђսak (palpal, ’manna ’manna). Cok ah a pђսak pђսak.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Sans problème, immédiatement, complètement, vide, désert. </w:t>
      </w:r>
    </w:p>
    <w:p>
      <w:pPr>
        <w:autoSpaceDN w:val="0"/>
        <w:autoSpaceDE w:val="0"/>
        <w:widowControl/>
        <w:spacing w:line="245" w:lineRule="auto" w:before="35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Pђսakka: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 ma yakke. Me tђ cii lakre, me ge lwaa pђսakka </w:t>
      </w:r>
      <w:r>
        <w:rPr>
          <w:rFonts w:ascii="" w:hAnsi="" w:eastAsia=""/>
          <w:b w:val="0"/>
          <w:i w:val="0"/>
          <w:color w:val="000000"/>
          <w:sz w:val="24"/>
        </w:rPr>
        <w:t xml:space="preserve">fii mor sђrri.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Rocher.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Pђսakke: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ta֊ra֊, kparwoi. </w:t>
      </w:r>
      <w:r>
        <w:rPr>
          <w:rFonts w:ascii="" w:hAnsi="" w:eastAsia=""/>
          <w:b w:val="0"/>
          <w:i/>
          <w:color w:val="000000"/>
          <w:sz w:val="24"/>
        </w:rPr>
        <w:t xml:space="preserve">Découvert, déhors, clairement. </w:t>
      </w:r>
    </w:p>
    <w:p>
      <w:pPr>
        <w:autoSpaceDN w:val="0"/>
        <w:autoSpaceDE w:val="0"/>
        <w:widowControl/>
        <w:spacing w:line="266" w:lineRule="auto" w:before="11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472 </w:t>
      </w:r>
    </w:p>
    <w:p>
      <w:pPr>
        <w:sectPr>
          <w:pgSz w:w="8400" w:h="11900"/>
          <w:pgMar w:top="364" w:right="107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Pђսama: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rwah wo suu ya֊. Pђսama pђfai. </w:t>
      </w:r>
      <w:r>
        <w:rPr>
          <w:rFonts w:ascii="" w:hAnsi="" w:eastAsia=""/>
          <w:b w:val="0"/>
          <w:i/>
          <w:color w:val="000000"/>
          <w:sz w:val="24"/>
        </w:rPr>
        <w:t xml:space="preserve">Craie, la chaud. </w:t>
      </w:r>
    </w:p>
    <w:p>
      <w:pPr>
        <w:autoSpaceDN w:val="0"/>
        <w:autoSpaceDE w:val="0"/>
        <w:widowControl/>
        <w:spacing w:line="245" w:lineRule="auto" w:before="76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Pђսama, kee֊gai: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Kpuu pђսam pђyak pђlli.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Pђսik pђսik: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Pђpaare, pђlli. Zan taira ջo zahpil pђսik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pђսik ka laa ջђ za go֊e. Dђfuu dђђra ga mor ki pђսik pђսik. </w:t>
      </w:r>
      <w:r>
        <w:rPr>
          <w:rFonts w:ascii="" w:hAnsi="" w:eastAsia=""/>
          <w:b w:val="0"/>
          <w:i/>
          <w:color w:val="000000"/>
          <w:sz w:val="24"/>
        </w:rPr>
        <w:t xml:space="preserve">En grand nombre.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Pђսao, pђսao pђսao: ջmckd.f.</w:t>
      </w:r>
      <w:r>
        <w:rPr>
          <w:rFonts w:ascii="" w:hAnsi="" w:eastAsia=""/>
          <w:b w:val="0"/>
          <w:i w:val="0"/>
          <w:color w:val="000000"/>
          <w:sz w:val="24"/>
        </w:rPr>
        <w:t xml:space="preserve"> Bai swahe. Kpuu (kuu) ah a pђսao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pђսao, ka pђswah ya. Kpuu tђsoori֊ a pђսao pђսao, a hao gwari. </w:t>
      </w:r>
      <w:r>
        <w:rPr>
          <w:rFonts w:ascii="" w:hAnsi="" w:eastAsia=""/>
          <w:b/>
          <w:i/>
          <w:color w:val="000000"/>
          <w:sz w:val="24"/>
        </w:rPr>
        <w:t>(Fragile).</w:t>
      </w:r>
    </w:p>
    <w:p>
      <w:pPr>
        <w:autoSpaceDN w:val="0"/>
        <w:autoSpaceDE w:val="0"/>
        <w:widowControl/>
        <w:spacing w:line="245" w:lineRule="auto" w:before="78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Pђսђm: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Pђսђkki. Me to֊ (co֊) ne zђђ dan gin g֊ pђսђm </w:t>
      </w:r>
      <w:r>
        <w:rPr>
          <w:rFonts w:ascii="" w:hAnsi="" w:eastAsia=""/>
          <w:b w:val="0"/>
          <w:i w:val="0"/>
          <w:color w:val="000000"/>
          <w:sz w:val="24"/>
        </w:rPr>
        <w:t xml:space="preserve">gbel ge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Profond.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Pђfaa, pђpaa (pђђ):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ah na faa (paa) ma pђђ 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Zyim ah pђfaapђђ (pђpaapђђ).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Rougeâtre.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Pђfaa, pђpaa (yakke):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ah na faa mai mo yak ջe.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pђfaayakke (pђpaayakke).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Jaune.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Pђfai ka֊ka֊: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Lok mbђro pђfai ka֊ka֊. Lee yerri mafai </w:t>
      </w:r>
      <w:r>
        <w:rPr>
          <w:rFonts w:ascii="" w:hAnsi="" w:eastAsia=""/>
          <w:b w:val="0"/>
          <w:i w:val="0"/>
          <w:color w:val="000000"/>
          <w:sz w:val="24"/>
        </w:rPr>
        <w:t>tђ ka֊ka֊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Blancheur éclatante.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Pђfai, pђpai: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Mafai. Pђr go֊ pђfai (pђpai). Yerri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pђfai (pђpai) na lok mbђro.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Blanc.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Pђfuu: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Taa ya ba, nђn ya ba. Lee yerri tђsoo ba, a pђfuu </w:t>
      </w:r>
      <w:r>
        <w:rPr>
          <w:rFonts w:ascii="" w:hAnsi="" w:eastAsia=""/>
          <w:b w:val="0"/>
          <w:i w:val="0"/>
          <w:color w:val="000000"/>
          <w:sz w:val="24"/>
        </w:rPr>
        <w:t>kaikai.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Nouveau, nouvellement. </w:t>
      </w:r>
    </w:p>
    <w:p>
      <w:pPr>
        <w:autoSpaceDN w:val="0"/>
        <w:autoSpaceDE w:val="0"/>
        <w:widowControl/>
        <w:spacing w:line="245" w:lineRule="auto" w:before="74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Pђfuu, pђpuu: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mafuu, ջtv yo. </w:t>
      </w:r>
      <w:r>
        <w:rPr>
          <w:rFonts w:ascii="" w:hAnsi="" w:eastAsia=""/>
          <w:b w:val="0"/>
          <w:i/>
          <w:color w:val="000000"/>
          <w:sz w:val="24"/>
        </w:rPr>
        <w:t xml:space="preserve">Noir, obscur. </w:t>
      </w:r>
    </w:p>
    <w:p>
      <w:pPr>
        <w:autoSpaceDN w:val="0"/>
        <w:autoSpaceDE w:val="0"/>
        <w:widowControl/>
        <w:spacing w:line="266" w:lineRule="auto" w:before="94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473 </w:t>
      </w:r>
    </w:p>
    <w:p>
      <w:pPr>
        <w:sectPr>
          <w:pgSz w:w="8400" w:h="11900"/>
          <w:pgMar w:top="364" w:right="38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Pђgaջջe, pagalle: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gak jo֊ ya, pђջe’. Yeջ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pђgaջջe (pђgalle) pђlli wee nyee ka gak jo֊ ah ya. Dђջ ah pђgaջ </w:t>
      </w:r>
      <w:r>
        <w:rPr>
          <w:rFonts w:ascii="" w:hAnsi="" w:eastAsia=""/>
          <w:b w:val="0"/>
          <w:i w:val="0"/>
          <w:color w:val="000000"/>
          <w:sz w:val="24"/>
        </w:rPr>
        <w:t>(pђgal)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Difficile, méchant.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Pђgalle: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ka gak uu pel gaջ ya. Dђջ gal ye </w:t>
      </w:r>
      <w:r>
        <w:rPr>
          <w:rFonts w:ascii="" w:hAnsi="" w:eastAsia=""/>
          <w:b w:val="0"/>
          <w:i w:val="0"/>
          <w:color w:val="000000"/>
          <w:sz w:val="24"/>
        </w:rPr>
        <w:t xml:space="preserve">ko, mo ’ya֊ ko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Peureux. </w:t>
      </w:r>
    </w:p>
    <w:p>
      <w:pPr>
        <w:autoSpaceDN w:val="0"/>
        <w:autoSpaceDE w:val="0"/>
        <w:widowControl/>
        <w:spacing w:line="245" w:lineRule="auto" w:before="74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Pђgilli: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gilli, ջtv yo. </w:t>
      </w:r>
      <w:r>
        <w:rPr>
          <w:rFonts w:ascii="" w:hAnsi="" w:eastAsia=""/>
          <w:b w:val="0"/>
          <w:i/>
          <w:color w:val="000000"/>
          <w:sz w:val="24"/>
        </w:rPr>
        <w:t xml:space="preserve">A moitié rempli, inégale.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Pђgo֊e: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 lii. Kђrzђђ ah pђgo֊ սii ne? </w:t>
      </w:r>
      <w:r>
        <w:rPr>
          <w:rFonts w:ascii="" w:hAnsi="" w:eastAsia=""/>
          <w:b w:val="0"/>
          <w:i/>
          <w:color w:val="000000"/>
          <w:sz w:val="24"/>
        </w:rPr>
        <w:t xml:space="preserve">Gros.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Pђgoo: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Dђwor, wala madђwinni ma jo֊ fan ne ’nahmme.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mai pђgoo pђlli, ya֊ da֊ ne ’nahmme.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Homme ou femme salle.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Pђgwahe: ջmckd.f.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ee Gwahe, ջtv yo. </w:t>
      </w:r>
      <w:r>
        <w:rPr>
          <w:rFonts w:ascii="" w:hAnsi="" w:eastAsia=""/>
          <w:b w:val="0"/>
          <w:i/>
          <w:color w:val="000000"/>
          <w:sz w:val="24"/>
        </w:rPr>
        <w:t xml:space="preserve">Léger, agile.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Pђgђmukki (cok):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gaջջe. Zan faa cok pђgђmuk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farel mo pee zan ne zalle, fakpahpђђ mafuu zyee ya ba, mataa </w:t>
      </w:r>
      <w:r>
        <w:rPr>
          <w:rFonts w:ascii="" w:hAnsi="" w:eastAsia=""/>
          <w:b w:val="0"/>
          <w:i w:val="0"/>
          <w:color w:val="000000"/>
          <w:sz w:val="24"/>
        </w:rPr>
        <w:t>pee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Temps de soudure.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Pђgbahe: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Makulli, ջeekahe da֊ pђgbahe, a gbђђ kya֊.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Zaki renra fan gbah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Piquant.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Pђgbђђ: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fanne. Tђђ maral, wala maսal a pђgbђђ.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yak ջe, a yea pђgbђђ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Jaune. </w:t>
      </w:r>
    </w:p>
    <w:p>
      <w:pPr>
        <w:autoSpaceDN w:val="0"/>
        <w:autoSpaceDE w:val="0"/>
        <w:widowControl/>
        <w:spacing w:line="245" w:lineRule="auto" w:before="76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Pђjeere: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Pђ’nyah pђ zahe. Tђnjwђђ pђjeere. </w:t>
      </w:r>
      <w:r>
        <w:rPr>
          <w:rFonts w:ascii="" w:hAnsi="" w:eastAsia=""/>
          <w:b w:val="0"/>
          <w:i/>
          <w:color w:val="000000"/>
          <w:sz w:val="24"/>
        </w:rPr>
        <w:t xml:space="preserve">Sucré. </w:t>
      </w:r>
    </w:p>
    <w:p>
      <w:pPr>
        <w:autoSpaceDN w:val="0"/>
        <w:autoSpaceDE w:val="0"/>
        <w:widowControl/>
        <w:spacing w:line="245" w:lineRule="auto" w:before="74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Pђji֊: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pђsahe, pђsyeeջalle. </w:t>
      </w:r>
      <w:r>
        <w:rPr>
          <w:rFonts w:ascii="" w:hAnsi="" w:eastAsia=""/>
          <w:b w:val="0"/>
          <w:i/>
          <w:color w:val="000000"/>
          <w:sz w:val="24"/>
        </w:rPr>
        <w:t xml:space="preserve">Beau, belle, agréable, joli, bien.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Pђki, pђki pђki: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Faսa. Magii ջe jin mu֊ pђki. Mo ge jo֊ </w:t>
      </w:r>
      <w:r>
        <w:rPr>
          <w:rFonts w:ascii="" w:hAnsi="" w:eastAsia=""/>
          <w:b w:val="0"/>
          <w:i w:val="0"/>
          <w:color w:val="000000"/>
          <w:sz w:val="24"/>
        </w:rPr>
        <w:t>yeջ moo pђki.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Encore, par étape, de nouveau. </w:t>
      </w:r>
    </w:p>
    <w:p>
      <w:pPr>
        <w:autoSpaceDN w:val="0"/>
        <w:autoSpaceDE w:val="0"/>
        <w:widowControl/>
        <w:spacing w:line="266" w:lineRule="auto" w:before="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474 </w:t>
      </w:r>
    </w:p>
    <w:p>
      <w:pPr>
        <w:sectPr>
          <w:pgSz w:w="8400" w:h="11900"/>
          <w:pgMar w:top="364" w:right="105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Pђko֊: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Nђn, kii. Masђ֊ man pђyђkki, a nђn pђko֊ mai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yii ko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Digne.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Pђkwahlle: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rolle, vђrvђrri, ka pђ go֊ga ya. Dђջ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pђkwahlle.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Rusé.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Pђkђrahmo: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 bii goo ђђ ջo bi֊. Zyim ah pђkђrahmo,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masyiibamme. Jeertђ ahe: Pђsyee, pђfuu.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Bleu.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Pђkђђre: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kђђre, ne fan pђlli. Masђ֊ ye jo֊ dђջ yea </w:t>
      </w:r>
      <w:r>
        <w:rPr>
          <w:rFonts w:ascii="" w:hAnsi="" w:eastAsia=""/>
          <w:b w:val="0"/>
          <w:i w:val="0"/>
          <w:color w:val="000000"/>
          <w:sz w:val="24"/>
        </w:rPr>
        <w:t>pђkђђre.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Riche, richesse.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Pђlai: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lya֊, wala taa fanne. Za ka֊ pђlai ne goo mђnnђђ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(kђballe) a pђ ’ahe.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Vanne.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Pђlai, plai: zmmf.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Gђђ. Tok pђlai (plai). Dђջ ma cak,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lai ah kђka. A kwan cok (tok) pђlai pel ahe, a jo֊ fan mai </w:t>
      </w:r>
      <w:r>
        <w:rPr>
          <w:rFonts w:ascii="" w:hAnsi="" w:eastAsia=""/>
          <w:b w:val="0"/>
          <w:i w:val="0"/>
          <w:color w:val="000000"/>
          <w:sz w:val="24"/>
        </w:rPr>
        <w:t>da֊ zahzyil ah mo ’yahe.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Dégagé, liberté.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Pђlakke: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Eere, kyeջջe. Kan nahnђn tђ fanne. Pђlak gwii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mu֊ ջo pђzyil faa. Pђlak jolle.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Chercher, observer.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Pђlamjolle: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 jolle. Nyi swaa nyi me pђlamjol cyo, baa ջђr </w:t>
      </w:r>
      <w:r>
        <w:rPr>
          <w:rFonts w:ascii="" w:hAnsi="" w:eastAsia=""/>
          <w:b w:val="0"/>
          <w:i w:val="0"/>
          <w:color w:val="000000"/>
          <w:sz w:val="24"/>
        </w:rPr>
        <w:t>jol ջe baa.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Paume de la main. </w:t>
      </w:r>
    </w:p>
    <w:p>
      <w:pPr>
        <w:autoSpaceDN w:val="0"/>
        <w:autoSpaceDE w:val="0"/>
        <w:widowControl/>
        <w:spacing w:line="245" w:lineRule="auto" w:before="74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Pђlamma: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Mo ee lamma, lamlamma, ջtv yo. </w:t>
      </w:r>
      <w:r>
        <w:rPr>
          <w:rFonts w:ascii="" w:hAnsi="" w:eastAsia=""/>
          <w:b w:val="0"/>
          <w:i/>
          <w:color w:val="000000"/>
          <w:sz w:val="24"/>
        </w:rPr>
        <w:t xml:space="preserve">Epervier.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Pђla֊ne: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pђ’man a, ka pђ lii ya, a pђla֊ne. Gwii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pђla֊ne.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Petit.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Pђlim, plim: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֊wђђ fanne. Za maa zah pђlim pђ a֊kђr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֊wђђ fan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Plume. </w:t>
      </w:r>
    </w:p>
    <w:p>
      <w:pPr>
        <w:autoSpaceDN w:val="0"/>
        <w:autoSpaceDE w:val="0"/>
        <w:widowControl/>
        <w:spacing w:line="266" w:lineRule="auto" w:before="102" w:after="0"/>
        <w:ind w:left="0" w:right="3144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475 </w:t>
      </w:r>
    </w:p>
    <w:p>
      <w:pPr>
        <w:sectPr>
          <w:pgSz w:w="8400" w:h="11900"/>
          <w:pgMar w:top="364" w:right="48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Pђlli: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Pђpaare. Mo tђ faa ջђ pђlli naiko fee jo֊ mo ne?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faa ջђ pђlli nai ka. Dђջ ah ne dђђ pђlli, gwii pђlli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Beaucoup, tellement, très.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Pђlo֊ne: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tђm bi֊bi֊. Lђђ pђlo֊ne. Kwaa mai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pђjeer a, a pђlo֊ne.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Natronné. </w:t>
      </w:r>
    </w:p>
    <w:p>
      <w:pPr>
        <w:autoSpaceDN w:val="0"/>
        <w:autoSpaceDE w:val="0"/>
        <w:widowControl/>
        <w:spacing w:line="245" w:lineRule="auto" w:before="74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Pђloore: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pђnahmme, ջtv yo. </w:t>
      </w:r>
      <w:r>
        <w:rPr>
          <w:rFonts w:ascii="" w:hAnsi="" w:eastAsia=""/>
          <w:b w:val="0"/>
          <w:i/>
          <w:color w:val="000000"/>
          <w:sz w:val="24"/>
        </w:rPr>
        <w:t xml:space="preserve">Résistant.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Pђluuri: ջmckd.f.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ne suu lii. Balle, zomme da֊ 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pђluuri. Mo va֊no ջe dђջ faa: Pђ lii. Bal pђ lii, zom pђ lii ta. </w:t>
      </w:r>
      <w:r>
        <w:rPr>
          <w:rFonts w:ascii="" w:hAnsi="" w:eastAsia=""/>
          <w:b w:val="0"/>
          <w:i/>
          <w:color w:val="000000"/>
          <w:sz w:val="24"/>
        </w:rPr>
        <w:t xml:space="preserve">Gros.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Pђlwahe: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Luuri, naasyenne, cenne da֊ ara pђlwahe. </w:t>
      </w:r>
      <w:r>
        <w:rPr>
          <w:rFonts w:ascii="" w:hAnsi="" w:eastAsia=""/>
          <w:b w:val="0"/>
          <w:i/>
          <w:color w:val="000000"/>
          <w:sz w:val="24"/>
        </w:rPr>
        <w:t xml:space="preserve">Gluant, glissant.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Pђmoo: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pђsyee bi֊bi֊, pђfuu bi֊bi֊ ta.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korro pђmoo.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Gris.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Pђmu֊ni: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Pђyinni, dai ’ya֊. We go֊ sђr ge dai ya֊ tђsoo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pђmu֊ni, za pђlli tђra ջђ 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 cachette.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Pђmbuuri, morpђmbuuri: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Jiiri, ջђr zah makђsђ֊. Pђmbuu </w:t>
      </w:r>
      <w:r>
        <w:rPr>
          <w:rFonts w:ascii="" w:hAnsi="" w:eastAsia=""/>
          <w:b w:val="0"/>
          <w:i w:val="0"/>
          <w:color w:val="000000"/>
          <w:sz w:val="24"/>
        </w:rPr>
        <w:t xml:space="preserve">(morpђmbuu) baa me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Menton.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Pђmbђђre: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jwђђ zahe. Baare, leemu֊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pђmbђђre.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Acide.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Pђnah: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 mai mo pђђ kal ջe. We go֊ ge dai pђnah </w:t>
      </w:r>
      <w:r>
        <w:rPr>
          <w:rFonts w:ascii="" w:hAnsi="" w:eastAsia=""/>
          <w:b w:val="0"/>
          <w:i w:val="0"/>
          <w:color w:val="000000"/>
          <w:sz w:val="24"/>
        </w:rPr>
        <w:t>ne su֊ni.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L’autre jour.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Pђnah dal tђsoo, zok tђsoo: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 pђђ tђl ah kal va֊no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ջe. Kђpel zah’nan ma tђsoo. Pђnah dal (zok) tђsoo.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Avant hier. </w:t>
      </w:r>
    </w:p>
    <w:p>
      <w:pPr>
        <w:autoSpaceDN w:val="0"/>
        <w:autoSpaceDE w:val="0"/>
        <w:widowControl/>
        <w:spacing w:line="245" w:lineRule="auto" w:before="74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Pђnikki: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ॣokջokki. Sum ah la֊ pђnik pђlli. </w:t>
      </w:r>
      <w:r>
        <w:rPr>
          <w:rFonts w:ascii="" w:hAnsi="" w:eastAsia=""/>
          <w:b w:val="0"/>
          <w:i/>
          <w:color w:val="000000"/>
          <w:sz w:val="24"/>
        </w:rPr>
        <w:t xml:space="preserve">Fin, doux. </w:t>
      </w:r>
    </w:p>
    <w:p>
      <w:pPr>
        <w:autoSpaceDN w:val="0"/>
        <w:autoSpaceDE w:val="0"/>
        <w:widowControl/>
        <w:spacing w:line="266" w:lineRule="auto" w:before="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476 </w:t>
      </w:r>
    </w:p>
    <w:p>
      <w:pPr>
        <w:sectPr>
          <w:pgSz w:w="8400" w:h="11900"/>
          <w:pgMar w:top="364" w:right="109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Pђnђnni: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Pђ’nahmme. A nyi fan ah nyi dђջ pђgaջջe.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kwo fan ah da֊ pђsyemme, ka nђn nyi nyi zan ki ya. Dђջ ah pђnђn </w:t>
      </w:r>
      <w:r>
        <w:rPr>
          <w:rFonts w:ascii="" w:hAnsi="" w:eastAsia=""/>
          <w:b w:val="0"/>
          <w:i w:val="0"/>
          <w:color w:val="000000"/>
          <w:sz w:val="24"/>
        </w:rPr>
        <w:t>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Avare.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Pђnda֊: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॥alle. Zan ki ջa֊ pђnda֊ (սalle) ruu sorre, madђђre,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koo mbђro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Sillon.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Pђnjoջջe: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njoջ, pђջe’ pђlli, njoջnjoջջe. </w:t>
      </w:r>
      <w:r>
        <w:rPr>
          <w:rFonts w:ascii="" w:hAnsi="" w:eastAsia=""/>
          <w:b w:val="0"/>
          <w:i/>
          <w:color w:val="000000"/>
          <w:sz w:val="24"/>
        </w:rPr>
        <w:t xml:space="preserve">Vilain.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Pђnyaare: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bђaarփI, ջtv yo. </w:t>
      </w:r>
      <w:r>
        <w:rPr>
          <w:rFonts w:ascii="" w:hAnsi="" w:eastAsia=""/>
          <w:b w:val="0"/>
          <w:i/>
          <w:color w:val="000000"/>
          <w:sz w:val="24"/>
        </w:rPr>
        <w:t xml:space="preserve">Petite grenouille de sable.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Pђnyahe: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ઞwoo ya. Dђђ ah da֊ pђnyahe (nyah ջo nyah),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lwaara wom ya. Mo pђnyah nai fee jo֊ mo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Maigre, chétif.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Pђnyinni: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pђnyinni. A pђnyin no cam, mo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yella ne ki, a ջa֊ fan zan pђmu֊ni.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Voleur, tricheur, maraudeur.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Pђnyi֊, pђnyփi: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Weerere, pђla֊ne. Fahlii ah pђnyi֊ pђlli,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cee ’ah ge lal nje.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Mince, étroit.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Pђ֊gaջջe: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Pђ֊wђђre, ֊wђђ ջo pђluuri. Gwii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pђ֊gaջջe. Dђђ ma֊gaջ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Tâcheté.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Pђ֊wђђre: ս. </w:t>
      </w:r>
      <w:r>
        <w:rPr>
          <w:rFonts w:ascii="" w:hAnsi="" w:eastAsia=""/>
          <w:b w:val="0"/>
          <w:i w:val="0"/>
          <w:color w:val="000000"/>
          <w:sz w:val="24"/>
        </w:rPr>
        <w:t>Mo ee mђ֊jwaa, ջtv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Rhume de serveau, variole, bronchite, pneumonie, morve.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Pђ֊wђђre: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Pђ֊gaջ bi֊ bi֊. Kpi֊ pђ֊wђђre. Mo gbђ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madђђ mai mo pђ֊wђђre ge me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Tâcheté, rayé.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Pђ֊wђђre: ջmckd.f.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Pђwinni, pђtamme. Bem wee ah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pђ֊wђђre, mawor ka g֊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Femelle. </w:t>
      </w:r>
    </w:p>
    <w:p>
      <w:pPr>
        <w:autoSpaceDN w:val="0"/>
        <w:autoSpaceDE w:val="0"/>
        <w:widowControl/>
        <w:spacing w:line="266" w:lineRule="auto" w:before="67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477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Pђpaare: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Dђջ ne ֊wђђ pђpaare. A ne dђђ pђpaa </w:t>
      </w:r>
      <w:r>
        <w:rPr>
          <w:rFonts w:ascii="" w:hAnsi="" w:eastAsia=""/>
          <w:b w:val="0"/>
          <w:i w:val="0"/>
          <w:color w:val="000000"/>
          <w:sz w:val="24"/>
        </w:rPr>
        <w:t>kal za da֊.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Nombreux, beaucoup. </w:t>
      </w:r>
    </w:p>
    <w:p>
      <w:pPr>
        <w:autoSpaceDN w:val="0"/>
        <w:autoSpaceDE w:val="0"/>
        <w:widowControl/>
        <w:spacing w:line="245" w:lineRule="auto" w:before="76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Pђpahe: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 ya֊. Pah ya֊ pђђ peldђђ dan ga pђpahe. </w:t>
      </w:r>
      <w:r>
        <w:rPr>
          <w:rFonts w:ascii="" w:hAnsi="" w:eastAsia=""/>
          <w:b w:val="0"/>
          <w:i/>
          <w:color w:val="000000"/>
          <w:sz w:val="24"/>
        </w:rPr>
        <w:t xml:space="preserve">Chambre intérieure.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Pђpalle: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cii wulli, cok wulli. We kan wul ga pђpal o. Cok </w:t>
      </w:r>
      <w:r>
        <w:rPr>
          <w:rFonts w:ascii="" w:hAnsi="" w:eastAsia=""/>
          <w:b w:val="0"/>
          <w:i w:val="0"/>
          <w:color w:val="000000"/>
          <w:sz w:val="24"/>
        </w:rPr>
        <w:t>za wul a pђpalle.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Dans le tombeau, cimétière. </w:t>
      </w:r>
    </w:p>
    <w:p>
      <w:pPr>
        <w:autoSpaceDN w:val="0"/>
        <w:autoSpaceDE w:val="0"/>
        <w:widowControl/>
        <w:spacing w:line="245" w:lineRule="auto" w:before="7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Pђpђђ: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yeջ ne zalle. Bam mo tђ ջe, za ruu sorre, za pђpђђ.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tђ pђpђђ ’wah mbђro.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Labourer, piocher.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Pђpђђ: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g֊ bi֊ bi֊. Bam tђ ջo, sђr pђpђђ. Yerri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yak ya ba, a pђpђђ.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Mouillé, trmpé.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Pђpђђ, popoo: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(faջal) cokki. Pђpђђ (popoo) jur (dђr) nђђ </w:t>
      </w:r>
      <w:r>
        <w:rPr>
          <w:rFonts w:ascii="" w:hAnsi="" w:eastAsia=""/>
          <w:b w:val="0"/>
          <w:i w:val="0"/>
          <w:color w:val="000000"/>
          <w:sz w:val="24"/>
        </w:rPr>
        <w:t>ma սii ne haփ, wala nђђminni.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Céphalope de grimm, biche cochon. </w:t>
      </w:r>
    </w:p>
    <w:p>
      <w:pPr>
        <w:autoSpaceDN w:val="0"/>
        <w:autoSpaceDE w:val="0"/>
        <w:widowControl/>
        <w:spacing w:line="245" w:lineRule="auto" w:before="76" w:after="0"/>
        <w:ind w:left="0" w:right="38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Pђr kahe, pђr syi֊: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Cwahe. Pђr kahe, pђr syi֊. Pђr cuu fan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cwah tђ wii so mo zyee pђsah ya. Pђr kahe, wala syi֊ cuu syee </w:t>
      </w:r>
      <w:r>
        <w:rPr>
          <w:rFonts w:ascii="" w:hAnsi="" w:eastAsia=""/>
          <w:b w:val="0"/>
          <w:i w:val="0"/>
          <w:color w:val="000000"/>
          <w:sz w:val="24"/>
        </w:rPr>
        <w:t>tђђ ahe, wala tђzyee ah tao.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Brûler les plumes, les écailles.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Pђrah pђrah: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gaջ ya. Dђջ ah a sye ne yeջ pђrah pђrah. </w:t>
      </w:r>
      <w:r>
        <w:rPr>
          <w:rFonts w:ascii="" w:hAnsi="" w:eastAsia=""/>
          <w:b w:val="0"/>
          <w:i/>
          <w:color w:val="000000"/>
          <w:sz w:val="24"/>
        </w:rPr>
        <w:t xml:space="preserve">Infatigable.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Pђram kђnah: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ॣer zahe. Bone mai me tђ laani, pђram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kђnah me wђ o, wala bai bya֊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Si seulement, vaut mieux.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Pђramma, ndikka: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 bi֊, a nђn ahe. Me lwaa sor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syiiսah pђram ջe. Zahsuu ջe zђzђђ a pђram (prђm) o. Pђram ka we </w:t>
      </w:r>
      <w:r>
        <w:rPr>
          <w:rFonts w:ascii="" w:hAnsi="" w:eastAsia=""/>
          <w:b w:val="0"/>
          <w:i w:val="0"/>
          <w:color w:val="000000"/>
          <w:sz w:val="24"/>
        </w:rPr>
        <w:t>tђ ջђ ah ne wee ջii da֊.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Mieux, eh bien.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Pђranne: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Pђrwahe. Dђջ ah a ne nyah syel pђranne. </w:t>
      </w:r>
      <w:r>
        <w:rPr>
          <w:rFonts w:ascii="" w:hAnsi="" w:eastAsia=""/>
          <w:b w:val="0"/>
          <w:i/>
          <w:color w:val="000000"/>
          <w:sz w:val="24"/>
        </w:rPr>
        <w:t xml:space="preserve">Tranchant.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478 </w:t>
      </w:r>
    </w:p>
    <w:p>
      <w:pPr>
        <w:sectPr>
          <w:pgSz w:w="8400" w:h="11900"/>
          <w:pgMar w:top="364" w:right="105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Pђrat ջђ: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Go֊ga ջђ, nja֊ ջђ. Dђջ ah ye dђջlii ya֊ go֊e,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֊go֊ pђrat ջђ pђsahe.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Justice, droiture, vérité.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Pђrcoo (alfadaari):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 ne korro mo yeera ki ջe, a bya֊ra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pђrcoo; ka yea korro ya, ka yea pђr ya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Mulet.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Pђrcђk pђrcђk, pђrcik pђrcik: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Pђtђm pђtђm, ջђdђro֊.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Nwah pђђ wo suu pђrcђk pђrcђk. Nahnђn ah fuu pђtђm pђtђm ne </w:t>
      </w:r>
      <w:r>
        <w:rPr>
          <w:rFonts w:ascii="" w:hAnsi="" w:eastAsia=""/>
          <w:b w:val="0"/>
          <w:i w:val="0"/>
          <w:color w:val="000000"/>
          <w:sz w:val="24"/>
        </w:rPr>
        <w:t>yee. Za faa: Mђ֊gђr nђ gwii pђrcђk pђrcђk (pђtђm pђtђm).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Rougis de chagrin, beaucoup.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Pђrebi֊: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wee jyo moo gin taira ki g֊ kђpel ’wal ki ջђђ </w:t>
      </w:r>
      <w:r>
        <w:rPr>
          <w:rFonts w:ascii="" w:hAnsi="" w:eastAsia=""/>
          <w:b w:val="0"/>
          <w:i w:val="0"/>
          <w:color w:val="000000"/>
          <w:sz w:val="24"/>
        </w:rPr>
        <w:t>ra nђ ga ya֊ 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Avant dernière étape de rites d’initiation. </w:t>
      </w:r>
    </w:p>
    <w:p>
      <w:pPr>
        <w:autoSpaceDN w:val="0"/>
        <w:autoSpaceDE w:val="0"/>
        <w:widowControl/>
        <w:spacing w:line="245" w:lineRule="auto" w:before="76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Pђremme: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Fee bi֊ bi֊, yak tђսe’ ya. </w:t>
      </w:r>
      <w:r>
        <w:rPr>
          <w:rFonts w:ascii="" w:hAnsi="" w:eastAsia=""/>
          <w:b w:val="0"/>
          <w:i/>
          <w:color w:val="000000"/>
          <w:sz w:val="24"/>
        </w:rPr>
        <w:t xml:space="preserve">Humide.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Pђrenswaare, pђrenjea: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Pђswaare, a jo֊ swaare. Mo swђ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mawin dђջ ki ka, ջђ ah a pђrenswaare. Me ka re fan moo ya a </w:t>
      </w:r>
      <w:r>
        <w:rPr>
          <w:rFonts w:ascii="" w:hAnsi="" w:eastAsia=""/>
          <w:b w:val="0"/>
          <w:i w:val="0"/>
          <w:color w:val="000000"/>
          <w:sz w:val="24"/>
        </w:rPr>
        <w:t>pђrenjea wo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Abominable.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Pђri pђri: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Kђdђջ kђdђջ. Mavakmђr taira, wala cwђђra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pђri pђri ֊haano, zahmђ֊hђђ yea g֊ 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 rassemblé nombreux.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Pђriջ: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Gђliջ (gђlђջ). Tђtђl ya֊ սii ջo pђriջ (gђliջ, gђlђջ). </w:t>
      </w:r>
      <w:r>
        <w:rPr>
          <w:rFonts w:ascii="" w:hAnsi="" w:eastAsia=""/>
          <w:b w:val="0"/>
          <w:i/>
          <w:color w:val="000000"/>
          <w:sz w:val="24"/>
        </w:rPr>
        <w:t xml:space="preserve">Enfoncé, creux.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Pђriini: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Kiki֊, riirii, ka wat ya. Mo tђ faa ջђ pђrii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feene? Mo faa pђrii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Contourné, proverbiale.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Pђrolle: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Pђkwahlle, vђrvђrri. Mo jo֊ yella, dђջ ah pђrol </w:t>
      </w:r>
      <w:r>
        <w:rPr>
          <w:rFonts w:ascii="" w:hAnsi="" w:eastAsia=""/>
          <w:b w:val="0"/>
          <w:i w:val="0"/>
          <w:color w:val="000000"/>
          <w:sz w:val="24"/>
        </w:rPr>
        <w:t>no cam.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Rusé, malin.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 jur korro, a pђ’man kal ko ջe. Za wol pђr ya֊, fa ruu </w:t>
      </w:r>
      <w:r>
        <w:rPr>
          <w:rFonts w:ascii="" w:hAnsi="" w:eastAsia=""/>
          <w:b w:val="0"/>
          <w:i w:val="0"/>
          <w:color w:val="000000"/>
          <w:sz w:val="24"/>
        </w:rPr>
        <w:t xml:space="preserve">sal za taa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Cheval.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479 </w:t>
      </w:r>
    </w:p>
    <w:p>
      <w:pPr>
        <w:sectPr>
          <w:pgSz w:w="8400" w:h="11900"/>
          <w:pgMar w:top="364" w:right="38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Pђrta: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baջ, gwari, ջtv yo. </w:t>
      </w:r>
      <w:r>
        <w:rPr>
          <w:rFonts w:ascii="" w:hAnsi="" w:eastAsia=""/>
          <w:b w:val="0"/>
          <w:i/>
          <w:color w:val="000000"/>
          <w:sz w:val="24"/>
        </w:rPr>
        <w:t xml:space="preserve">Rapidement.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Pђrulli: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Pђtђtђђre, bai hђђre, syesyee. Dђջ ah pђrul pђlli,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goo fahfal zan ceecee.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Pђrwahe: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Pђsahe. Malai zyeջ ջђr ya֊ ah pђrwah pђlli,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sђђ g֊ leere.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Lisse.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Pђryakke, kђr faa: ս.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Kii, soջ. Dђջ ah pђpђђ soջ pђryak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’yah faa pђpђђ soջ faa maki ah bai pђђni. Za faa: ॣђ gaջ ah </w:t>
      </w:r>
      <w:r>
        <w:rPr>
          <w:rFonts w:ascii="" w:hAnsi="" w:eastAsia=""/>
          <w:b w:val="0"/>
          <w:i w:val="0"/>
          <w:color w:val="000000"/>
          <w:sz w:val="24"/>
        </w:rPr>
        <w:t>jo֊ tђtђl jin ko pђryak ta. ॣђ foo ah zyak tђtђl nyi pђryak.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Oublié, laissé, perdre le souffle, complètement.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Pђryu pђryu: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Kwo ga bi֊ bi֊. Kal ko pђսђk ջe, me tђ </w:t>
      </w:r>
      <w:r>
        <w:rPr>
          <w:rFonts w:ascii="" w:hAnsi="" w:eastAsia=""/>
          <w:b w:val="0"/>
          <w:i w:val="0"/>
          <w:color w:val="000000"/>
          <w:sz w:val="24"/>
        </w:rPr>
        <w:t>kwoko ga pђryu pђryu ye to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Flou, voir à peine, d'une manière obscur.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Pђsaa: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Pђջe’. A faara masaa, wala pasaa ye ko. Za սii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dђwor ma ne saa ne pasaa, սii madђwin ne masaa. Za faa սђջ ah </w:t>
      </w:r>
      <w:r>
        <w:rPr>
          <w:rFonts w:ascii="" w:hAnsi="" w:eastAsia=""/>
          <w:b w:val="0"/>
          <w:i w:val="0"/>
          <w:color w:val="000000"/>
          <w:sz w:val="24"/>
        </w:rPr>
        <w:t>pђsaa no ta, ’yah faa dђջ ah pђ surri. Dђջ ah pђsaa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Sorcier, méchant, mauvais. </w:t>
      </w:r>
    </w:p>
    <w:p>
      <w:pPr>
        <w:autoSpaceDN w:val="0"/>
        <w:autoSpaceDE w:val="0"/>
        <w:widowControl/>
        <w:spacing w:line="245" w:lineRule="auto" w:before="74" w:after="0"/>
        <w:ind w:left="0" w:right="2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Pђsahe, pђsyeeջalle, pђji֊: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Gbo֊gbo֊, nyi֊, suu rwahe,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korelle. Dђջ ah, wala mђla֊ ah pђsahe (pђsyeeջalle, pђji֊). Yeջ ah </w:t>
      </w:r>
      <w:r>
        <w:rPr>
          <w:rFonts w:ascii="" w:hAnsi="" w:eastAsia=""/>
          <w:b w:val="0"/>
          <w:i w:val="0"/>
          <w:color w:val="000000"/>
          <w:sz w:val="24"/>
        </w:rPr>
        <w:t>mo jo֊ko da֊ a pђsahe (korelle, pђji֊).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Très beau, belle, agréable, joli, bien.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Pђsahmme: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Gwii. Pђsahm ye gwii mai mo ne sђђ pђwahe </w:t>
      </w:r>
      <w:r>
        <w:rPr>
          <w:rFonts w:ascii="" w:hAnsi="" w:eastAsia=""/>
          <w:b w:val="0"/>
          <w:i w:val="0"/>
          <w:color w:val="000000"/>
          <w:sz w:val="24"/>
        </w:rPr>
        <w:t xml:space="preserve">(pђwahlle), so mo ka ’wђђ zah pђlli ya. Va֊no ջe, dђջ սii: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Pђsahmme. Gwa, sai, wala pђpaa ջe, dђջ սii: Pђsђђre. Ame ne </w:t>
      </w:r>
      <w:r>
        <w:rPr>
          <w:rFonts w:ascii="" w:hAnsi="" w:eastAsia=""/>
          <w:b w:val="0"/>
          <w:i w:val="0"/>
          <w:color w:val="000000"/>
          <w:sz w:val="24"/>
        </w:rPr>
        <w:t>pђsahm va֊no, mђ ah a ne pђsђђ gwa.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Mouton, brebis.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Pђsai: ս.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Pђtђwonni. Dђջ ah pђsai pђlli, ka zyii gbah jol </w:t>
      </w:r>
      <w:r>
        <w:rPr>
          <w:rFonts w:ascii="" w:hAnsi="" w:eastAsia=""/>
          <w:b w:val="0"/>
          <w:i w:val="0"/>
          <w:color w:val="000000"/>
          <w:sz w:val="24"/>
        </w:rPr>
        <w:t xml:space="preserve">zan ki ya. Za sai ka ’yahra ka zan ki mo yea ne fan a, sai zye to. </w:t>
      </w:r>
      <w:r>
        <w:rPr>
          <w:rFonts w:ascii="" w:hAnsi="" w:eastAsia=""/>
          <w:b w:val="0"/>
          <w:i/>
          <w:color w:val="000000"/>
          <w:sz w:val="24"/>
        </w:rPr>
        <w:t xml:space="preserve">Jalousie, envie, orgueil.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480 </w:t>
      </w:r>
    </w:p>
    <w:p>
      <w:pPr>
        <w:sectPr>
          <w:pgSz w:w="8400" w:h="11900"/>
          <w:pgMar w:top="364" w:right="107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Pђsu֊ni, su֊voo, syi֊boo: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Syim mai moo սuu voo (boo) dђջջi. </w:t>
      </w:r>
      <w:r>
        <w:rPr>
          <w:rFonts w:ascii="" w:hAnsi="" w:eastAsia=""/>
          <w:b w:val="0"/>
          <w:i w:val="0"/>
          <w:color w:val="000000"/>
          <w:sz w:val="24"/>
        </w:rPr>
        <w:t xml:space="preserve">I voo (boo) nyi me cee pђsu֊ni (su֊voo, syi֊boo).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Sang qui coule du nez après un choc.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Pђsђromme, pђzoromme: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tђ vђrvђrri (barkoi,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vђkoi, sђromme). Ka jo֊ yeջ ’wђђ (’woo) nђn kpee ya, a jo֊ ne </w:t>
      </w:r>
      <w:r>
        <w:rPr>
          <w:rFonts w:ascii="" w:hAnsi="" w:eastAsia=""/>
          <w:b w:val="0"/>
          <w:i w:val="0"/>
          <w:color w:val="000000"/>
          <w:sz w:val="24"/>
        </w:rPr>
        <w:t>sђrom (zorom). Dђջ ah pђsђrom (pђzorom)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Indolent, capricieux, paresseux.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Pђsђђre: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Mo ee tђgomme, ջtv yo.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Pђsђђre: ս.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pђsahmme, ջtv yo. </w:t>
      </w:r>
      <w:r>
        <w:rPr>
          <w:rFonts w:ascii="" w:hAnsi="" w:eastAsia=""/>
          <w:b w:val="0"/>
          <w:i/>
          <w:color w:val="000000"/>
          <w:sz w:val="24"/>
        </w:rPr>
        <w:t xml:space="preserve">Pl. moutons.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Pђswahe: ս.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Gorom, dђջ worre. Dђջ ah pђswah pђlli,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gaջ tђ yeջ gwari ya. Za faa tђker pђswah no ta, wala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pђtђgbemme, ’yah faa: Tђker ka pђta֊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Fort, pâteux.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Pђsyakke: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fanne, pђtђtђђre. Dђջ mai a pђsyak սii </w:t>
      </w:r>
      <w:r>
        <w:rPr>
          <w:rFonts w:ascii="" w:hAnsi="" w:eastAsia=""/>
          <w:b w:val="0"/>
          <w:i w:val="0"/>
          <w:color w:val="000000"/>
          <w:sz w:val="24"/>
        </w:rPr>
        <w:t xml:space="preserve">ne? Mo woo fan ջo nyi nyi pasyak ջe, a mo ne suu ջo la֊ mo ga </w:t>
      </w:r>
      <w:r>
        <w:rPr>
          <w:rFonts w:ascii="" w:hAnsi="" w:eastAsia=""/>
          <w:b w:val="0"/>
          <w:i w:val="0"/>
          <w:color w:val="000000"/>
          <w:sz w:val="24"/>
        </w:rPr>
        <w:t>yea pђsyakke.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Pauvre.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Pђsyee: ջmckd.f.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pђfuu ya, ka pђfai ya, a pђsyee. Zyim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pђsyee baսђսђ, wala pђsyee nyaknyakke. Pђpaa ջe, dђջ faa: </w:t>
      </w:r>
      <w:r>
        <w:rPr>
          <w:rFonts w:ascii="" w:hAnsi="" w:eastAsia=""/>
          <w:b w:val="0"/>
          <w:i w:val="0"/>
          <w:color w:val="000000"/>
          <w:sz w:val="24"/>
        </w:rPr>
        <w:t>Pђsyeare. Gwii va֊no pђsyee. Dђђ ah ra da֊ pђsyeare.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Rouge, rouge sombre.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Pђsyee kee: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Wuu ru֊ tђ kuu zah ya֊ go֊ pђsyee kee. </w:t>
      </w:r>
      <w:r>
        <w:rPr>
          <w:rFonts w:ascii="" w:hAnsi="" w:eastAsia=""/>
          <w:b w:val="0"/>
          <w:i/>
          <w:color w:val="000000"/>
          <w:sz w:val="24"/>
        </w:rPr>
        <w:t xml:space="preserve">Cramoisie, rouge vif. </w:t>
      </w:r>
    </w:p>
    <w:p>
      <w:pPr>
        <w:autoSpaceDN w:val="0"/>
        <w:autoSpaceDE w:val="0"/>
        <w:widowControl/>
        <w:spacing w:line="245" w:lineRule="auto" w:before="74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Pђsyeeջalle: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pђsahe, pђji֊, ջtv yo. </w:t>
      </w:r>
      <w:r>
        <w:rPr>
          <w:rFonts w:ascii="" w:hAnsi="" w:eastAsia=""/>
          <w:b w:val="0"/>
          <w:i/>
          <w:color w:val="000000"/>
          <w:sz w:val="24"/>
        </w:rPr>
        <w:t xml:space="preserve">Très beau, joli, belle, agréable, bien.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Pђsyeere: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ciiri, ciinaa, ջtv yo. </w:t>
      </w:r>
      <w:r>
        <w:rPr>
          <w:rFonts w:ascii="" w:hAnsi="" w:eastAsia=""/>
          <w:b w:val="0"/>
          <w:i/>
          <w:color w:val="000000"/>
          <w:sz w:val="24"/>
        </w:rPr>
        <w:t xml:space="preserve">Marmite.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Pђsyemme: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Pђgaջջe, pђyђkki. Zђzђђ sor tђ lee luma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pђsyemme. Lee ђђ pђsyem ta. Dђջ moo kwo cee suu ah pђsyem </w:t>
      </w:r>
      <w:r>
        <w:rPr>
          <w:rFonts w:ascii="" w:hAnsi="" w:eastAsia=""/>
          <w:b w:val="0"/>
          <w:i w:val="0"/>
          <w:color w:val="000000"/>
          <w:sz w:val="24"/>
        </w:rPr>
        <w:t>ջe, ka jo֊ fan haihai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Cher, rare.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481 </w:t>
      </w:r>
    </w:p>
    <w:p>
      <w:pPr>
        <w:sectPr>
          <w:pgSz w:w="8400" w:h="11900"/>
          <w:pgMar w:top="364" w:right="39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Pђtaa: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ॣaaջe, ջarde, tamջe. Pђtaa dђfuu ka jo֊ fan nai ya.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Pђtaa lee ђђ yea fea.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Ancien, vieux.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Pђtamme: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tamme, ma winni. Faջal bya֊ pђtamme, dђfuu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bya֊ pђwinni. Jeertђ ahe: Pђworre.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Féminin.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Pђtamme: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tam ahe, kђcwak ջe. Madђђ ջe a pђtam o,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faa tamra ջe, swahra suu ջe, kђcwakra ջe. Jeertђ ahe: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Pђcuuri, macuuri.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Vieilli, vieux.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Pђta֊ne: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pђyak ya, pђcuuri. Kwaa pђta֊ne.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pђta֊ne. Coo tђker pђta֊ne.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Pateux.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Pђtђgwփi: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Wavђlli (wambulli), lђkђrri. Dђջ ah a pђtђgwփi </w:t>
      </w:r>
      <w:r>
        <w:rPr>
          <w:rFonts w:ascii="" w:hAnsi="" w:eastAsia=""/>
          <w:b w:val="0"/>
          <w:i w:val="0"/>
          <w:color w:val="000000"/>
          <w:sz w:val="24"/>
        </w:rPr>
        <w:t>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Fou, imbécile, sot, stupide, follie mentale.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Pђtђgbemme: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ॣoroջoro. Ka pђta֊ ya, ka pђcuu ya ta.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Tђker ah a pђtђgbemme.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 gros.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Pђtђjokri: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Pђtђtђђre, ka pђswah ya. Syem gaջ dђջ ah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pђtђjok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Pauvre.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Pђtђm pђtђm, pђrtђm pђrtђm: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 lii. Me yeyee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֊haa nahnђn ջe fuu pђtђm pђtђm (pђrtђm pђrtђm)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 gros.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Pђtђ֊geere: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cen zan pђlli. Pa sababuu. Dђջ mo tђ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ջђջe’ dђջ pel zan ki ջe, ka dђջ ah a pђtђ֊geere, pa kyeջ balle. </w:t>
      </w:r>
      <w:r>
        <w:rPr>
          <w:rFonts w:ascii="" w:hAnsi="" w:eastAsia=""/>
          <w:b w:val="0"/>
          <w:i/>
          <w:color w:val="000000"/>
          <w:sz w:val="24"/>
        </w:rPr>
        <w:t xml:space="preserve">Quérelleur, raporteur, détracteur.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Pђtђrimbii, pђtђrimmi: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ah jur suu tђrim tђ bii. Zyim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yea pђtђrimbii 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Bleu foncé, éméraudé.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482 </w:t>
      </w:r>
    </w:p>
    <w:p>
      <w:pPr>
        <w:sectPr>
          <w:pgSz w:w="8400" w:h="11900"/>
          <w:pgMar w:top="364" w:right="105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Pђvђkoi, pђbarkoi, pђsђromme: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barkoi, vђkoi, </w:t>
      </w:r>
      <w:r>
        <w:rPr>
          <w:rFonts w:ascii="" w:hAnsi="" w:eastAsia=""/>
          <w:b w:val="0"/>
          <w:i w:val="0"/>
          <w:color w:val="000000"/>
          <w:sz w:val="24"/>
        </w:rPr>
        <w:t>sђromme.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Paresseux, indolent.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Pђvђlli: ջmckd.f. </w:t>
      </w:r>
      <w:r>
        <w:rPr>
          <w:rFonts w:ascii="" w:hAnsi="" w:eastAsia=""/>
          <w:b w:val="0"/>
          <w:i w:val="0"/>
          <w:color w:val="000000"/>
          <w:sz w:val="24"/>
        </w:rPr>
        <w:t>Mo ee tђgwփi, lђkђrri, pasuu,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Insencé, sot, stupide, imbécile.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Pђvђrvђrri: ջmckd.f. </w:t>
      </w:r>
      <w:r>
        <w:rPr>
          <w:rFonts w:ascii="" w:hAnsi="" w:eastAsia=""/>
          <w:b w:val="0"/>
          <w:i w:val="0"/>
          <w:color w:val="000000"/>
          <w:sz w:val="24"/>
        </w:rPr>
        <w:t>Mo ee vђrvђrri, ջtv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hypocrisie, malhonnetteté, injuste, fausseté.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Pђva֊: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Pђսђkki, pђyђkki, pђwahe. Me jo֊ yeջ me gaջ me </w:t>
      </w:r>
      <w:r>
        <w:rPr>
          <w:rFonts w:ascii="" w:hAnsi="" w:eastAsia=""/>
          <w:b w:val="0"/>
          <w:i w:val="0"/>
          <w:color w:val="000000"/>
          <w:sz w:val="24"/>
        </w:rPr>
        <w:t>lee nђm pђva֊. Me սђђ kђnda֊ kal pђva֊.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Très loin, profondement.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Pђvuu: ջmsջ. </w:t>
      </w:r>
      <w:r>
        <w:rPr>
          <w:rFonts w:ascii="" w:hAnsi="" w:eastAsia=""/>
          <w:b w:val="0"/>
          <w:i w:val="0"/>
          <w:color w:val="000000"/>
          <w:sz w:val="24"/>
        </w:rPr>
        <w:t>Mo ee kђlyu, sђђ,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S’ingérant.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Pђwahe, pђwahlle: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pђcoo ya, a pђwahe (pђwahlle). </w:t>
      </w:r>
      <w:r>
        <w:rPr>
          <w:rFonts w:ascii="" w:hAnsi="" w:eastAsia=""/>
          <w:b w:val="0"/>
          <w:i w:val="0"/>
          <w:color w:val="000000"/>
          <w:sz w:val="24"/>
        </w:rPr>
        <w:t>Kpuu mai me pee ջah jo֊ dђջlii gi֊ pђwahe (pђwahl) be.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Haut, long, géant.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Pђwinni: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Mawinni, pђtamme. Mawin Paya֊ bya֊ pђwinni.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Madђђ ah bya֊ pђtamme. Dђfuu bya֊ pђwinni, v. wala pђ֊wђђre,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pp. Amma faջal bya֊ pђtamme v. pђtђђre pp. Woo ջђ ah suuki ka. </w:t>
      </w:r>
      <w:r>
        <w:rPr>
          <w:rFonts w:ascii="" w:hAnsi="" w:eastAsia=""/>
          <w:b w:val="0"/>
          <w:i w:val="0"/>
          <w:color w:val="000000"/>
          <w:sz w:val="24"/>
        </w:rPr>
        <w:t>Jeertђ ahe: Pђworre.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Féminin.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Pђwoi: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Woi. Mђla֊win mai mo jo֊ dђջlii ջe, a pђ’man o. Dђջ </w:t>
      </w:r>
      <w:r>
        <w:rPr>
          <w:rFonts w:ascii="" w:hAnsi="" w:eastAsia=""/>
          <w:b w:val="0"/>
          <w:i w:val="0"/>
          <w:color w:val="000000"/>
          <w:sz w:val="24"/>
        </w:rPr>
        <w:t>ah ne mђla֊ va֊no pђwoi nђn kan wor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Jeune fille capable de se marier.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Pђwokki: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ah pђwokki, ka nђn er a. Ka pђcwak ya, ka </w:t>
      </w:r>
      <w:r>
        <w:rPr>
          <w:rFonts w:ascii="" w:hAnsi="" w:eastAsia=""/>
          <w:b w:val="0"/>
          <w:i w:val="0"/>
          <w:color w:val="000000"/>
          <w:sz w:val="24"/>
        </w:rPr>
        <w:t>kahkah la֊ ya, a pђwokki.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Refroidi, lent.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Pђworre: ս.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Maworre, ka pђwinn a. Mawin ah bya֊ pђworre. </w:t>
      </w:r>
      <w:r>
        <w:rPr>
          <w:rFonts w:ascii="" w:hAnsi="" w:eastAsia=""/>
          <w:b w:val="0"/>
          <w:i w:val="0"/>
          <w:color w:val="000000"/>
          <w:sz w:val="24"/>
        </w:rPr>
        <w:t>Magwii ah bya֊ tђsoo pђworre. Madђђ ah bya֊ pђwor toto.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Mal, garcon, fils.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Pђwulli (ur, i):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Pђpalle. Yesu ur pђ wulli. Za da֊ ga urra </w:t>
      </w:r>
      <w:r>
        <w:rPr>
          <w:rFonts w:ascii="" w:hAnsi="" w:eastAsia=""/>
          <w:b w:val="0"/>
          <w:i w:val="0"/>
          <w:color w:val="000000"/>
          <w:sz w:val="24"/>
        </w:rPr>
        <w:t>pђwulli mor kiita.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Résurrection.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483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Pђwulli, pђhulli: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 ya֊ maսђk ahe. Dђջ syee pђpah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pђwulli (pђhulli).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Chambre intérieure.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Pђyakke: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Pђswahe. Tђsal pђyakke. Kpuu manyeeki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yea pђyak ta. Zahzyil yakke.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Dur, entête.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Pђyђkki: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fan jolle, dђջ sahe. Go֊ mayђkki. Masђ֊ pђyђkki. </w:t>
      </w:r>
      <w:r>
        <w:rPr>
          <w:rFonts w:ascii="" w:hAnsi="" w:eastAsia=""/>
          <w:b w:val="0"/>
          <w:i/>
          <w:color w:val="000000"/>
          <w:sz w:val="24"/>
        </w:rPr>
        <w:t xml:space="preserve">Important, glorieux.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Pђyђkki: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Pђgaջջe. Dђջ va֊no ka gak ջa֊ ya, a pђyђkki.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Yeջ ah pђyђkki.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Lourd.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Pђzahzyilli: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foo maսђk ahe, pђcii ջђrri. ॣђ pђzahzyil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dђջջi, dђfuu, za ka tђ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Dans le coeur.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Pђzalla, bђzalle: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pђfai, ne lak pђzyilli, jur fan ma սii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tђweahe, wala tђro֊. Wee zataa saa sahe na tђro֊ ta, amma ka cii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tђro֊ ya. Za in cahcah ne pђzalla (bђzalle). Za faa: mo dђdaa ne </w:t>
      </w:r>
      <w:r>
        <w:rPr>
          <w:rFonts w:ascii="" w:hAnsi="" w:eastAsia=""/>
          <w:b w:val="0"/>
          <w:i w:val="0"/>
          <w:color w:val="000000"/>
          <w:sz w:val="24"/>
        </w:rPr>
        <w:t>pђzal (bђzal) ’min pђsahe (fan սђђ ջo).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Cauri.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Pђzwahe: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mai pђzwahe. Dђջ zwah ye ko. </w:t>
      </w:r>
      <w:r>
        <w:rPr>
          <w:rFonts w:ascii="" w:hAnsi="" w:eastAsia=""/>
          <w:b w:val="0"/>
          <w:i/>
          <w:color w:val="000000"/>
          <w:sz w:val="24"/>
        </w:rPr>
        <w:t xml:space="preserve">Stupidite.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Pђzyilli: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 gђђzyii. Syi֊ki, sai, syelle pђђra gin pђzyil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dђfuu. Za faa: Loo zoo tђ ge pђzyilli (fa սђђ ջo).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Par, en.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Pђђ (pђ):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Yak ya ba, a pђ pђђ. Me vah yerri ջe ջo a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 ba. Za faa: Wel ah pђ pђђ no ta, ’yah faa: Wel ah swah ya, a </w:t>
      </w:r>
      <w:r>
        <w:rPr>
          <w:rFonts w:ascii="" w:hAnsi="" w:eastAsia=""/>
          <w:b w:val="0"/>
          <w:i w:val="0"/>
          <w:color w:val="000000"/>
          <w:sz w:val="24"/>
        </w:rPr>
        <w:t>pђtђgwփi.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Frais, humide, mou, pas mur.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’wahe. Pђђ mbђro, pђђ ’wahe. Za pђpђђ ne kpahe.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Kpah pђђ dђђ no zђzђђko pђlli. Pђr mor ’wahe.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Sarcler, cultiver.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484 </w:t>
      </w:r>
    </w:p>
    <w:p>
      <w:pPr>
        <w:sectPr>
          <w:pgSz w:w="8400" w:h="11900"/>
          <w:pgMar w:top="364" w:right="107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Kalle, soջ cok ahe, syee. Pђђ ko սah kal ջaa ջe. Dђջ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uu, wala kaa սђ ya pђђ kal sђ. Dђջ gak pђђ tђ yeջջe, pђђ gin </w:t>
      </w:r>
      <w:r>
        <w:rPr>
          <w:rFonts w:ascii="" w:hAnsi="" w:eastAsia=""/>
          <w:b w:val="0"/>
          <w:i w:val="0"/>
          <w:color w:val="000000"/>
          <w:sz w:val="24"/>
        </w:rPr>
        <w:t>ya֊. ॣђ faa ջo pђђ tђtђl ջe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Sortir, passer, dévancer.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Pђђre: ս. </w:t>
      </w:r>
      <w:r>
        <w:rPr>
          <w:rFonts w:ascii="" w:hAnsi="" w:eastAsia=""/>
          <w:b w:val="0"/>
          <w:i w:val="0"/>
          <w:color w:val="000000"/>
          <w:sz w:val="24"/>
        </w:rPr>
        <w:t>Mo ee cepђђre,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Enfant posthume, rite d’une cérémonie funèbre.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 lwahe. Pee ah ne pђђre, dђջ sђђ, wala fi֊ lee g֊ </w:t>
      </w:r>
      <w:r>
        <w:rPr>
          <w:rFonts w:ascii="" w:hAnsi="" w:eastAsia=""/>
          <w:b w:val="0"/>
          <w:i w:val="0"/>
          <w:color w:val="000000"/>
          <w:sz w:val="24"/>
        </w:rPr>
        <w:t>gwari.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Boue, vase, terre argileuse.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Pђђre, pђђni: jf.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Fiini, juu pelle, ջer zah nyi dђջջi. Me pђђ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Masђ֊ ka rwah faջe’ ջe ge lalle, ako laa pђђ ջe ջe. Me pђђ dђջ ah </w:t>
      </w:r>
      <w:r>
        <w:rPr>
          <w:rFonts w:ascii="" w:hAnsi="" w:eastAsia=""/>
          <w:b w:val="0"/>
          <w:i w:val="0"/>
          <w:color w:val="000000"/>
          <w:sz w:val="24"/>
        </w:rPr>
        <w:t>pђlli ka mo jo֊ ko fan a ka, so laa zah ջe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Prier, implorer, invoquer, supplication. </w:t>
      </w:r>
    </w:p>
    <w:p>
      <w:pPr>
        <w:autoSpaceDN w:val="0"/>
        <w:autoSpaceDE w:val="0"/>
        <w:widowControl/>
        <w:spacing w:line="245" w:lineRule="auto" w:before="76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Pђђwenђђ: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sђpђђmanђђ, ջtv yo.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Pђ’ahe: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Fahlii ya֊ ah pђ’ah pђlli, mo coo ge </w:t>
      </w:r>
      <w:r>
        <w:rPr>
          <w:rFonts w:ascii="" w:hAnsi="" w:eastAsia=""/>
          <w:b w:val="0"/>
          <w:i w:val="0"/>
          <w:color w:val="000000"/>
          <w:sz w:val="24"/>
        </w:rPr>
        <w:t>g֊ bi֊ սђ.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Large, vaste, immence.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Pђ’manne: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lii, ne suu lii, wala pђpaare. Mo lee </w:t>
      </w:r>
      <w:r>
        <w:rPr>
          <w:rFonts w:ascii="" w:hAnsi="" w:eastAsia=""/>
          <w:b w:val="0"/>
          <w:i w:val="0"/>
          <w:color w:val="000000"/>
          <w:sz w:val="24"/>
        </w:rPr>
        <w:t>wadђђ mai mo pђ’man ֊hooko.</w:t>
      </w:r>
    </w:p>
    <w:p>
      <w:pPr>
        <w:autoSpaceDN w:val="0"/>
        <w:autoSpaceDE w:val="0"/>
        <w:widowControl/>
        <w:spacing w:line="245" w:lineRule="auto" w:before="0" w:after="0"/>
        <w:ind w:left="0" w:right="864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Gros, grand, vaste, énorme, immense, important, volumineux, </w:t>
      </w:r>
      <w:r>
        <w:rPr>
          <w:rFonts w:ascii="" w:hAnsi="" w:eastAsia=""/>
          <w:b w:val="0"/>
          <w:i/>
          <w:color w:val="000000"/>
          <w:sz w:val="24"/>
        </w:rPr>
        <w:t xml:space="preserve">magnifique.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Pђ’namme: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nyi fan a. Ako mo ne fan pђlli la֊ ka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zan a. Dђջ moo dђջ ’nam ye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Avare.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Pђ’nyahre: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Naa mai pђ’nyah pђlli. Me tђ laa pђ’nyahre </w:t>
      </w:r>
      <w:r>
        <w:rPr>
          <w:rFonts w:ascii="" w:hAnsi="" w:eastAsia=""/>
          <w:b w:val="0"/>
          <w:i w:val="0"/>
          <w:color w:val="000000"/>
          <w:sz w:val="24"/>
        </w:rPr>
        <w:t>mor suu ջe jam.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Bon, agéable, savoureux.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Pђ’nyahre: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sahe. Go֊ mai pђ’nyah no cam, za ’yah ko </w:t>
      </w:r>
      <w:r>
        <w:rPr>
          <w:rFonts w:ascii="" w:hAnsi="" w:eastAsia=""/>
          <w:b w:val="0"/>
          <w:i w:val="0"/>
          <w:color w:val="000000"/>
          <w:sz w:val="24"/>
        </w:rPr>
        <w:t>da֊, dђջ sah ye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Faire content, une vie réussie, satisfaite. </w:t>
      </w:r>
    </w:p>
    <w:p>
      <w:pPr>
        <w:autoSpaceDN w:val="0"/>
        <w:autoSpaceDE w:val="0"/>
        <w:widowControl/>
        <w:spacing w:line="266" w:lineRule="auto" w:before="77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485 </w:t>
      </w:r>
    </w:p>
    <w:p>
      <w:pPr>
        <w:sectPr>
          <w:pgSz w:w="8400" w:h="11900"/>
          <w:pgMar w:top="364" w:right="38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40"/>
        </w:rPr>
        <w:t xml:space="preserve">R </w:t>
      </w:r>
    </w:p>
    <w:p>
      <w:pPr>
        <w:autoSpaceDN w:val="0"/>
        <w:autoSpaceDE w:val="0"/>
        <w:widowControl/>
        <w:spacing w:line="245" w:lineRule="auto" w:before="20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gwai (20) syel masyin fan֊wђђ zah Munda֊. </w:t>
      </w:r>
      <w:r>
        <w:rPr>
          <w:rFonts w:ascii="" w:hAnsi="" w:eastAsia=""/>
          <w:b w:val="0"/>
          <w:i w:val="0"/>
          <w:color w:val="000000"/>
          <w:sz w:val="24"/>
        </w:rPr>
        <w:t>Dђջ mo tђ սii ջe, dђջ fai tђkpuuzah gbђr nje, ջђ mђђ ga kya֊.</w:t>
      </w:r>
      <w:r>
        <w:rPr>
          <w:rFonts w:ascii="" w:hAnsi="" w:eastAsia=""/>
          <w:b/>
          <w:i w:val="0"/>
          <w:color w:val="000000"/>
          <w:sz w:val="24"/>
        </w:rPr>
        <w:t xml:space="preserve"> r. </w:t>
      </w:r>
      <w:r>
        <w:rPr>
          <w:rFonts w:ascii="" w:hAnsi="" w:eastAsia=""/>
          <w:b w:val="0"/>
          <w:i/>
          <w:color w:val="000000"/>
          <w:sz w:val="24"/>
        </w:rPr>
        <w:t xml:space="preserve">20èm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ra ջe, ge ra ya ba. Tђ ga ge ra no. </w:t>
      </w:r>
      <w:r>
        <w:rPr>
          <w:rFonts w:ascii="" w:hAnsi="" w:eastAsia=""/>
          <w:b w:val="0"/>
          <w:i/>
          <w:color w:val="000000"/>
          <w:sz w:val="24"/>
        </w:rPr>
        <w:t xml:space="preserve">Eux, elles, les.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Raa bii nyi laolao, bii raa zan ջe. </w:t>
      </w:r>
      <w:r>
        <w:rPr>
          <w:rFonts w:ascii="" w:hAnsi="" w:eastAsia=""/>
          <w:b w:val="0"/>
          <w:i/>
          <w:color w:val="000000"/>
          <w:sz w:val="24"/>
        </w:rPr>
        <w:t xml:space="preserve">Engloutir, noyer, se noyer.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Fer nђђ, wala sorre pђciiri, wala tђ wii. Mah ya֊ tђ raa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nђђ. Ma ջe raa sorre.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Griller, frire, rotir.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Raani: ս.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(do֊). Kpuu ah ka ջђrak (sђra֊) ya, raa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raa. Kђnda֊ ah ka ne yeջ ya, raa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Plier, courber, rabaisser, tordu, plagé.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Raջջe, raջni: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Mu֊ni, fuuni. Wee ge raջra pђzyil faa lalle. </w:t>
      </w:r>
      <w:r>
        <w:rPr>
          <w:rFonts w:ascii="" w:hAnsi="" w:eastAsia=""/>
          <w:b w:val="0"/>
          <w:i/>
          <w:color w:val="000000"/>
          <w:sz w:val="24"/>
        </w:rPr>
        <w:t xml:space="preserve">Se cacher, se dissimuler parmi...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Rah syi֊, kђr syi֊: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gbah syi֊ zahbii. Za tђ ga rah (kђr) syi֊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tђ’nahko.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Pêcher. </w:t>
      </w:r>
    </w:p>
    <w:p>
      <w:pPr>
        <w:autoSpaceDN w:val="0"/>
        <w:autoSpaceDE w:val="0"/>
        <w:widowControl/>
        <w:spacing w:line="245" w:lineRule="auto" w:before="76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da֊. Nyi֊ cokki. Bii rah sђr ջarde սђ. </w:t>
      </w:r>
      <w:r>
        <w:rPr>
          <w:rFonts w:ascii="" w:hAnsi="" w:eastAsia=""/>
          <w:b w:val="0"/>
          <w:i/>
          <w:color w:val="000000"/>
          <w:sz w:val="24"/>
        </w:rPr>
        <w:t xml:space="preserve">Inonder, déborder.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Rahlle: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Ru֊ ya, wala kan sam ya. Ki nђn jo֊ ya. Mo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ne rahlle. Mo co֊ nwah ah ջo ne rahlle, kan sam ya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Pas mûr, pas à point, pas cuit.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Rahtђrahe: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ga sђ֊ ne kya֊ pђ’manne. Dah gor ne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’nyahre. Za rahtђrah tђ go֊e, tђ zaluuri.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Cris de joie, youyou.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nyee ne gee raira kpuu kaa g֊. Magbђgbђl rai ջo </w:t>
      </w:r>
      <w:r>
        <w:rPr>
          <w:rFonts w:ascii="" w:hAnsi="" w:eastAsia=""/>
          <w:b w:val="0"/>
          <w:i w:val="0"/>
          <w:color w:val="000000"/>
          <w:sz w:val="24"/>
        </w:rPr>
        <w:t>mo jolle, mo ջer ge lalle.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Grimper, gravir, s’accrocher, s’agripper. </w:t>
      </w:r>
    </w:p>
    <w:p>
      <w:pPr>
        <w:autoSpaceDN w:val="0"/>
        <w:autoSpaceDE w:val="0"/>
        <w:widowControl/>
        <w:spacing w:line="266" w:lineRule="auto" w:before="18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486 </w:t>
      </w:r>
    </w:p>
    <w:p>
      <w:pPr>
        <w:sectPr>
          <w:pgSz w:w="8400" w:h="11900"/>
          <w:pgMar w:top="542" w:right="10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Raino: ջmcd.f.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nyeeno. Fan ma raino, wala fan ma ra </w:t>
      </w:r>
      <w:r>
        <w:rPr>
          <w:rFonts w:ascii="" w:hAnsi="" w:eastAsia=""/>
          <w:b w:val="0"/>
          <w:i w:val="0"/>
          <w:color w:val="000000"/>
          <w:sz w:val="24"/>
        </w:rPr>
        <w:t>nyeeno. Za rai gera ջe. Za raiko.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Ceux, cette, celles, ceux-là, ceux-ci, celles-ci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Rairai: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pђ’manne. Re farel baa ջђr rairai. Bii ah baa </w:t>
      </w:r>
      <w:r>
        <w:rPr>
          <w:rFonts w:ascii="" w:hAnsi="" w:eastAsia=""/>
          <w:b w:val="0"/>
          <w:i w:val="0"/>
          <w:color w:val="000000"/>
          <w:sz w:val="24"/>
        </w:rPr>
        <w:t>cok rairai.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Beaucoup, débordant.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Raita, reta: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Zahki zahki. Mo nyi me raita, ma ջo mo yea raita </w:t>
      </w:r>
      <w:r>
        <w:rPr>
          <w:rFonts w:ascii="" w:hAnsi="" w:eastAsia=""/>
          <w:b w:val="0"/>
          <w:i w:val="0"/>
          <w:color w:val="000000"/>
          <w:sz w:val="24"/>
        </w:rPr>
        <w:t>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Moitié, démi.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Rakke, ryakke: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Ru tђ rak (ryak) wolle, mo ge re ne ru o. </w:t>
      </w:r>
      <w:r>
        <w:rPr>
          <w:rFonts w:ascii="" w:hAnsi="" w:eastAsia=""/>
          <w:b w:val="0"/>
          <w:i w:val="0"/>
          <w:color w:val="000000"/>
          <w:sz w:val="24"/>
        </w:rPr>
        <w:t xml:space="preserve">A’a, me rak (ryak) wol ջe, ջђr ջe baa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Manger, ronger.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yo. Ral yea lii ah kah elle. Ral mo ru֊ ջe, 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renne, a pђjee suu ki ne bђm bi֊ bi֊.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Nauclea latifolia.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gbђ tђl ya֊ (talle). Me ga saa֊ ramme. Mavokki, </w:t>
      </w:r>
      <w:r>
        <w:rPr>
          <w:rFonts w:ascii="" w:hAnsi="" w:eastAsia=""/>
          <w:b w:val="0"/>
          <w:i w:val="0"/>
          <w:color w:val="000000"/>
          <w:sz w:val="24"/>
        </w:rPr>
        <w:t xml:space="preserve">dabah, kalle, gwakke, mbaore da֊ ram ye ra.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Chaume, pailles fines et résistante.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 zah fanne, maani. Ram tђtђl korre. Ram tђl faa ga </w:t>
      </w:r>
      <w:r>
        <w:rPr>
          <w:rFonts w:ascii="" w:hAnsi="" w:eastAsia=""/>
          <w:b w:val="0"/>
          <w:i w:val="0"/>
          <w:color w:val="000000"/>
          <w:sz w:val="24"/>
        </w:rPr>
        <w:t>sђ֊. Zyak ram tђl faa ջo.</w:t>
      </w:r>
    </w:p>
    <w:p>
      <w:pPr>
        <w:autoSpaceDN w:val="0"/>
        <w:autoSpaceDE w:val="0"/>
        <w:widowControl/>
        <w:spacing w:line="245" w:lineRule="auto" w:before="358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Fa֊ni (pu֊ni). Ram ne bii ka jo֊ pђpђђ. </w:t>
      </w:r>
      <w:r>
        <w:rPr>
          <w:rFonts w:ascii="" w:hAnsi="" w:eastAsia=""/>
          <w:b w:val="0"/>
          <w:i/>
          <w:color w:val="000000"/>
          <w:sz w:val="24"/>
        </w:rPr>
        <w:t xml:space="preserve">Mouiller, plonger dans l'eau, rafraichir.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Ramme (pђ):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tђ laa suu ah pђ ram zђzђђ o. Fan 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zђzђђ pђram.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Mieux, meilleur.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Ramsyee, matђramsyee: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Tђbya֊ ramsyee ne waa, a mbah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yerri dђջջi, dђջ mo tђ nђђ ջe, a cur jolle, a nђђ pђgaջջe.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Paille, chaume.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Ranne: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Wђ syelle. Ka ne syel ya, a pђ ranne. Nyah ah ran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wala wђ syel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Pas tranchant.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487 </w:t>
      </w:r>
    </w:p>
    <w:p>
      <w:pPr>
        <w:sectPr>
          <w:pgSz w:w="8400" w:h="11900"/>
          <w:pgMar w:top="364" w:right="38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456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Rao: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սao,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Avant tout, d’abord, en priorité.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Raoսa֊: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Fefea, gbђ mgbak dђ ya. Mo lak fan ah raoսa֊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mo gbђ mgbakke.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Tenir légérement.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Raoni (tђ):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Goo, gi֊ (gђ֊), mbah. Me սђђ kђnda֊ rao tђ kpuu </w:t>
      </w:r>
      <w:r>
        <w:rPr>
          <w:rFonts w:ascii="" w:hAnsi="" w:eastAsia=""/>
          <w:b w:val="0"/>
          <w:i w:val="0"/>
          <w:color w:val="000000"/>
          <w:sz w:val="24"/>
        </w:rPr>
        <w:t>sђ֊. Kђbah rao tђ kpuu 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Accroché, raccroché, suspendu, pendillé, affiché. </w:t>
      </w:r>
    </w:p>
    <w:p>
      <w:pPr>
        <w:autoSpaceDN w:val="0"/>
        <w:autoSpaceDE w:val="0"/>
        <w:widowControl/>
        <w:spacing w:line="245" w:lineRule="auto" w:before="72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Jin ge. Fa jo֊ ah ne ջђ faa ah da֊ real ge tђtђl ah </w:t>
      </w:r>
      <w:r>
        <w:rPr>
          <w:rFonts w:ascii="" w:hAnsi="" w:eastAsia=""/>
          <w:b w:val="0"/>
          <w:i w:val="0"/>
          <w:color w:val="000000"/>
          <w:sz w:val="24"/>
        </w:rPr>
        <w:t>soosђ֊.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répercuter, retomber sur.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Rea, rwah, rah: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Coo. Zana, na rea (rwah, rah) nђn man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ջђջe’ ka! Za Kristu mo tђ juura pel ջe, a rea (rwahra, rahra) </w:t>
      </w:r>
      <w:r>
        <w:rPr>
          <w:rFonts w:ascii="" w:hAnsi="" w:eastAsia=""/>
          <w:b w:val="0"/>
          <w:i w:val="0"/>
          <w:color w:val="000000"/>
          <w:sz w:val="24"/>
        </w:rPr>
        <w:t>nahnђnni.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Fermer les yeux.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Reba, riiba: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zђmai. Bii ahe. Fer jol, wala jo֊ yeջ ka lwaa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maki ah ga g֊. Dђջ ah lwaa reba ne fan ah pђlli. Dђջ gak lwaa </w:t>
      </w:r>
      <w:r>
        <w:rPr>
          <w:rFonts w:ascii="" w:hAnsi="" w:eastAsia=""/>
          <w:b w:val="0"/>
          <w:i w:val="0"/>
          <w:color w:val="000000"/>
          <w:sz w:val="24"/>
        </w:rPr>
        <w:t>reba yeջ sah ne yeջ ջe’.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Gain, profit, bénéfice, surplus, avantage. </w:t>
      </w:r>
    </w:p>
    <w:p>
      <w:pPr>
        <w:autoSpaceDN w:val="0"/>
        <w:autoSpaceDE w:val="0"/>
        <w:widowControl/>
        <w:spacing w:line="245" w:lineRule="auto" w:before="74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Reջeo: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manaitahrփi, ջtv yo. </w:t>
      </w:r>
      <w:r>
        <w:rPr>
          <w:rFonts w:ascii="" w:hAnsi="" w:eastAsia=""/>
          <w:b w:val="0"/>
          <w:i/>
          <w:color w:val="000000"/>
          <w:sz w:val="24"/>
        </w:rPr>
        <w:t xml:space="preserve">Lannea chympari.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Reսսeսսe: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Pђrwahe, pђyђkki. Manђm tђnjwђђ a սuu </w:t>
      </w:r>
      <w:r>
        <w:rPr>
          <w:rFonts w:ascii="" w:hAnsi="" w:eastAsia=""/>
          <w:b w:val="0"/>
          <w:i w:val="0"/>
          <w:color w:val="000000"/>
          <w:sz w:val="24"/>
        </w:rPr>
        <w:t xml:space="preserve">reսսeսսe pђ tahsah a pђ zah pђ’nyahre.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Fluide.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Re, ri֊, faa. Mo ge jo֊ tђgbana mai me ree (faa)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ryakryakke. Dђջ ah ge ree nyi we ya ne? Ree wee սђne? </w:t>
      </w:r>
      <w:r>
        <w:rPr>
          <w:rFonts w:ascii="" w:hAnsi="" w:eastAsia=""/>
          <w:b w:val="0"/>
          <w:i/>
          <w:color w:val="000000"/>
          <w:sz w:val="24"/>
        </w:rPr>
        <w:t xml:space="preserve">Dit, parlé, rapporté.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Ri֊, faa. Dђջ ah ge ree, wala ri֊ nyi we սђne? We ree,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ri֊ ջђ ah nyi ko ջe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Dire, parler. </w:t>
      </w:r>
    </w:p>
    <w:p>
      <w:pPr>
        <w:autoSpaceDN w:val="0"/>
        <w:autoSpaceDE w:val="0"/>
        <w:widowControl/>
        <w:spacing w:line="266" w:lineRule="auto" w:before="1046" w:after="0"/>
        <w:ind w:left="0" w:right="3056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488 </w:t>
      </w:r>
    </w:p>
    <w:p>
      <w:pPr>
        <w:sectPr>
          <w:pgSz w:w="8400" w:h="11900"/>
          <w:pgMar w:top="364" w:right="125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Ree: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Coo. Ree zah ya֊, zah talle. Ree mђ֊gђђ tђ yu֊ni, ree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 ջal velo. Fan mo pђpaa ջe, dђջ faa: Rea. Rea zah ya֊ ah ra </w:t>
      </w:r>
      <w:r>
        <w:rPr>
          <w:rFonts w:ascii="" w:hAnsi="" w:eastAsia=""/>
          <w:b w:val="0"/>
          <w:i w:val="0"/>
          <w:color w:val="000000"/>
          <w:sz w:val="24"/>
        </w:rPr>
        <w:t>da֊ vђr ջe. Tђnjwђђ ree zah ge pђ yii kpuu.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Coller, boucher, fermer.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Ree syakke: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ॣoo syakke, dah syakke. syesyak ’ya֊ ’ya֊.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ree syak njemen kalle.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Sourire.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Reeni: jf.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Yakke, tai, wala tђr ge tђki, ge pђla֊ne. Bam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tђ sor ya nђn pђlli ջe, goo ah a reeni. Wak gwii nђn com ree </w:t>
      </w:r>
      <w:r>
        <w:rPr>
          <w:rFonts w:ascii="" w:hAnsi="" w:eastAsia=""/>
          <w:b w:val="0"/>
          <w:i w:val="0"/>
          <w:color w:val="000000"/>
          <w:sz w:val="24"/>
        </w:rPr>
        <w:t>ջe. Nђђ cwah ree tђ wii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Dessécher, fanner, se flétrir, se tordre, se récroquiviller..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Reeree, weereree: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Pђnyi֊. Mo tђ ga ya֊ ah ջe, mo ջa֊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matђ reere (weereree) ahe, ma ’ah ah ga luma.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Etroit, mince.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Reesyaktoto, lattaori: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Reesyaktoto, wala lattaori co֊,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to֊ syi֊ ga pђbii ne zahe. Suu ah pђ kђrahmo. Juu ah ee cok ga </w:t>
      </w:r>
      <w:r>
        <w:rPr>
          <w:rFonts w:ascii="" w:hAnsi="" w:eastAsia=""/>
          <w:b w:val="0"/>
          <w:i w:val="0"/>
          <w:color w:val="000000"/>
          <w:sz w:val="24"/>
        </w:rPr>
        <w:t>mor bii pђսђkki.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Oiseau.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ઞgђђni, paoni, սђђni, ro kalle, lal սuu kalle. Relra (roora)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bel da֊ ջe. Syi֊ rel kelyak (kђvђl) kal ջe. Zah saa ah rel ջe. </w:t>
      </w:r>
      <w:r>
        <w:rPr>
          <w:rFonts w:ascii="" w:hAnsi="" w:eastAsia=""/>
          <w:b w:val="0"/>
          <w:i/>
          <w:color w:val="000000"/>
          <w:sz w:val="24"/>
        </w:rPr>
        <w:t xml:space="preserve">Se dérober, tomber, briser.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Relle, rilli: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Farelle, wala farilli. Mawin ge nyi na ne relle. Na re </w:t>
      </w:r>
      <w:r>
        <w:rPr>
          <w:rFonts w:ascii="" w:hAnsi="" w:eastAsia=""/>
          <w:b w:val="0"/>
          <w:i w:val="0"/>
          <w:color w:val="000000"/>
          <w:sz w:val="24"/>
        </w:rPr>
        <w:t xml:space="preserve">rel սao ka na gyo.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 manger.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Remme (pђ):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Cuuri. Jo֊ fan yak ge pђcuuri. Za maa </w:t>
      </w:r>
      <w:r>
        <w:rPr>
          <w:rFonts w:ascii="" w:hAnsi="" w:eastAsia=""/>
          <w:b w:val="0"/>
          <w:i w:val="0"/>
          <w:color w:val="000000"/>
          <w:sz w:val="24"/>
        </w:rPr>
        <w:t xml:space="preserve">wak pђ bii ka ge pђremme (pђcuuri). Za maa faa pђ bii ge pђrem </w:t>
      </w:r>
      <w:r>
        <w:rPr>
          <w:rFonts w:ascii="" w:hAnsi="" w:eastAsia=""/>
          <w:b w:val="0"/>
          <w:i w:val="0"/>
          <w:color w:val="000000"/>
          <w:sz w:val="24"/>
        </w:rPr>
        <w:t>jejer ne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Souple, flexible.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Renesyakke: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A lee na ђђ, za ka ren a, amma za re kan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ahe, a soo mor sђr na mombai, a pђ’nyahre.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Arbuste.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489 </w:t>
      </w:r>
    </w:p>
    <w:p>
      <w:pPr>
        <w:sectPr>
          <w:pgSz w:w="8400" w:h="11900"/>
          <w:pgMar w:top="364" w:right="38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zahe, somme. Aru tђ re wolle, mo ge սao, ru re vђr a </w:t>
      </w:r>
      <w:r>
        <w:rPr>
          <w:rFonts w:ascii="" w:hAnsi="" w:eastAsia=""/>
          <w:b w:val="0"/>
          <w:i w:val="0"/>
          <w:color w:val="000000"/>
          <w:sz w:val="24"/>
        </w:rPr>
        <w:t>ba.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Manger, ronger, éroder.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Renne, ryakke, reryakke: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Lwaara farel ջo tђ renra (ryakra) ba.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tђ ren (ryak) wolle. Za re (ryak) mor dђջ ne ջђ no ta. Re gah </w:t>
      </w:r>
      <w:r>
        <w:rPr>
          <w:rFonts w:ascii="" w:hAnsi="" w:eastAsia=""/>
          <w:b w:val="0"/>
          <w:i w:val="0"/>
          <w:color w:val="000000"/>
          <w:sz w:val="24"/>
        </w:rPr>
        <w:t>zana, re luma, re tђ pђђ, re wummi, re ya֊ wulli (hulli).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Manger, dire du mal de qqn en cachette, rumeur, hériter.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Renjeare: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waa, pђջe’. Fan mai nahnђn mo kwo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 ya da֊, fan renjea yo. Dђfuu ջeջra ջo ne lii ջђђ da֊ a jo֊ra </w:t>
      </w:r>
      <w:r>
        <w:rPr>
          <w:rFonts w:ascii="" w:hAnsi="" w:eastAsia=""/>
          <w:b w:val="0"/>
          <w:i w:val="0"/>
          <w:color w:val="000000"/>
          <w:sz w:val="24"/>
        </w:rPr>
        <w:t>fan ma renjea pђlli kal fan masah ah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Dégoutant, horreur,  endroit immonde.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Reoreo: jf.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Kђսe kђսe (kђսah kђսah). Dђջ ah ee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reoreo. La֊ nahnђn reoreo (kђսah kђսah) սuu galle. Za gak faa: </w:t>
      </w:r>
      <w:r>
        <w:rPr>
          <w:rFonts w:ascii="" w:hAnsi="" w:eastAsia=""/>
          <w:b w:val="0"/>
          <w:i w:val="0"/>
          <w:color w:val="000000"/>
          <w:sz w:val="24"/>
        </w:rPr>
        <w:t>Tђker ah reoreo no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Qualifie un regard méchant, menteur, traitre.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Reoreo: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Pђnyi֊ pђlli. Dђջ ah pђnyi֊ reoreo, so a pђ gi֊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reoreo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Exigu.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Riսiսսiս: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Manђm tђjwђђ a սuu riսiսսiս pђ ֊hђђre. </w:t>
      </w:r>
      <w:r>
        <w:rPr>
          <w:rFonts w:ascii="" w:hAnsi="" w:eastAsia=""/>
          <w:b w:val="0"/>
          <w:i/>
          <w:color w:val="000000"/>
          <w:sz w:val="24"/>
        </w:rPr>
        <w:t xml:space="preserve">Fluide.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Riiba: ս. </w:t>
      </w:r>
      <w:r>
        <w:rPr>
          <w:rFonts w:ascii="" w:hAnsi="" w:eastAsia=""/>
          <w:b w:val="0"/>
          <w:i w:val="0"/>
          <w:color w:val="000000"/>
          <w:sz w:val="24"/>
        </w:rPr>
        <w:t>Mo ee reba, ջtv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Dain, profit, bénéfice, surplus, avantage.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Riini: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Kooni, ջooni. Me ga luma lee yerri ka rii suu ջe ne ko. </w:t>
      </w:r>
    </w:p>
    <w:p>
      <w:pPr>
        <w:autoSpaceDN w:val="0"/>
        <w:autoSpaceDE w:val="0"/>
        <w:widowControl/>
        <w:spacing w:line="245" w:lineRule="auto" w:before="0" w:after="0"/>
        <w:ind w:left="0" w:right="216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Za rii suu ne mbђro, za rii tђtђl ne njokki. </w:t>
      </w:r>
      <w:r>
        <w:rPr>
          <w:rFonts w:ascii="" w:hAnsi="" w:eastAsia=""/>
          <w:b w:val="0"/>
          <w:i/>
          <w:color w:val="000000"/>
          <w:sz w:val="24"/>
        </w:rPr>
        <w:t xml:space="preserve">Cacher, couvrir, entourer, envelopper, cloturer.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Riini: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Ki֊ni. Dђջ ah lal rii ne kђki kalle. Riiko kal ջe. </w:t>
      </w:r>
      <w:r>
        <w:rPr>
          <w:rFonts w:ascii="" w:hAnsi="" w:eastAsia=""/>
          <w:b w:val="0"/>
          <w:i/>
          <w:color w:val="000000"/>
          <w:sz w:val="24"/>
        </w:rPr>
        <w:t xml:space="preserve">Contourner, tourner au tour.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Rփini: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॥iini, veսyak ne nђnni, սii ne nђnni. Rփi dђջ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nahnђnni. Dђջ gak rփi dђջ ne nahnђn ka faa ջђ masah ahe, wala </w:t>
      </w:r>
      <w:r>
        <w:rPr>
          <w:rFonts w:ascii="" w:hAnsi="" w:eastAsia=""/>
          <w:b w:val="0"/>
          <w:i w:val="0"/>
          <w:color w:val="000000"/>
          <w:sz w:val="24"/>
        </w:rPr>
        <w:t>faa ջђ ma ջe’ ah ta. Mђ ah a rփi dђջ ne nђn ջe’.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Appeler par clin d’oeil.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490 </w:t>
      </w:r>
    </w:p>
    <w:p>
      <w:pPr>
        <w:sectPr>
          <w:pgSz w:w="8400" w:h="11900"/>
          <w:pgMar w:top="364" w:right="105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Riini, ki֊ni: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ॣa֊ni, ki֊ni. Juu rii (ջa֊) we kah tђsoo. Nyin riira </w:t>
      </w:r>
      <w:r>
        <w:rPr>
          <w:rFonts w:ascii="" w:hAnsi="" w:eastAsia=""/>
          <w:b w:val="0"/>
          <w:i w:val="0"/>
          <w:color w:val="000000"/>
          <w:sz w:val="24"/>
        </w:rPr>
        <w:t xml:space="preserve">(ki֊ra) fan zan ne yella.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Voler.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Rփi, ri֊: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tђtђlli. Tђtђl ah ne rփi pђlli. Rփi tђl ah pђyakke,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soo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Cheveux.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Rik rik: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Kpee. Pee nahnђn tђ ջe rik rik. Goo tђcem pee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 nyi ko rik rik.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Fixement, tout droit.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Rimmi: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ॣeջջe, gboo. Mombai syik mo nђn ջe, a rimmi.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Mombai kђђ mђ ah a gbooni.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Attraper de moisissure.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Rimmi: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Sђ֊gђђre. Fan mai mo pђђ fahfal wel moo bya֊ni.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bya֊ ջe, rim cwaa, wala rђk ya ba. Mђ faջal սii ne </w:t>
      </w:r>
      <w:r>
        <w:rPr>
          <w:rFonts w:ascii="" w:hAnsi="" w:eastAsia=""/>
          <w:b w:val="0"/>
          <w:i w:val="0"/>
          <w:color w:val="000000"/>
          <w:sz w:val="24"/>
        </w:rPr>
        <w:t>sђ֊gђђre. Madђђ ah bya֊ rђk sђ֊gђђ ya ba.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Placenta humain. </w:t>
      </w:r>
    </w:p>
    <w:p>
      <w:pPr>
        <w:autoSpaceDN w:val="0"/>
        <w:autoSpaceDE w:val="0"/>
        <w:widowControl/>
        <w:spacing w:line="245" w:lineRule="auto" w:before="74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Ri֊ bii, rђ֊ bii: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Dan ga mor bii, mu֊ suu mor bii. </w:t>
      </w:r>
      <w:r>
        <w:rPr>
          <w:rFonts w:ascii="" w:hAnsi="" w:eastAsia=""/>
          <w:b w:val="0"/>
          <w:i/>
          <w:color w:val="000000"/>
          <w:sz w:val="24"/>
        </w:rPr>
        <w:t xml:space="preserve">Faire des plongeons.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Ri֊ mor sђrri: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ॣe’, dђջ ջe’. Dђջ ah ri֊ mor sђr o, mo jo֊ yella </w:t>
      </w:r>
      <w:r>
        <w:rPr>
          <w:rFonts w:ascii="" w:hAnsi="" w:eastAsia=""/>
          <w:b w:val="0"/>
          <w:i w:val="0"/>
          <w:color w:val="000000"/>
          <w:sz w:val="24"/>
        </w:rPr>
        <w:t>ne 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Perfidie. </w:t>
      </w:r>
    </w:p>
    <w:p>
      <w:pPr>
        <w:autoSpaceDN w:val="0"/>
        <w:autoSpaceDE w:val="0"/>
        <w:widowControl/>
        <w:spacing w:line="245" w:lineRule="auto" w:before="76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Ri֊ni: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Taani, gbђre. Ri֊ ջђr ֊hђђre, ri֊ cii naa. </w:t>
      </w:r>
      <w:r>
        <w:rPr>
          <w:rFonts w:ascii="" w:hAnsi="" w:eastAsia=""/>
          <w:b w:val="0"/>
          <w:i/>
          <w:color w:val="000000"/>
          <w:sz w:val="24"/>
        </w:rPr>
        <w:t xml:space="preserve">Nettoyer a la main, curer, essuyer, enlever. </w:t>
      </w:r>
    </w:p>
    <w:p>
      <w:pPr>
        <w:autoSpaceDN w:val="0"/>
        <w:autoSpaceDE w:val="0"/>
        <w:widowControl/>
        <w:spacing w:line="245" w:lineRule="auto" w:before="74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Ri֊ri֊: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vi֊vi֊, lђ֊ri֊, gђri֊ gђri֊. </w:t>
      </w:r>
      <w:r>
        <w:rPr>
          <w:rFonts w:ascii="" w:hAnsi="" w:eastAsia=""/>
          <w:b w:val="0"/>
          <w:i/>
          <w:color w:val="000000"/>
          <w:sz w:val="24"/>
        </w:rPr>
        <w:t xml:space="preserve">Agir comme un écervélé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Ri֊, tђkaamђђzuwu֊rփi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Ri֊ (tђkaamђђzuwu֊rփi) ci֊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sor ne zalle, fan ah pђջe’ pђlli, a in sor yak turtur, tђgbana </w:t>
      </w:r>
      <w:r>
        <w:rPr>
          <w:rFonts w:ascii="" w:hAnsi="" w:eastAsia=""/>
          <w:b w:val="0"/>
          <w:i w:val="0"/>
          <w:color w:val="000000"/>
          <w:sz w:val="24"/>
        </w:rPr>
        <w:t>dђջ ջoo wii nyi.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Striga senegalensis.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Rolle: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Kwahlle. Mo jo֊ yella ne dђջ moo a pђrol, wala pђ </w:t>
      </w:r>
      <w:r>
        <w:rPr>
          <w:rFonts w:ascii="" w:hAnsi="" w:eastAsia=""/>
          <w:b w:val="0"/>
          <w:i w:val="0"/>
          <w:color w:val="000000"/>
          <w:sz w:val="24"/>
        </w:rPr>
        <w:t>kwahl pђlli. Parolle, warolle.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Qui aime jouer de sales tours, amuseur.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491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Romme, rwamme: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Gbo֊gbo֊, ջђ sahe. ॣђsah mai dђջ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 gin wo dђջ ki. Dђfuu սђђra rom (rwam) jol Masђ֊ tђkolle. </w:t>
      </w:r>
      <w:r>
        <w:rPr>
          <w:rFonts w:ascii="" w:hAnsi="" w:eastAsia=""/>
          <w:b w:val="0"/>
          <w:i w:val="0"/>
          <w:color w:val="000000"/>
          <w:sz w:val="24"/>
        </w:rPr>
        <w:t>Mo rom me սao (rao).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Pardon, conciliation, miséricorde, excuse.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Romme, rwamme: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Rwah faջe’. Rom ջђջe’ dђջջi, wala rom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dђջջi. Dђջ mo rom dђջ ջe, mo ka jo֊ ջђջe’ wol ah yao, mo kaa </w:t>
      </w:r>
      <w:r>
        <w:rPr>
          <w:rFonts w:ascii="" w:hAnsi="" w:eastAsia=""/>
          <w:b w:val="0"/>
          <w:i w:val="0"/>
          <w:color w:val="000000"/>
          <w:sz w:val="24"/>
        </w:rPr>
        <w:t xml:space="preserve">jam ne dђջ ahe. Comki rom a cuu ee zahzyilli, wala gban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zahzyilli. Rom faջe’ ne rwah faջe’ ջђ tђ va֊no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Pardonner, supporte, miséricorde.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Romme, rwamme (zah):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woi֊ da֊ mo gin zya֊ra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g֊. Zah rwam, wala rom ջalle, zah rwam jolle.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Articulation, poignet.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Ro֊ni: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ջoo sђ֊, rђђ zahki. Wee nyee mo tђ սa֊ra ki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maswah a ro֊ dђջ ma tђtђђ ah sђ֊. Za tђ ga ro֊ el madђwoo </w:t>
      </w:r>
      <w:r>
        <w:rPr>
          <w:rFonts w:ascii="" w:hAnsi="" w:eastAsia=""/>
          <w:b w:val="0"/>
          <w:i w:val="0"/>
          <w:color w:val="000000"/>
          <w:sz w:val="24"/>
        </w:rPr>
        <w:t>tђ’nahko.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Terrasser, combler.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Rooni: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Roջջe, ջeջջe. Goo ђђ ah roo (ջeջ) cok ջe. Dђђ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roo (ջeջ) ’wah ջe. Za faa: Tan mo սђ ko roo mo ba (zummi). </w:t>
      </w:r>
      <w:r>
        <w:rPr>
          <w:rFonts w:ascii="" w:hAnsi="" w:eastAsia=""/>
          <w:b w:val="0"/>
          <w:i/>
          <w:color w:val="000000"/>
          <w:sz w:val="24"/>
        </w:rPr>
        <w:t xml:space="preserve">gâté, gaspillé.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Syakke, ջeջջe. Me jo֊ fan ki wo ջo ya, mo tђ roo me </w:t>
      </w:r>
      <w:r>
        <w:rPr>
          <w:rFonts w:ascii="" w:hAnsi="" w:eastAsia=""/>
          <w:b w:val="0"/>
          <w:i w:val="0"/>
          <w:color w:val="000000"/>
          <w:sz w:val="24"/>
        </w:rPr>
        <w:t>tђkol ’wel ya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Barbouiller, salir, amuser, se moquer.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Rooni: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 kalle. Ako so faa ջђ nyi dђջ սђ yo, roo kal sђ. </w:t>
      </w:r>
      <w:r>
        <w:rPr>
          <w:rFonts w:ascii="" w:hAnsi="" w:eastAsia=""/>
          <w:b w:val="0"/>
          <w:i/>
          <w:color w:val="000000"/>
          <w:sz w:val="24"/>
        </w:rPr>
        <w:t xml:space="preserve">Se dérobé, partir à l' insu.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ॣђђni. Zaluu roora wee nyeere, ’namra (սamra) sok nyi </w:t>
      </w:r>
      <w:r>
        <w:rPr>
          <w:rFonts w:ascii="" w:hAnsi="" w:eastAsia=""/>
          <w:b w:val="0"/>
          <w:i w:val="0"/>
          <w:color w:val="000000"/>
          <w:sz w:val="24"/>
        </w:rPr>
        <w:t>ra.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Pincer.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Rooni: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ru֊, ջtv yo. </w:t>
      </w:r>
      <w:r>
        <w:rPr>
          <w:rFonts w:ascii="" w:hAnsi="" w:eastAsia=""/>
          <w:b w:val="0"/>
          <w:i/>
          <w:color w:val="000000"/>
          <w:sz w:val="24"/>
        </w:rPr>
        <w:t xml:space="preserve">Mur, guéri.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Roruu, ruruu: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roruu (ruruu). Goo roruu tђ fahlii, mo ee </w:t>
      </w:r>
      <w:r>
        <w:rPr>
          <w:rFonts w:ascii="" w:hAnsi="" w:eastAsia=""/>
          <w:b w:val="0"/>
          <w:i w:val="0"/>
          <w:color w:val="000000"/>
          <w:sz w:val="24"/>
        </w:rPr>
        <w:t xml:space="preserve">սђ, afee ye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Aboyer.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492 </w:t>
      </w:r>
    </w:p>
    <w:p>
      <w:pPr>
        <w:sectPr>
          <w:pgSz w:w="8400" w:h="11900"/>
          <w:pgMar w:top="364" w:right="113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Rummi: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Cokfuu. We syee ge ne rum (cokfuu) ah naiko o. Rum </w:t>
      </w:r>
      <w:r>
        <w:rPr>
          <w:rFonts w:ascii="" w:hAnsi="" w:eastAsia=""/>
          <w:b w:val="0"/>
          <w:i w:val="0"/>
          <w:color w:val="000000"/>
          <w:sz w:val="24"/>
        </w:rPr>
        <w:t xml:space="preserve">(cokfuu) ma tђ’nah սii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Obscurité.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Rummi: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Pђfuu. Wii mai rum ջo rummi. Cok ah ne rummi </w:t>
      </w:r>
      <w:r>
        <w:rPr>
          <w:rFonts w:ascii="" w:hAnsi="" w:eastAsia=""/>
          <w:b w:val="0"/>
          <w:i w:val="0"/>
          <w:color w:val="000000"/>
          <w:sz w:val="24"/>
        </w:rPr>
        <w:t>(pђfuu).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Obscur, noir.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Rummi, rumni: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Rwahe. Za rum wii. Wii mo lak faa ջe,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rumni ka mo syeeko cok pђ’man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Eteindre.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Ru֊ni, rooni: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pђta֊ne. Ma֊go tђ ru֊ (roo) o. Mђnnђђ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ru֊ (roo) ջe. Goyaջ ջaa ru֊ra ya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Ru֊, hђraջջe: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mbђђ da֊, tђgbana voore (boore), leemu֊,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ru֊ (hђraջ) syel nyi zana.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Abimer, gâter.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Ruu salle: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॥ah tђnyeere. Zan Jaman tђ ruura sal ne zan </w:t>
      </w:r>
      <w:r>
        <w:rPr>
          <w:rFonts w:ascii="" w:hAnsi="" w:eastAsia=""/>
          <w:b w:val="0"/>
          <w:i w:val="0"/>
          <w:color w:val="000000"/>
          <w:sz w:val="24"/>
        </w:rPr>
        <w:t>Faraasi.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Batailler, combattre.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Ruuni: cuu jo֊ fan camcam pђpaare. </w:t>
      </w:r>
      <w:r>
        <w:rPr>
          <w:rFonts w:ascii="" w:hAnsi="" w:eastAsia=""/>
          <w:b/>
          <w:i w:val="0"/>
          <w:color w:val="000000"/>
          <w:sz w:val="24"/>
        </w:rPr>
        <w:t xml:space="preserve">1. Ruuni.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ॣeere,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maa ga mor sђrri, cii lak rђk g֊. Bam tђ ջe, za tђ ruu sor, ne swaa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ђђ da֊ o. Me tђ ga ruu ђђ tђ’nan ba. </w:t>
      </w:r>
      <w:r>
        <w:rPr>
          <w:rFonts w:ascii="" w:hAnsi="" w:eastAsia=""/>
          <w:b/>
          <w:i w:val="0"/>
          <w:color w:val="000000"/>
          <w:sz w:val="24"/>
        </w:rPr>
        <w:t>2. Ruuni.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॥ah tђnyeere. </w:t>
      </w:r>
    </w:p>
    <w:p>
      <w:pPr>
        <w:autoSpaceDN w:val="0"/>
        <w:autoSpaceDE w:val="0"/>
        <w:widowControl/>
        <w:spacing w:line="247" w:lineRule="auto" w:before="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Za Jaaman tђ ruura sal ne za Faraasi. Za da֊ tђ ga ruu salle.</w:t>
      </w:r>
      <w:r>
        <w:rPr>
          <w:rFonts w:ascii="" w:hAnsi="" w:eastAsia=""/>
          <w:b/>
          <w:i w:val="0"/>
          <w:color w:val="000000"/>
          <w:sz w:val="24"/>
        </w:rPr>
        <w:t xml:space="preserve"> 3. </w:t>
      </w:r>
      <w:r>
        <w:rPr>
          <w:rFonts w:ascii="" w:hAnsi="" w:eastAsia=""/>
          <w:b/>
          <w:i w:val="0"/>
          <w:color w:val="000000"/>
          <w:sz w:val="24"/>
        </w:rPr>
        <w:t>Ruuni.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Cen te֊geere, pa sababuu. Azu ruu nah bal mai ne? Pa ruu </w:t>
      </w:r>
      <w:r>
        <w:rPr>
          <w:rFonts w:ascii="" w:hAnsi="" w:eastAsia=""/>
          <w:b w:val="0"/>
          <w:i w:val="0"/>
          <w:color w:val="000000"/>
          <w:sz w:val="24"/>
        </w:rPr>
        <w:t>ջђջe’.</w:t>
      </w:r>
      <w:r>
        <w:rPr>
          <w:rFonts w:ascii="" w:hAnsi="" w:eastAsia=""/>
          <w:b/>
          <w:i w:val="0"/>
          <w:color w:val="000000"/>
          <w:sz w:val="24"/>
        </w:rPr>
        <w:t xml:space="preserve"> 4. Ruuni. ruuruu.</w:t>
      </w:r>
      <w:r>
        <w:rPr>
          <w:rFonts w:ascii="" w:hAnsi="" w:eastAsia=""/>
          <w:b w:val="0"/>
          <w:i w:val="0"/>
          <w:color w:val="000000"/>
          <w:sz w:val="24"/>
        </w:rPr>
        <w:t xml:space="preserve"> Goo tђ ruu za tђ fahlii սah fan yea no </w:t>
      </w:r>
      <w:r>
        <w:rPr>
          <w:rFonts w:ascii="" w:hAnsi="" w:eastAsia=""/>
          <w:b w:val="0"/>
          <w:i w:val="0"/>
          <w:color w:val="000000"/>
          <w:sz w:val="24"/>
        </w:rPr>
        <w:t>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Semer, combattre, aboyer.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Ru, aru: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Ru (aru) no tђ fahlii, ru (aru) tђ ganne. Ru gaջ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gaջջe. Ru tђ ’yak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Nous (sens exclusif).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Rwaani: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’Nahmme, ջeջջe. Mo rwaa ջђ zana. ॣђ k֊ ne fahlii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no, mo tђ rwaa ջђ ah rwaa.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Saleté. </w:t>
      </w:r>
    </w:p>
    <w:p>
      <w:pPr>
        <w:autoSpaceDN w:val="0"/>
        <w:autoSpaceDE w:val="0"/>
        <w:widowControl/>
        <w:spacing w:line="266" w:lineRule="auto" w:before="50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493 </w:t>
      </w:r>
    </w:p>
    <w:p>
      <w:pPr>
        <w:sectPr>
          <w:pgSz w:w="8400" w:h="11900"/>
          <w:pgMar w:top="364" w:right="37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Rwaani: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Baani. Nwah rwaa me ջo wo suu ne lii ah da֊. Tђgbi֊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(tђgbii) rwaa me pђlli zahmђrrփi.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Avoir des boutons sur le corps. </w:t>
      </w:r>
    </w:p>
    <w:p>
      <w:pPr>
        <w:autoSpaceDN w:val="0"/>
        <w:autoSpaceDE w:val="0"/>
        <w:widowControl/>
        <w:spacing w:line="245" w:lineRule="auto" w:before="76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Rwah faջe’: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romme, ջtv yo. </w:t>
      </w:r>
      <w:r>
        <w:rPr>
          <w:rFonts w:ascii="" w:hAnsi="" w:eastAsia=""/>
          <w:b w:val="0"/>
          <w:i/>
          <w:color w:val="000000"/>
          <w:sz w:val="24"/>
        </w:rPr>
        <w:t xml:space="preserve">Pardonner le péché.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Rwah syi֊rփi: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Er syi֊ wo suu na bii. Za Israel mataa rwahra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wo wulli ka mo soo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Embaumer. </w:t>
      </w:r>
    </w:p>
    <w:p>
      <w:pPr>
        <w:autoSpaceDN w:val="0"/>
        <w:autoSpaceDE w:val="0"/>
        <w:widowControl/>
        <w:spacing w:line="245" w:lineRule="auto" w:before="72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Rwahe (pђ):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Nikki. Ka pђ ’wah ya, a pђ rwahe. Zyim </w:t>
      </w:r>
      <w:r>
        <w:rPr>
          <w:rFonts w:ascii="" w:hAnsi="" w:eastAsia=""/>
          <w:b w:val="0"/>
          <w:i w:val="0"/>
          <w:color w:val="000000"/>
          <w:sz w:val="24"/>
        </w:rPr>
        <w:t xml:space="preserve">rwahe. Naabii rwahe. Pђ rwah na fyahe.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Lisse.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Rwahlle: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Cuu syi֊ fanne. Me ga rwahl dah gwii zahbii.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cwah kah ջe, a rwahl tђђ ah lal da֊ սao ko cwah ba. </w:t>
      </w:r>
      <w:r>
        <w:rPr>
          <w:rFonts w:ascii="" w:hAnsi="" w:eastAsia=""/>
          <w:b w:val="0"/>
          <w:i/>
          <w:color w:val="000000"/>
          <w:sz w:val="24"/>
        </w:rPr>
        <w:t xml:space="preserve">Déplumer, enlever les poils.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Rwahni: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Tђђni, zyeջջe. Me tђ rwah suu ya֊ ջe ne sima֊ </w:t>
      </w:r>
      <w:r>
        <w:rPr>
          <w:rFonts w:ascii="" w:hAnsi="" w:eastAsia=""/>
          <w:b w:val="0"/>
          <w:i w:val="0"/>
          <w:color w:val="000000"/>
          <w:sz w:val="24"/>
        </w:rPr>
        <w:t>(simaa), rwah ջђr ya֊ ne tђkuuri.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Crépir, enduire, récouvrer, peindre, frotter, lisser.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Rwahni, (rwahe), njђkki (ndђkki):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Rooni, ջeջջe, surummi. </w:t>
      </w:r>
      <w:r>
        <w:rPr>
          <w:rFonts w:ascii="" w:hAnsi="" w:eastAsia=""/>
          <w:b w:val="0"/>
          <w:i w:val="0"/>
          <w:color w:val="000000"/>
          <w:sz w:val="24"/>
        </w:rPr>
        <w:t xml:space="preserve">Rwah fan mai mo ֊wђђ ջo wo suu ya֊ ga lalle. Rwah tabђlo, </w:t>
      </w:r>
      <w:r>
        <w:rPr>
          <w:rFonts w:ascii="" w:hAnsi="" w:eastAsia=""/>
          <w:b w:val="0"/>
          <w:i w:val="0"/>
          <w:color w:val="000000"/>
          <w:sz w:val="24"/>
        </w:rPr>
        <w:t xml:space="preserve">surum (rwah, ջeջ, roo) ջђ, rwah (surum) tђl ahe. Lak nwah ah </w:t>
      </w:r>
      <w:r>
        <w:rPr>
          <w:rFonts w:ascii="" w:hAnsi="" w:eastAsia=""/>
          <w:b w:val="0"/>
          <w:i w:val="0"/>
          <w:color w:val="000000"/>
          <w:sz w:val="24"/>
        </w:rPr>
        <w:t>surum (ndђk, njђk)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Effacer, exterminer, supprimer, annuler, abolir, boucher,  aplatir. </w:t>
      </w:r>
    </w:p>
    <w:p>
      <w:pPr>
        <w:autoSpaceDN w:val="0"/>
        <w:autoSpaceDE w:val="0"/>
        <w:widowControl/>
        <w:spacing w:line="245" w:lineRule="auto" w:before="76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Rwahpai: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ջa֊ne, ջtv yo.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Rwahpalyakke: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yo. Goo ah pђsyee ko ta, sok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pђnyeere, a gi֊ kal rwahsyee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Combretum nicrantum.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Rwahsyee: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yo, goo ah pђsyee na tђսii ahe. Za ki֊ nwah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goo ahe, a gbђ nђn ah gwari.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Rwa֊ni, ro֊ni: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ջoo sђ֊, zyeջջe. Dђջ ah pђswah pђlli, a </w:t>
      </w:r>
      <w:r>
        <w:rPr>
          <w:rFonts w:ascii="" w:hAnsi="" w:eastAsia=""/>
          <w:b w:val="0"/>
          <w:i w:val="0"/>
          <w:color w:val="000000"/>
          <w:sz w:val="24"/>
        </w:rPr>
        <w:t>rwa֊ zan rwa֊ toto. Rwa֊ (ro֊) zahdђђre.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jetter, renverser, lutter, terrasser, faire le toit plat.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494 </w:t>
      </w:r>
    </w:p>
    <w:p>
      <w:pPr>
        <w:sectPr>
          <w:pgSz w:w="8400" w:h="11900"/>
          <w:pgMar w:top="364" w:right="107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Rwap wakke: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syi֊ wak ge lalle. Za rwap wak ne bii </w:t>
      </w:r>
      <w:r>
        <w:rPr>
          <w:rFonts w:ascii="" w:hAnsi="" w:eastAsia=""/>
          <w:b w:val="0"/>
          <w:i w:val="0"/>
          <w:color w:val="000000"/>
          <w:sz w:val="24"/>
        </w:rPr>
        <w:t>cwakke.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Tanner avec l'eau chaude. </w:t>
      </w:r>
    </w:p>
    <w:p>
      <w:pPr>
        <w:autoSpaceDN w:val="0"/>
        <w:autoSpaceDE w:val="0"/>
        <w:widowControl/>
        <w:spacing w:line="245" w:lineRule="auto" w:before="76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Ryakke, reryakke: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renne, re, ջtv yo. </w:t>
      </w:r>
      <w:r>
        <w:rPr>
          <w:rFonts w:ascii="" w:hAnsi="" w:eastAsia=""/>
          <w:b w:val="0"/>
          <w:i/>
          <w:color w:val="000000"/>
          <w:sz w:val="24"/>
        </w:rPr>
        <w:t xml:space="preserve">Rumeur, supçonner, manger.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Ryakryakke: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Nja֊, go֊ga. Me kwo fan ah ne nahnђn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ryak ryakke. Wel ah jur pam ջo ryak ryakke. Za faa ջђ ah ջoo </w:t>
      </w:r>
      <w:r>
        <w:rPr>
          <w:rFonts w:ascii="" w:hAnsi="" w:eastAsia=""/>
          <w:b w:val="0"/>
          <w:i w:val="0"/>
          <w:color w:val="000000"/>
          <w:sz w:val="24"/>
        </w:rPr>
        <w:t>tђtђl nyi ko nђ ryakryakke.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Effectivement, certainement, avec assurance, absolument.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Ryaksuu: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Tђђ dђջջi. Faa ջђջe’ tђ dђջ ki pђ mu֊ni, wala </w:t>
      </w:r>
      <w:r>
        <w:rPr>
          <w:rFonts w:ascii="" w:hAnsi="" w:eastAsia=""/>
          <w:b w:val="0"/>
          <w:i w:val="0"/>
          <w:color w:val="000000"/>
          <w:sz w:val="24"/>
        </w:rPr>
        <w:t>pђnyinni. Bai ջe, mo ryaksuu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Médire, calomnier, faire un affront, critiquer.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Rya֊ni: jf. 1. Rya֊ni. Ki֊ kah ah da֊, saa֊ni.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ઞgai go֊ rya֊ra </w:t>
      </w:r>
      <w:r>
        <w:rPr>
          <w:rFonts w:ascii="" w:hAnsi="" w:eastAsia=""/>
          <w:b w:val="0"/>
          <w:i w:val="0"/>
          <w:color w:val="000000"/>
          <w:sz w:val="24"/>
        </w:rPr>
        <w:t xml:space="preserve">go֊ ջoo kђsyilli. A֊geloi Masђ֊ rya֊ko ջo, fan ki ka jo֊ (juu) ko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Za pah lao rya֊ zah ’wah ka dђђ ne gwii mo dђђra ge g֊ ka. </w:t>
      </w:r>
      <w:r>
        <w:rPr>
          <w:rFonts w:ascii="" w:hAnsi="" w:eastAsia=""/>
          <w:b w:val="0"/>
          <w:i w:val="0"/>
          <w:color w:val="000000"/>
          <w:sz w:val="24"/>
        </w:rPr>
        <w:t>Mo սuu ge rya֊, wala saa֊ zah ahe.</w:t>
      </w:r>
      <w:r>
        <w:rPr>
          <w:rFonts w:ascii="" w:hAnsi="" w:eastAsia=""/>
          <w:b/>
          <w:i w:val="0"/>
          <w:color w:val="000000"/>
          <w:sz w:val="24"/>
        </w:rPr>
        <w:t xml:space="preserve"> 2. Rya֊ni.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Mu֊ni, rooni. Pa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byak lak solai go֊ rya֊ lak ջo, sai a soko soo. Dђջ ma rya֊ lak a </w:t>
      </w:r>
      <w:r>
        <w:rPr>
          <w:rFonts w:ascii="" w:hAnsi="" w:eastAsia=""/>
          <w:b w:val="0"/>
          <w:i w:val="0"/>
          <w:color w:val="000000"/>
          <w:sz w:val="24"/>
        </w:rPr>
        <w:t>soko soo lak mai mo rya֊ko ջo.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Entourer, cerner, encercler, perdre, détourner.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Rya֊rya֊: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Ja֊ja֊. In mai syen ah moo dan ga pђ zahzyilli.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Fasyen ah dan ge zahzyil ah rya֊rya֊ nփi ջђջe’ wol ah da֊ ge </w:t>
      </w:r>
      <w:r>
        <w:rPr>
          <w:rFonts w:ascii="" w:hAnsi="" w:eastAsia=""/>
          <w:b w:val="0"/>
          <w:i w:val="0"/>
          <w:color w:val="000000"/>
          <w:sz w:val="24"/>
        </w:rPr>
        <w:t>lalle.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Profondement.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Rya֊gu rya֊gu: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To֊gu to֊gu. Woora kpuu mayђk ah tђtђl </w:t>
      </w:r>
      <w:r>
        <w:rPr>
          <w:rFonts w:ascii="" w:hAnsi="" w:eastAsia=""/>
          <w:b w:val="0"/>
          <w:i w:val="0"/>
          <w:color w:val="000000"/>
          <w:sz w:val="24"/>
        </w:rPr>
        <w:t>kal ne rya֊gu rya֊gu.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Lourdement par extention, pesant, chancelant, trèbuchant.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Ryikryikki, ryakryakke: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ઞgel֊gelle. Mo pee nahnђn wo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 ryikryik (ryakryak) nai tђ ջђ feene?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Fixe.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Rђk: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 սulli, ֊gђђ սulli. Wee lekol rђkra սul kalra ջe. </w:t>
      </w:r>
      <w:r>
        <w:rPr>
          <w:rFonts w:ascii="" w:hAnsi="" w:eastAsia=""/>
          <w:b w:val="0"/>
          <w:i/>
          <w:color w:val="000000"/>
          <w:sz w:val="24"/>
        </w:rPr>
        <w:t xml:space="preserve">Courir. </w:t>
      </w:r>
    </w:p>
    <w:p>
      <w:pPr>
        <w:autoSpaceDN w:val="0"/>
        <w:autoSpaceDE w:val="0"/>
        <w:widowControl/>
        <w:spacing w:line="266" w:lineRule="auto" w:before="8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495 </w:t>
      </w:r>
    </w:p>
    <w:p>
      <w:pPr>
        <w:sectPr>
          <w:pgSz w:w="8400" w:h="11900"/>
          <w:pgMar w:top="364" w:right="43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Rђkki: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 ga pђ fanne, ga lalle, dђђ. Rђk sor pђdahe. Rђk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da֊ne, wala pђ ֊hђђre, pђ tahsah.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Verser, rejeter, ranger, charger, arroser.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Rђnjii, rђnjii rђnjii: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Yerri ah pђfuu rђnjii,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rђnjii rђnjii. Lee mbђro (yerri) pђfuu rђnjii rђnjii ջoo nyi wel ahe. </w:t>
      </w:r>
      <w:r>
        <w:rPr>
          <w:rFonts w:ascii="" w:hAnsi="" w:eastAsia=""/>
          <w:b w:val="0"/>
          <w:i/>
          <w:color w:val="000000"/>
          <w:sz w:val="24"/>
        </w:rPr>
        <w:t xml:space="preserve">Beaucoup noir.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Rђ֊, ri֊: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Pu֊ni, pya֊ni, ri֊ni. Nђђ mai nђm ah rђ֊ (ri֊) yerri </w:t>
      </w:r>
      <w:r>
        <w:rPr>
          <w:rFonts w:ascii="" w:hAnsi="" w:eastAsia=""/>
          <w:b w:val="0"/>
          <w:i w:val="0"/>
          <w:color w:val="000000"/>
          <w:sz w:val="24"/>
        </w:rPr>
        <w:t xml:space="preserve">wo suu ah ֊giջ֊giջջi.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Imbiber.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Rђ֊, ri֊: ջmkpd.f.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Rђ֊ (ri֊) (7) ge tђ yea (6). Dђջ ah ne dђђ rђ֊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(ri֊), gwii rђ֊ (ri֊), ֊wђђ rђ֊ (ri֊)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sept.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Rђraa: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Jojo֊ (dodo֊), ka ջђrak ya. Za ma jo֊ra faջe’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a syeera fahlii ma rђraa ah ka za mo lwaa kwo yeջ ջe’ ջђђ ka. </w:t>
      </w:r>
      <w:r>
        <w:rPr>
          <w:rFonts w:ascii="" w:hAnsi="" w:eastAsia=""/>
          <w:b w:val="0"/>
          <w:i/>
          <w:color w:val="000000"/>
          <w:sz w:val="24"/>
        </w:rPr>
        <w:t xml:space="preserve">Courbe, contourné.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Rђriini, ririini: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Kiki֊ni, ne kahe. Dђջ ah faa ջђ rђrii </w:t>
      </w:r>
      <w:r>
        <w:rPr>
          <w:rFonts w:ascii="" w:hAnsi="" w:eastAsia=""/>
          <w:b w:val="0"/>
          <w:i w:val="0"/>
          <w:color w:val="000000"/>
          <w:sz w:val="24"/>
        </w:rPr>
        <w:t>toto.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 énigme, caché.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Rђwaa: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Kilyakke, kђlakke. Mo ge saa magwii tђ wom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rђwaa, wђђ sal ջe, mo ge gbђ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Pas bien attaché.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Rђђ cuu սii fan camcam pђpaare. </w:t>
      </w:r>
      <w:r>
        <w:rPr>
          <w:rFonts w:ascii="" w:hAnsi="" w:eastAsia=""/>
          <w:b/>
          <w:i w:val="0"/>
          <w:color w:val="000000"/>
          <w:sz w:val="24"/>
        </w:rPr>
        <w:t xml:space="preserve">1. Rђђ.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bii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zahki. Na ge jol rђђ ne ki o. </w:t>
      </w:r>
      <w:r>
        <w:rPr>
          <w:rFonts w:ascii="" w:hAnsi="" w:eastAsia=""/>
          <w:b/>
          <w:i w:val="0"/>
          <w:color w:val="000000"/>
          <w:sz w:val="24"/>
        </w:rPr>
        <w:t xml:space="preserve">2. Rђђ.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kwo cokki. Dђջ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rђђ ye ko, tђ zyak fahlii, we lak jol ahe. </w:t>
      </w:r>
      <w:r>
        <w:rPr>
          <w:rFonts w:ascii="" w:hAnsi="" w:eastAsia=""/>
          <w:b/>
          <w:i w:val="0"/>
          <w:color w:val="000000"/>
          <w:sz w:val="24"/>
        </w:rPr>
        <w:t>3. Rђђ.</w:t>
      </w:r>
      <w:r>
        <w:rPr>
          <w:rFonts w:ascii="" w:hAnsi="" w:eastAsia=""/>
          <w:b w:val="0"/>
          <w:i w:val="0"/>
          <w:color w:val="000000"/>
          <w:sz w:val="24"/>
        </w:rPr>
        <w:t xml:space="preserve"> Fan pђ cii ջђrri.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Rђђ dђђ, rђђ gwii. Rђђ rii kђsyil vђvok ne manjoklii (mabakђzu֊). </w:t>
      </w:r>
      <w:r>
        <w:rPr>
          <w:rFonts w:ascii="" w:hAnsi="" w:eastAsia=""/>
          <w:b w:val="0"/>
          <w:i/>
          <w:color w:val="000000"/>
          <w:sz w:val="24"/>
        </w:rPr>
        <w:t xml:space="preserve">Nivelé, lit d’eau, applati, aveugle, devenir aveugle, analphabête (par </w:t>
      </w:r>
      <w:r>
        <w:rPr>
          <w:rFonts w:ascii="" w:hAnsi="" w:eastAsia=""/>
          <w:b w:val="0"/>
          <w:i/>
          <w:color w:val="000000"/>
          <w:sz w:val="24"/>
        </w:rPr>
        <w:t xml:space="preserve">extention), tâtonner, tâter,Abdomen, diaphram , pancréas.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Rђђ tђmgbђm: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rђђ ջo tђmgbђm sђ, ka kwo cok </w:t>
      </w:r>
      <w:r>
        <w:rPr>
          <w:rFonts w:ascii="" w:hAnsi="" w:eastAsia=""/>
          <w:b w:val="0"/>
          <w:i w:val="0"/>
          <w:color w:val="000000"/>
          <w:sz w:val="24"/>
        </w:rPr>
        <w:t>bi֊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Complètement aveugle, obscurcis.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Rђђni: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Woi֊, hai. Rђђ swaa, wala sor nђn comme ka </w:t>
      </w:r>
      <w:r>
        <w:rPr>
          <w:rFonts w:ascii="" w:hAnsi="" w:eastAsia=""/>
          <w:b w:val="0"/>
          <w:i w:val="0"/>
          <w:color w:val="000000"/>
          <w:sz w:val="24"/>
        </w:rPr>
        <w:t>yakke. Rђђ tђkuu zah ya֊ kaa g֊.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Etendre, répendre, applanir, niveler, débleyer. </w:t>
      </w:r>
    </w:p>
    <w:p>
      <w:pPr>
        <w:autoSpaceDN w:val="0"/>
        <w:autoSpaceDE w:val="0"/>
        <w:widowControl/>
        <w:spacing w:line="266" w:lineRule="auto" w:before="172" w:after="0"/>
        <w:ind w:left="0" w:right="3132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496 </w:t>
      </w:r>
    </w:p>
    <w:p>
      <w:pPr>
        <w:sectPr>
          <w:pgSz w:w="8400" w:h="11900"/>
          <w:pgMar w:top="364" w:right="117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Rђђni: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ઞgo֊ra. Rђђra, wala rђkra սul ne lii ջђђ da֊ kalle. </w:t>
      </w:r>
      <w:r>
        <w:rPr>
          <w:rFonts w:ascii="" w:hAnsi="" w:eastAsia=""/>
          <w:b w:val="0"/>
          <w:i/>
          <w:color w:val="000000"/>
          <w:sz w:val="24"/>
        </w:rPr>
        <w:t xml:space="preserve">Pl. Courir. </w:t>
      </w:r>
    </w:p>
    <w:p>
      <w:pPr>
        <w:autoSpaceDN w:val="0"/>
        <w:autoSpaceDE w:val="0"/>
        <w:widowControl/>
        <w:spacing w:line="266" w:lineRule="auto" w:before="9830" w:after="0"/>
        <w:ind w:left="0" w:right="2934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497 </w:t>
      </w:r>
    </w:p>
    <w:p>
      <w:pPr>
        <w:sectPr>
          <w:pgSz w:w="8400" w:h="11900"/>
          <w:pgMar w:top="364" w:right="69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3208" w:firstLine="0"/>
        <w:jc w:val="right"/>
      </w:pPr>
      <w:r>
        <w:rPr>
          <w:rFonts w:ascii="" w:hAnsi="" w:eastAsia=""/>
          <w:b/>
          <w:i w:val="0"/>
          <w:color w:val="000000"/>
          <w:sz w:val="40"/>
        </w:rPr>
        <w:t xml:space="preserve">S </w:t>
      </w:r>
    </w:p>
    <w:p>
      <w:pPr>
        <w:autoSpaceDN w:val="0"/>
        <w:autoSpaceDE w:val="0"/>
        <w:widowControl/>
        <w:spacing w:line="245" w:lineRule="auto" w:before="20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gwa tђtђl va֊no (21) syel masyin fan֊wђђ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Munda֊. Dђջ mo tђ սii ջe, tђ’yak pђђ tђgђђ syel ge lal ne swahe,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tђrփi (tђrђn) mgbaa ki ne lђђre </w:t>
      </w:r>
      <w:r>
        <w:rPr>
          <w:rFonts w:ascii="" w:hAnsi="" w:eastAsia=""/>
          <w:b/>
          <w:i w:val="0"/>
          <w:color w:val="000000"/>
          <w:sz w:val="24"/>
        </w:rPr>
        <w:t>s.</w:t>
      </w:r>
      <w:r>
        <w:rPr>
          <w:rFonts w:ascii="" w:hAnsi="" w:eastAsia=""/>
          <w:b w:val="0"/>
          <w:i w:val="0"/>
          <w:color w:val="000000"/>
          <w:sz w:val="24"/>
        </w:rPr>
        <w:t xml:space="preserve"> S mo mgbaaki ne w </w:t>
      </w:r>
      <w:r>
        <w:rPr>
          <w:rFonts w:ascii="" w:hAnsi="" w:eastAsia=""/>
          <w:b/>
          <w:i w:val="0"/>
          <w:color w:val="000000"/>
          <w:sz w:val="24"/>
        </w:rPr>
        <w:t xml:space="preserve">(sw), </w:t>
      </w:r>
      <w:r>
        <w:rPr>
          <w:rFonts w:ascii="" w:hAnsi="" w:eastAsia=""/>
          <w:b w:val="0"/>
          <w:i w:val="0"/>
          <w:color w:val="000000"/>
          <w:sz w:val="24"/>
        </w:rPr>
        <w:t xml:space="preserve">y </w:t>
      </w:r>
      <w:r>
        <w:rPr>
          <w:rFonts w:ascii="" w:hAnsi="" w:eastAsia=""/>
          <w:b/>
          <w:i w:val="0"/>
          <w:color w:val="000000"/>
          <w:sz w:val="24"/>
        </w:rPr>
        <w:t>(sy)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a fer kya֊ ջђ faani; za ka gak սiira syak ջђђ sђ ya, sai a taira </w:t>
      </w:r>
      <w:r>
        <w:rPr>
          <w:rFonts w:ascii="" w:hAnsi="" w:eastAsia=""/>
          <w:b w:val="0"/>
          <w:i w:val="0"/>
          <w:color w:val="000000"/>
          <w:sz w:val="24"/>
        </w:rPr>
        <w:t xml:space="preserve">(tahջra) ki ne syel masyin fan ֊wђђ patђ sai ah սђ: swaa, swahe, </w:t>
      </w:r>
      <w:r>
        <w:rPr>
          <w:rFonts w:ascii="" w:hAnsi="" w:eastAsia=""/>
          <w:b w:val="0"/>
          <w:i w:val="0"/>
          <w:color w:val="000000"/>
          <w:sz w:val="24"/>
        </w:rPr>
        <w:t>syeani, syakke.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21èmm lettre d’alphabet moundang.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Saa: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Gomme, ba֊ni. Me tђ oo sal ka saa gwii tђ wommi.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 ջe, dђջ faa sar. Tђ sar gwii tђwommi. We ge sar dђђ o ya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ne. Za faa: Saa ջal ֊wђђre no ta, ’yah faa nyi lak tђ ֊wђђre. Za </w:t>
      </w:r>
      <w:r>
        <w:rPr>
          <w:rFonts w:ascii="" w:hAnsi="" w:eastAsia=""/>
          <w:b w:val="0"/>
          <w:i w:val="0"/>
          <w:color w:val="000000"/>
          <w:sz w:val="24"/>
        </w:rPr>
        <w:t>saa fai wo suu, saa mђmmђђ ka gban juu, wala nђђ.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Nouer, attacher, lier.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॥ao. Mo nyi me saa. Me ’yah won pђlli, mo no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mo nyi me saa. Mo gbah jol ջe saa.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Renforce une demande. </w:t>
      </w:r>
    </w:p>
    <w:p>
      <w:pPr>
        <w:autoSpaceDN w:val="0"/>
        <w:autoSpaceDE w:val="0"/>
        <w:widowControl/>
        <w:spacing w:line="245" w:lineRule="auto" w:before="74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saa dђջջi. Go֊ gak saa dђջ yeջ sahe. </w:t>
      </w:r>
      <w:r>
        <w:rPr>
          <w:rFonts w:ascii="" w:hAnsi="" w:eastAsia=""/>
          <w:b w:val="0"/>
          <w:i/>
          <w:color w:val="000000"/>
          <w:sz w:val="24"/>
        </w:rPr>
        <w:t xml:space="preserve">Louange.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Saani, cuu jo֊ fan camcam. </w:t>
      </w:r>
      <w:r>
        <w:rPr>
          <w:rFonts w:ascii="" w:hAnsi="" w:eastAsia=""/>
          <w:b/>
          <w:i w:val="0"/>
          <w:color w:val="000000"/>
          <w:sz w:val="24"/>
        </w:rPr>
        <w:t>1. Saani.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Yiini. Me tђ saa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mђla֊ ah pђlli mor gbo֊gbo֊ ahe. Dђջ gak faa we am, dђђ,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jee ye we saa ta. </w:t>
      </w:r>
      <w:r>
        <w:rPr>
          <w:rFonts w:ascii="" w:hAnsi="" w:eastAsia=""/>
          <w:b/>
          <w:i w:val="0"/>
          <w:color w:val="000000"/>
          <w:sz w:val="24"/>
        </w:rPr>
        <w:t xml:space="preserve">2. Saani.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Cu֊ni (to֊ni), gbђ zah fan ge wo ki.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lee zyim ջo luma ka saa, wala cu֊ yerri ne ko. </w:t>
      </w:r>
      <w:r>
        <w:rPr>
          <w:rFonts w:ascii="" w:hAnsi="" w:eastAsia=""/>
          <w:b/>
          <w:i w:val="0"/>
          <w:color w:val="000000"/>
          <w:sz w:val="24"/>
        </w:rPr>
        <w:t>3. Saani.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bii. Za saa sima֊ (simaa), summi, vuuri saa. Za faa mawin ah </w:t>
      </w:r>
      <w:r>
        <w:rPr>
          <w:rFonts w:ascii="" w:hAnsi="" w:eastAsia=""/>
          <w:b w:val="0"/>
          <w:i w:val="0"/>
          <w:color w:val="000000"/>
          <w:sz w:val="24"/>
        </w:rPr>
        <w:t>saa wol saa, ’yah faa, wol ah ka zee wii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Louer, féliciter, coudre, mélanger. </w:t>
      </w:r>
    </w:p>
    <w:p>
      <w:pPr>
        <w:autoSpaceDN w:val="0"/>
        <w:autoSpaceDE w:val="0"/>
        <w:widowControl/>
        <w:spacing w:line="266" w:lineRule="auto" w:before="207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498 </w:t>
      </w:r>
    </w:p>
    <w:p>
      <w:pPr>
        <w:sectPr>
          <w:pgSz w:w="8400" w:h="11900"/>
          <w:pgMar w:top="542" w:right="110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Saa֊ cuu սii fan camcam ջo. </w:t>
      </w:r>
      <w:r>
        <w:rPr>
          <w:rFonts w:ascii="" w:hAnsi="" w:eastAsia=""/>
          <w:b/>
          <w:i w:val="0"/>
          <w:color w:val="000000"/>
          <w:sz w:val="24"/>
        </w:rPr>
        <w:t>1. Saa֊ne</w:t>
      </w:r>
      <w:r>
        <w:rPr>
          <w:rFonts w:ascii="" w:hAnsi="" w:eastAsia=""/>
          <w:b w:val="0"/>
          <w:i w:val="0"/>
          <w:color w:val="000000"/>
          <w:sz w:val="24"/>
        </w:rPr>
        <w:t xml:space="preserve">. Fan yeջ pa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gao. Za gao kanra guu tђ saa֊ սђђ nђђ ne ko. Dђջ ah tђ սђђ saa֊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</w:t>
      </w:r>
      <w:r>
        <w:rPr>
          <w:rFonts w:ascii="" w:hAnsi="" w:eastAsia=""/>
          <w:b/>
          <w:i w:val="0"/>
          <w:color w:val="000000"/>
          <w:sz w:val="24"/>
        </w:rPr>
        <w:t>2. Saa֊ne.</w:t>
      </w:r>
      <w:r>
        <w:rPr>
          <w:rFonts w:ascii="" w:hAnsi="" w:eastAsia=""/>
          <w:b w:val="0"/>
          <w:i w:val="0"/>
          <w:color w:val="000000"/>
          <w:sz w:val="24"/>
        </w:rPr>
        <w:t xml:space="preserve"> Fan սuu sorre. ઞwђђ սuura sor pђ saa֊ne.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saa֊ ne kpuu ma yak ahe. </w:t>
      </w:r>
      <w:r>
        <w:rPr>
          <w:rFonts w:ascii="" w:hAnsi="" w:eastAsia=""/>
          <w:b/>
          <w:i w:val="0"/>
          <w:color w:val="000000"/>
          <w:sz w:val="24"/>
        </w:rPr>
        <w:t>3. Saa֊ne. Fakke.</w:t>
      </w:r>
      <w:r>
        <w:rPr>
          <w:rFonts w:ascii="" w:hAnsi="" w:eastAsia=""/>
          <w:b w:val="0"/>
          <w:i w:val="0"/>
          <w:color w:val="000000"/>
          <w:sz w:val="24"/>
        </w:rPr>
        <w:t xml:space="preserve"> Wel ah pђsaa֊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mo ge cok fan la֊ ka lwaa ya syee. Ee dђջ saa֊ moo սђ! </w:t>
      </w:r>
      <w:r>
        <w:rPr>
          <w:rFonts w:ascii="" w:hAnsi="" w:eastAsia=""/>
          <w:b w:val="0"/>
          <w:i w:val="0"/>
          <w:color w:val="000000"/>
          <w:sz w:val="24"/>
        </w:rPr>
        <w:t>Dђջ saa֊ ye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Arc, mortier, mauvais sort.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Saa֊ni: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ॣwakke, kђka. Mo ge ko ya ջe, ջђ ah saa֊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Mo սuu ջђ makol ma tђgwii ah mai mo saa֊ ki ջo ka ne fahlii </w:t>
      </w:r>
      <w:r>
        <w:rPr>
          <w:rFonts w:ascii="" w:hAnsi="" w:eastAsia=""/>
          <w:b w:val="0"/>
          <w:i w:val="0"/>
          <w:color w:val="000000"/>
          <w:sz w:val="24"/>
        </w:rPr>
        <w:t>go֊ga ne i֊ ya սuu.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Concerné, interessé, impliqué.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Mђla֊win mo jo֊ սalla ջe, a tђ֊ ne saa֊ni. Cok ֊wђђ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saa֊ ah mo dai ջe, syim սuu tђ pel ahe, za faa mђla֊ saa֊ o.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Mђla֊win mo tђ֊ saa֊ ջe, a gak bya֊ wel ye to o, mo taiki ne za </w:t>
      </w:r>
      <w:r>
        <w:rPr>
          <w:rFonts w:ascii="" w:hAnsi="" w:eastAsia=""/>
          <w:b w:val="0"/>
          <w:i w:val="0"/>
          <w:color w:val="000000"/>
          <w:sz w:val="24"/>
        </w:rPr>
        <w:t>wђђ ջe, a gbђ ջilli.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Règler, menstruation.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॥ђђni, ֊go֊ni. Sal madђђ saa֊ ջe, saa֊ mbђd. </w:t>
      </w:r>
      <w:r>
        <w:rPr>
          <w:rFonts w:ascii="" w:hAnsi="" w:eastAsia=""/>
          <w:b w:val="0"/>
          <w:i/>
          <w:color w:val="000000"/>
          <w:sz w:val="24"/>
        </w:rPr>
        <w:t xml:space="preserve">Couper.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ઞgo֊ni, ceeni. Za saa֊ faa ne gwђђre. Za saa֊ rփi saa֊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ta. Me ga saa֊ tђtђlli, ’yah faa: Me ga saa֊ rփi. Madђђ tђ սuu </w:t>
      </w:r>
      <w:r>
        <w:rPr>
          <w:rFonts w:ascii="" w:hAnsi="" w:eastAsia=""/>
          <w:b w:val="0"/>
          <w:i w:val="0"/>
          <w:color w:val="000000"/>
          <w:sz w:val="24"/>
        </w:rPr>
        <w:t>ganne, mo ge saa֊ tђtђl ah sa.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" w:hAnsi="" w:eastAsia=""/>
          <w:b w:val="0"/>
          <w:i/>
          <w:color w:val="000000"/>
          <w:sz w:val="24"/>
        </w:rPr>
        <w:t xml:space="preserve">Couper, tailler, faucher, se coiffer, courir à la rencontre de qqc, qqn.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Saa, saa: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 (saa) ջa֊ (gbђ) me ջo. Saa tђ kyahra haihai. Mo </w:t>
      </w:r>
      <w:r>
        <w:rPr>
          <w:rFonts w:ascii="" w:hAnsi="" w:eastAsia=""/>
          <w:b w:val="0"/>
          <w:i w:val="0"/>
          <w:color w:val="000000"/>
          <w:sz w:val="24"/>
        </w:rPr>
        <w:t>ee ջђ ma ֊wђђ tђ masaa.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Sorcier, sorcière, être sorcier, être sorcière.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Sabulu: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Tђm vah fanne. Me yea luma tђ lee sabulu. </w:t>
      </w:r>
      <w:r>
        <w:rPr>
          <w:rFonts w:ascii="" w:hAnsi="" w:eastAsia=""/>
          <w:b w:val="0"/>
          <w:i/>
          <w:color w:val="000000"/>
          <w:sz w:val="24"/>
        </w:rPr>
        <w:t xml:space="preserve">Savon.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Sah սii, hah սii: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॥iսii ne suu swahe. Azu ye sah (hah) սii go֊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gin moo ne? Dђջ ah a sah սii sah toto.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Appeler, ou parler à haute voix. </w:t>
      </w:r>
    </w:p>
    <w:p>
      <w:pPr>
        <w:autoSpaceDN w:val="0"/>
        <w:autoSpaceDE w:val="0"/>
        <w:widowControl/>
        <w:spacing w:line="266" w:lineRule="auto" w:before="1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499 </w:t>
      </w:r>
    </w:p>
    <w:p>
      <w:pPr>
        <w:sectPr>
          <w:pgSz w:w="8400" w:h="11900"/>
          <w:pgMar w:top="364" w:right="48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Sah nђђ: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ॣal nђђ ma kђpelle. We ջe ge loo i nђђminni, ջa֊ sah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ma jol kђsah nyi nyi me. Za ka faa sah loo, sah kah ya, za faa </w:t>
      </w:r>
      <w:r>
        <w:rPr>
          <w:rFonts w:ascii="" w:hAnsi="" w:eastAsia=""/>
          <w:b w:val="0"/>
          <w:i w:val="0"/>
          <w:color w:val="000000"/>
          <w:sz w:val="24"/>
        </w:rPr>
        <w:t>hђђ loo, hђђ kahe.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Gigot membre superieur.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Sah waare: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ॣal waare, kah waare. Tђ’nan na ge lwaa ki sah </w:t>
      </w:r>
      <w:r>
        <w:rPr>
          <w:rFonts w:ascii="" w:hAnsi="" w:eastAsia=""/>
          <w:b w:val="0"/>
          <w:i w:val="0"/>
          <w:color w:val="000000"/>
          <w:sz w:val="24"/>
        </w:rPr>
        <w:t>waa ֊haa ba.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Au pied, ou flan de la montagne.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Sahջջe: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Re farel kђђni, za faa: Sahջջe. ॣђr ջe sahջ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kђђ ջe, me ’yah farel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Etre rassasié.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Sahջջe: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Woi֊ni, rђkki. Na da֊ na ge sahջ faa tђ ya֊ Masђ֊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 tђ’nahko, a juu bii.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Couvrir, répendre.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malii ah mai ֊wђђ mo jo֊ra yim g֊. Rђk yim sah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gwa. Dђջ mo zwђ yim pђlli ջe la֊, za faa: Dђջ ah sah yo. </w:t>
      </w:r>
      <w:r>
        <w:rPr>
          <w:rFonts w:ascii="" w:hAnsi="" w:eastAsia=""/>
          <w:b w:val="0"/>
          <w:i/>
          <w:color w:val="000000"/>
          <w:sz w:val="24"/>
        </w:rPr>
        <w:t xml:space="preserve">Grande jarre, alcolique.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Sahe: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Rђkki. Mo ջa֊ bii sah ge tђ kpuu lalle. Zah va֊no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za faa mo ջa֊ bii sђђ ge tђ kpuu ma֊go lalle. Za sah ջurdi wo </w:t>
      </w:r>
      <w:r>
        <w:rPr>
          <w:rFonts w:ascii="" w:hAnsi="" w:eastAsia=""/>
          <w:b w:val="0"/>
          <w:i w:val="0"/>
          <w:color w:val="000000"/>
          <w:sz w:val="24"/>
        </w:rPr>
        <w:t>suu.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Verser, arroser, répandre liquide.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Ha֊ne. ઞwђђ saara kodel ge sahe. Sah mawin ah saa֊ ջo,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bya֊ wel pђgaջջe.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Hanche, rein.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Sah wii, sum yak wii. Kpuu mo sye wii ջe, a soջ sahe.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Sah tђm syea. ઞwђђ jo֊ra sah tђm ne keesyerre.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Cendres.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Sahe, sahni: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Belbelle, wyakwyakke, woini. Go֊ ma sah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ye ko. Dђջ ah dђջ sah ye ko. Zyim mai a pђsahe. Za faa bam tђ </w:t>
      </w:r>
      <w:r>
        <w:rPr>
          <w:rFonts w:ascii="" w:hAnsi="" w:eastAsia=""/>
          <w:b w:val="0"/>
          <w:i w:val="0"/>
          <w:color w:val="000000"/>
          <w:sz w:val="24"/>
        </w:rPr>
        <w:t>sahe, tђ yah gin tanne.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Bon, bien, beau, brillant, éblouissant. </w:t>
      </w:r>
    </w:p>
    <w:p>
      <w:pPr>
        <w:autoSpaceDN w:val="0"/>
        <w:autoSpaceDE w:val="0"/>
        <w:widowControl/>
        <w:spacing w:line="245" w:lineRule="auto" w:before="74" w:after="0"/>
        <w:ind w:left="0" w:right="292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Sahmme: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Farelle. Za pђђ sahm mor kђђ naa. Nah sahm a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 pђpaare, mafai no, masyee no, a սii ne sahm naalii; </w:t>
      </w:r>
      <w:r>
        <w:rPr>
          <w:rFonts w:ascii="" w:hAnsi="" w:eastAsia=""/>
          <w:b w:val="0"/>
          <w:i w:val="0"/>
          <w:color w:val="000000"/>
          <w:sz w:val="24"/>
        </w:rPr>
        <w:t xml:space="preserve">mafuu no, a սii ne sahm ջђrma. Sahm mo wah (myah) tђ sђr ջe, </w:t>
      </w:r>
    </w:p>
    <w:p>
      <w:pPr>
        <w:autoSpaceDN w:val="0"/>
        <w:autoSpaceDE w:val="0"/>
        <w:widowControl/>
        <w:spacing w:line="266" w:lineRule="auto" w:before="17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500 </w:t>
      </w:r>
    </w:p>
    <w:p>
      <w:pPr>
        <w:sectPr>
          <w:pgSz w:w="8400" w:h="11900"/>
          <w:pgMar w:top="364" w:right="107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ka gak syen o, nah ah pђnyee pђlli. Ma ջe kal ge ka saa֊ sahm </w:t>
      </w:r>
      <w:r>
        <w:rPr>
          <w:rFonts w:ascii="" w:hAnsi="" w:eastAsia=""/>
          <w:b w:val="0"/>
          <w:i w:val="0"/>
          <w:color w:val="000000"/>
          <w:sz w:val="24"/>
        </w:rPr>
        <w:t>’wahe.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Sésame (penicum turgudum).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Sahmme, samme: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Sahm ne waa. Dђђ, gwii a renra sahm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cuuri, mo tam ջe, a cur zah nyira, ka ’yahra yao. Sahm (sam) </w:t>
      </w:r>
      <w:r>
        <w:rPr>
          <w:rFonts w:ascii="" w:hAnsi="" w:eastAsia=""/>
          <w:b w:val="0"/>
          <w:i w:val="0"/>
          <w:color w:val="000000"/>
          <w:sz w:val="24"/>
        </w:rPr>
        <w:t>ci֊ tђ sul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Ronce, chardon.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Sahmme, syamme: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yea ջђr fabaani, ջђr nwah.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Sahmme (syamme) jur mђnjwaa ջo. Nwah kan sahm ջe, ’yah to֊ </w:t>
      </w:r>
      <w:r>
        <w:rPr>
          <w:rFonts w:ascii="" w:hAnsi="" w:eastAsia=""/>
          <w:b w:val="0"/>
          <w:i w:val="0"/>
          <w:color w:val="000000"/>
          <w:sz w:val="24"/>
        </w:rPr>
        <w:t>(co֊) o. ઞhђђ sahm (syam) nwahe.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Pus.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Sai: ջmkpd.f.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Sai (3) ge tђ gwa (2). Padђђ ne gwii sai, dђђ sai, </w:t>
      </w:r>
      <w:r>
        <w:rPr>
          <w:rFonts w:ascii="" w:hAnsi="" w:eastAsia=""/>
          <w:b w:val="0"/>
          <w:i w:val="0"/>
          <w:color w:val="000000"/>
          <w:sz w:val="24"/>
        </w:rPr>
        <w:t xml:space="preserve">֊wђђ sai ta. Goo mai za mo zђђ zwanne սii ne sai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Trois, thé. </w:t>
      </w:r>
    </w:p>
    <w:p>
      <w:pPr>
        <w:autoSpaceDN w:val="0"/>
        <w:autoSpaceDE w:val="0"/>
        <w:widowControl/>
        <w:spacing w:line="245" w:lineRule="auto" w:before="76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Doole. Sai mo ganne. Sai me ga ne mo tao. </w:t>
      </w:r>
      <w:r>
        <w:rPr>
          <w:rFonts w:ascii="" w:hAnsi="" w:eastAsia=""/>
          <w:b w:val="0"/>
          <w:i/>
          <w:color w:val="000000"/>
          <w:sz w:val="24"/>
        </w:rPr>
        <w:t xml:space="preserve">Sauf si, a moins que, sinon, excepte, pour vu que, hormis. </w:t>
      </w:r>
    </w:p>
    <w:p>
      <w:pPr>
        <w:autoSpaceDN w:val="0"/>
        <w:autoSpaceDE w:val="0"/>
        <w:widowControl/>
        <w:spacing w:line="245" w:lineRule="auto" w:before="74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pђbii. Syi֊ sai jur gem ջo. </w:t>
      </w:r>
      <w:r>
        <w:rPr>
          <w:rFonts w:ascii="" w:hAnsi="" w:eastAsia=""/>
          <w:b w:val="0"/>
          <w:i/>
          <w:color w:val="000000"/>
          <w:sz w:val="24"/>
        </w:rPr>
        <w:t xml:space="preserve">Poissons.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Tђwonni, ջђrջe’, yii suu. Dђջ ah pђsai pђlli, ’yah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zan ki mo yea ne fan 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Jalousie, envie, orgueil.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Sai yimmi: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za waa yim mo ջoora g֊ ka ur yim mo yea </w:t>
      </w:r>
      <w:r>
        <w:rPr>
          <w:rFonts w:ascii="" w:hAnsi="" w:eastAsia=""/>
          <w:b w:val="0"/>
          <w:i w:val="0"/>
          <w:color w:val="000000"/>
          <w:sz w:val="24"/>
        </w:rPr>
        <w:t>pђzwakke.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Levure, levain.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Saini: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Uuni. Yeջ mai ru tђ jo֊ ga pђ jolle sai ջo ba,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 kђkao. Madђђ ջa֊ kpah սuu ge sai zahpilli, dђջ ka gak ga wol </w:t>
      </w:r>
      <w:r>
        <w:rPr>
          <w:rFonts w:ascii="" w:hAnsi="" w:eastAsia=""/>
          <w:b w:val="0"/>
          <w:i w:val="0"/>
          <w:color w:val="000000"/>
          <w:sz w:val="24"/>
        </w:rPr>
        <w:t>ah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Retenu, rester sur place sans bouger.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Zyeջջe. Za sai lai, sai ci֊ ne wakke. Sai ya֊ (kpee) </w:t>
      </w:r>
      <w:r>
        <w:rPr>
          <w:rFonts w:ascii="" w:hAnsi="" w:eastAsia=""/>
          <w:b w:val="0"/>
          <w:i w:val="0"/>
          <w:color w:val="000000"/>
          <w:sz w:val="24"/>
        </w:rPr>
        <w:t>nyahe.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Réparer des gaines. </w:t>
      </w:r>
    </w:p>
    <w:p>
      <w:pPr>
        <w:autoSpaceDN w:val="0"/>
        <w:autoSpaceDE w:val="0"/>
        <w:widowControl/>
        <w:spacing w:line="245" w:lineRule="auto" w:before="76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Sakke: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Taa. Me rђk nђn wol ah sak ee ko pђlli. </w:t>
      </w:r>
      <w:r>
        <w:rPr>
          <w:rFonts w:ascii="" w:hAnsi="" w:eastAsia=""/>
          <w:b w:val="0"/>
          <w:i/>
          <w:color w:val="000000"/>
          <w:sz w:val="24"/>
        </w:rPr>
        <w:t xml:space="preserve">Fixement. </w:t>
      </w:r>
    </w:p>
    <w:p>
      <w:pPr>
        <w:autoSpaceDN w:val="0"/>
        <w:autoSpaceDE w:val="0"/>
        <w:widowControl/>
        <w:spacing w:line="266" w:lineRule="auto" w:before="1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501 </w:t>
      </w:r>
    </w:p>
    <w:p>
      <w:pPr>
        <w:sectPr>
          <w:pgSz w:w="8400" w:h="11900"/>
          <w:pgMar w:top="364" w:right="42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Sakke: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Bokkuu (bukuu). Fa rђk sorre, swaa, wala ђђ. Za </w:t>
      </w:r>
      <w:r>
        <w:rPr>
          <w:rFonts w:ascii="" w:hAnsi="" w:eastAsia=""/>
          <w:b w:val="0"/>
          <w:i w:val="0"/>
          <w:color w:val="000000"/>
          <w:sz w:val="24"/>
        </w:rPr>
        <w:t>rђk fan pђ sakke.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Sac pour mettre du mil ou arachides.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Sal sђgђђre: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Sal mai dђջ moo saa wo sђgђђ pђrri ka gban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Bride.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Salabi: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Zyim mai ֊wђђ moo saara, wala koora tђtђlli.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ah saa salabi syee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Foulard, mouchoir de tête.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Salle, cuu tђսii fan camcam pђpaare ջo. </w:t>
      </w:r>
      <w:r>
        <w:rPr>
          <w:rFonts w:ascii="" w:hAnsi="" w:eastAsia=""/>
          <w:b/>
          <w:i w:val="0"/>
          <w:color w:val="000000"/>
          <w:sz w:val="24"/>
        </w:rPr>
        <w:t xml:space="preserve">1. Salle (celli).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saa faջalle (dђђ, gwii...). Za oo sal ne suu. Dђջ ah kaa ջo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ah tђ oo salle. </w:t>
      </w:r>
      <w:r>
        <w:rPr>
          <w:rFonts w:ascii="" w:hAnsi="" w:eastAsia=""/>
          <w:b/>
          <w:i w:val="0"/>
          <w:color w:val="000000"/>
          <w:sz w:val="24"/>
        </w:rPr>
        <w:t>2. Salle. Swahe, lwaa tђtђlli.</w:t>
      </w:r>
      <w:r>
        <w:rPr>
          <w:rFonts w:ascii="" w:hAnsi="" w:eastAsia=""/>
          <w:b w:val="0"/>
          <w:i w:val="0"/>
          <w:color w:val="000000"/>
          <w:sz w:val="24"/>
        </w:rPr>
        <w:t xml:space="preserve"> Dђջ ah lwaa sal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mo faa nyi սђne da֊ ka laa yo. </w:t>
      </w:r>
      <w:r>
        <w:rPr>
          <w:rFonts w:ascii="" w:hAnsi="" w:eastAsia=""/>
          <w:b/>
          <w:i w:val="0"/>
          <w:color w:val="000000"/>
          <w:sz w:val="24"/>
        </w:rPr>
        <w:t>3. Salle. Gbђђ syee.</w:t>
      </w:r>
      <w:r>
        <w:rPr>
          <w:rFonts w:ascii="" w:hAnsi="" w:eastAsia=""/>
          <w:b w:val="0"/>
          <w:i w:val="0"/>
          <w:color w:val="000000"/>
          <w:sz w:val="24"/>
        </w:rPr>
        <w:t xml:space="preserve"> ઞwђђ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mataa taara sal nyi wee pђђ ne nђmmi ka suu ջђђ mo yea pђsahe,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pђrwahe, mo ’wђђ ka. </w:t>
      </w:r>
      <w:r>
        <w:rPr>
          <w:rFonts w:ascii="" w:hAnsi="" w:eastAsia=""/>
          <w:b/>
          <w:i w:val="0"/>
          <w:color w:val="000000"/>
          <w:sz w:val="24"/>
        </w:rPr>
        <w:t>4. Salle. Ruu salle, սahtђnyeere.</w:t>
      </w:r>
      <w:r>
        <w:rPr>
          <w:rFonts w:ascii="" w:hAnsi="" w:eastAsia=""/>
          <w:b w:val="0"/>
          <w:i w:val="0"/>
          <w:color w:val="000000"/>
          <w:sz w:val="24"/>
        </w:rPr>
        <w:t xml:space="preserve"> Sђr maki </w:t>
      </w:r>
      <w:r>
        <w:rPr>
          <w:rFonts w:ascii="" w:hAnsi="" w:eastAsia=""/>
          <w:b w:val="0"/>
          <w:i w:val="0"/>
          <w:color w:val="000000"/>
          <w:sz w:val="24"/>
        </w:rPr>
        <w:t>ga ruu sal ne sђr maki ahe. Sal Madam, sal jaman.</w:t>
      </w:r>
      <w:r>
        <w:rPr>
          <w:rFonts w:ascii="" w:hAnsi="" w:eastAsia=""/>
          <w:b/>
          <w:i w:val="0"/>
          <w:color w:val="000000"/>
          <w:sz w:val="24"/>
        </w:rPr>
        <w:t xml:space="preserve"> 5. Salle.</w:t>
      </w:r>
      <w:r>
        <w:rPr>
          <w:rFonts w:ascii="" w:hAnsi="" w:eastAsia=""/>
          <w:b w:val="0"/>
          <w:i w:val="0"/>
          <w:color w:val="000000"/>
          <w:sz w:val="24"/>
        </w:rPr>
        <w:t xml:space="preserve"> Me ga </w:t>
      </w:r>
      <w:r>
        <w:rPr>
          <w:rFonts w:ascii="" w:hAnsi="" w:eastAsia=""/>
          <w:b w:val="0"/>
          <w:i w:val="0"/>
          <w:color w:val="000000"/>
          <w:sz w:val="24"/>
        </w:rPr>
        <w:t>pђђ swaa sal va֊no, ђђ sal gwa.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Corde, lanière, grade, kaolin rouge, guerre, combat, demi hectar.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Toջ ne bii, ne fan maki ahe. Sal won mbђђre, sal summi. </w:t>
      </w:r>
      <w:r>
        <w:rPr>
          <w:rFonts w:ascii="" w:hAnsi="" w:eastAsia=""/>
          <w:b w:val="0"/>
          <w:i/>
          <w:color w:val="000000"/>
          <w:sz w:val="24"/>
        </w:rPr>
        <w:t xml:space="preserve">Délayer.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Sam sђrri, zam sђrri: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tђ syee gwari gwari ջe, ջal ah a </w:t>
      </w:r>
      <w:r>
        <w:rPr>
          <w:rFonts w:ascii="" w:hAnsi="" w:eastAsia=""/>
          <w:b w:val="0"/>
          <w:i w:val="0"/>
          <w:color w:val="000000"/>
          <w:sz w:val="24"/>
        </w:rPr>
        <w:t xml:space="preserve">sam (zam) sђr tђջtђջ, wala ֊gim ֊gim.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Echos. </w:t>
      </w:r>
    </w:p>
    <w:p>
      <w:pPr>
        <w:autoSpaceDN w:val="0"/>
        <w:autoSpaceDE w:val="0"/>
        <w:widowControl/>
        <w:spacing w:line="245" w:lineRule="auto" w:before="76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sahmme, ջtv yo. </w:t>
      </w:r>
      <w:r>
        <w:rPr>
          <w:rFonts w:ascii="" w:hAnsi="" w:eastAsia=""/>
          <w:b w:val="0"/>
          <w:i/>
          <w:color w:val="000000"/>
          <w:sz w:val="24"/>
        </w:rPr>
        <w:t xml:space="preserve">Ronce, chardon.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Samme, syemme: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Jak ջђ mataa nyi zan ki. Tђ sђђ sam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(syemme) nyi weere. Dђջ ah tђ sam ջo no cam. “Sam lee bђvuu,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ջa֊ palpal. Sam syee....Sam bii pђlaջ yee tap, sam ջe i zah ջe”. </w:t>
      </w:r>
      <w:r>
        <w:rPr>
          <w:rFonts w:ascii="" w:hAnsi="" w:eastAsia=""/>
          <w:b w:val="0"/>
          <w:i/>
          <w:color w:val="000000"/>
          <w:sz w:val="24"/>
        </w:rPr>
        <w:t xml:space="preserve">Contes, fables.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Sanne (cii):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bai su֊ni, mai mo lii ne wii ya ba. Cii san a dah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gwari, ka pђswah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Pot non cuit. </w:t>
      </w:r>
    </w:p>
    <w:p>
      <w:pPr>
        <w:autoSpaceDN w:val="0"/>
        <w:autoSpaceDE w:val="0"/>
        <w:widowControl/>
        <w:spacing w:line="266" w:lineRule="auto" w:before="50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502 </w:t>
      </w:r>
    </w:p>
    <w:p>
      <w:pPr>
        <w:sectPr>
          <w:pgSz w:w="8400" w:h="11900"/>
          <w:pgMar w:top="364" w:right="105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Sa֊kђre: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macui, ջtv yo. </w:t>
      </w:r>
      <w:r>
        <w:rPr>
          <w:rFonts w:ascii="" w:hAnsi="" w:eastAsia=""/>
          <w:b w:val="0"/>
          <w:i/>
          <w:color w:val="000000"/>
          <w:sz w:val="24"/>
        </w:rPr>
        <w:t xml:space="preserve">Heterotis Niloticus. </w:t>
      </w:r>
    </w:p>
    <w:p>
      <w:pPr>
        <w:autoSpaceDN w:val="0"/>
        <w:autoSpaceDE w:val="0"/>
        <w:widowControl/>
        <w:spacing w:line="245" w:lineRule="auto" w:before="76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Sa֊gђra֊: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masa֊gђra֊, ջtv yo. </w:t>
      </w:r>
      <w:r>
        <w:rPr>
          <w:rFonts w:ascii="" w:hAnsi="" w:eastAsia=""/>
          <w:b w:val="0"/>
          <w:i/>
          <w:color w:val="000000"/>
          <w:sz w:val="24"/>
        </w:rPr>
        <w:t xml:space="preserve">Crampe, ankylose.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Sao syi֊rփi: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ઞgo֊ kahe, dђђ wala gwii jo֊ farel ne,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pђkђnda֊ ye faa. Sao zah pђkђnda֊ne, sao dђrkwi֊ (jurkpi֊). </w:t>
      </w:r>
      <w:r>
        <w:rPr>
          <w:rFonts w:ascii="" w:hAnsi="" w:eastAsia=""/>
          <w:b w:val="0"/>
          <w:i/>
          <w:color w:val="000000"/>
          <w:sz w:val="24"/>
        </w:rPr>
        <w:t xml:space="preserve">Offrir, sacrifier pour guerir un malade..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Kuu. Kuu sao dђr kuu cenne, ka gi֊ ga sђ֊ ջђrak ya, lee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dђr lee zyiigoo ryakryakke, a pђ jeere. Za ba֊ kuu kee mbђro </w:t>
      </w:r>
      <w:r>
        <w:rPr>
          <w:rFonts w:ascii="" w:hAnsi="" w:eastAsia=""/>
          <w:b w:val="0"/>
          <w:i w:val="0"/>
          <w:color w:val="000000"/>
          <w:sz w:val="24"/>
        </w:rPr>
        <w:t>ne sal saore. Bђrђђ sao syen suu pђlli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Grewia flavenscens. </w:t>
      </w:r>
    </w:p>
    <w:p>
      <w:pPr>
        <w:autoSpaceDN w:val="0"/>
        <w:autoSpaceDE w:val="0"/>
        <w:widowControl/>
        <w:spacing w:line="245" w:lineRule="auto" w:before="76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bargelle,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Gésier.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Saore, bargelle: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ջђr kahe. Sao (bargel) ye jo֊ ka farel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 hђr ջђr kahe.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Gésier. </w:t>
      </w:r>
    </w:p>
    <w:p>
      <w:pPr>
        <w:autoSpaceDN w:val="0"/>
        <w:autoSpaceDE w:val="0"/>
        <w:widowControl/>
        <w:spacing w:line="245" w:lineRule="auto" w:before="76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Sar: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saa,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Pl. Attacher. </w:t>
      </w:r>
    </w:p>
    <w:p>
      <w:pPr>
        <w:autoSpaceDN w:val="0"/>
        <w:autoSpaceDE w:val="0"/>
        <w:widowControl/>
        <w:spacing w:line="245" w:lineRule="auto" w:before="74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Sarki yaayi: ս. </w:t>
      </w:r>
      <w:r>
        <w:rPr>
          <w:rFonts w:ascii="" w:hAnsi="" w:eastAsia=""/>
          <w:b w:val="0"/>
          <w:i w:val="0"/>
          <w:color w:val="000000"/>
          <w:sz w:val="24"/>
        </w:rPr>
        <w:t>Dђջ mai moo ee ջђ sђr go֊ da֊</w:t>
      </w:r>
      <w:r>
        <w:rPr>
          <w:rFonts w:ascii="" w:hAnsi="" w:eastAsia=""/>
          <w:b w:val="0"/>
          <w:i/>
          <w:color w:val="000000"/>
          <w:sz w:val="24"/>
        </w:rPr>
        <w:t xml:space="preserve">Le Chargé des affaires intérieurs du chef. </w:t>
      </w:r>
    </w:p>
    <w:p>
      <w:pPr>
        <w:autoSpaceDN w:val="0"/>
        <w:autoSpaceDE w:val="0"/>
        <w:widowControl/>
        <w:spacing w:line="245" w:lineRule="auto" w:before="74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Sarkin saanu: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Vowoi. Dђջ ֊go֊ kiita zahջel go֊e. </w:t>
      </w:r>
      <w:r>
        <w:rPr>
          <w:rFonts w:ascii="" w:hAnsi="" w:eastAsia=""/>
          <w:b w:val="0"/>
          <w:i/>
          <w:color w:val="000000"/>
          <w:sz w:val="24"/>
        </w:rPr>
        <w:t xml:space="preserve">Juge.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Sarnyee: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gbђ vam zahfah ge wo ki ka ջaa ne gaari </w:t>
      </w:r>
      <w:r>
        <w:rPr>
          <w:rFonts w:ascii="" w:hAnsi="" w:eastAsia=""/>
          <w:b w:val="0"/>
          <w:i w:val="0"/>
          <w:color w:val="000000"/>
          <w:sz w:val="24"/>
        </w:rPr>
        <w:t>vamme.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Pomelle.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Sarr: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fan ma սuսuu, սђսђђni. ’Nђђ zђђ kal sarr. Soo </w:t>
      </w:r>
      <w:r>
        <w:rPr>
          <w:rFonts w:ascii="" w:hAnsi="" w:eastAsia=""/>
          <w:b w:val="0"/>
          <w:i w:val="0"/>
          <w:color w:val="000000"/>
          <w:sz w:val="24"/>
        </w:rPr>
        <w:t>սuu sarr.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Echos de ce qui cour.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Sartђ: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॥artђ. ઞgђђ. Ya֊ ah sђђ sartђ (սartђ). Mo sђђ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 ջe, dђջ faa: Sartђ sartђ (սartђ սartђ).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Tout droit. </w:t>
      </w:r>
    </w:p>
    <w:p>
      <w:pPr>
        <w:autoSpaceDN w:val="0"/>
        <w:autoSpaceDE w:val="0"/>
        <w:widowControl/>
        <w:spacing w:line="266" w:lineRule="auto" w:before="6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503 </w:t>
      </w:r>
    </w:p>
    <w:p>
      <w:pPr>
        <w:sectPr>
          <w:pgSz w:w="8400" w:h="11900"/>
          <w:pgMar w:top="364" w:right="43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Satan: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satan ’yah faa: Pa cen, wala tђ zana, pa zyak zana,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dђfuu pђ duniaru da֊.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Satan.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Sawaare, sawaara: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Dђջ mo ne syem sawaare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nahnђn ah ne jol da֊ yea pђ ջђђ maսalle (maralle). Ko֊ ka iko </w:t>
      </w:r>
      <w:r>
        <w:rPr>
          <w:rFonts w:ascii="" w:hAnsi="" w:eastAsia=""/>
          <w:b w:val="0"/>
          <w:i w:val="0"/>
          <w:color w:val="000000"/>
          <w:sz w:val="24"/>
        </w:rPr>
        <w:t xml:space="preserve">ya, a nyahni, suu ha֊wii. Syem ah ge ne tђkaa ջђrri, farel maջea </w:t>
      </w:r>
      <w:r>
        <w:rPr>
          <w:rFonts w:ascii="" w:hAnsi="" w:eastAsia=""/>
          <w:b w:val="0"/>
          <w:i w:val="0"/>
          <w:color w:val="000000"/>
          <w:sz w:val="24"/>
        </w:rPr>
        <w:t>ahe, k֊.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Jaunisse, ictère.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Seleoseleo: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syee, ’ya֊ ’ya֊. Mo tђ syee seleoseleo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fee jo֊ mo ne? Dђջ mo tђ syee seleoseleo ջe, ka laa ջђ maջe’ </w:t>
      </w:r>
      <w:r>
        <w:rPr>
          <w:rFonts w:ascii="" w:hAnsi="" w:eastAsia=""/>
          <w:b w:val="0"/>
          <w:i w:val="0"/>
          <w:color w:val="000000"/>
          <w:sz w:val="24"/>
        </w:rPr>
        <w:t>ah ջo no.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Doucement doucement, marcher tristement.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Sembeere, syimbeere: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Tђsalle. Sembeere a pђfai ka֊ka֊, 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syel hђrem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Caillou, silexe.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Siջsiջջi: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giջgiջջi. Mփi yee tђ ga sђ֊ nahnђn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siջsiջ, wala giջgiջ. Suu tђ սuu me siջ siջ.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Etat de joie ou de peine.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Siսim siսim: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Pђpaare, bai faa ջђ. Za սђђra siսim siսim </w:t>
      </w:r>
      <w:r>
        <w:rPr>
          <w:rFonts w:ascii="" w:hAnsi="" w:eastAsia=""/>
          <w:b w:val="0"/>
          <w:i w:val="0"/>
          <w:color w:val="000000"/>
          <w:sz w:val="24"/>
        </w:rPr>
        <w:t xml:space="preserve">֊haano, tђ gara kene? A syeera siսim siսim ga mor 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Groupes, silencieusement.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Sii ci֊ ne zalle. Sum sii pђ’nyah pђlli. Zyeջ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pђgaջ pђlli ta. A nђn pђbii zah’nan gwa koo sai սђ, za sal sum ah </w:t>
      </w:r>
      <w:r>
        <w:rPr>
          <w:rFonts w:ascii="" w:hAnsi="" w:eastAsia=""/>
          <w:b w:val="0"/>
          <w:i w:val="0"/>
          <w:color w:val="000000"/>
          <w:sz w:val="24"/>
        </w:rPr>
        <w:t>ba.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Tapioca. </w:t>
      </w:r>
    </w:p>
    <w:p>
      <w:pPr>
        <w:autoSpaceDN w:val="0"/>
        <w:autoSpaceDE w:val="0"/>
        <w:widowControl/>
        <w:spacing w:line="245" w:lineRule="auto" w:before="76" w:after="0"/>
        <w:ind w:left="0" w:right="238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Sima֊, simaa: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vuu ya֊ maswah ahe. Sima֊ (simaa)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taiki ne tђkuu ջe, a vuu ya֊ pђyakke, pђswah ta. Za vuu ya֊ </w:t>
      </w:r>
      <w:r>
        <w:rPr>
          <w:rFonts w:ascii="" w:hAnsi="" w:eastAsia=""/>
          <w:b w:val="0"/>
          <w:i w:val="0"/>
          <w:color w:val="000000"/>
          <w:sz w:val="24"/>
        </w:rPr>
        <w:t>zђzђђko ne sima֊ (simaa)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Ciman.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Soջ ta սao (սђ): zmmf.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juu ka ba, soջ ta սao (սђ), pah dai ya </w:t>
      </w:r>
      <w:r>
        <w:rPr>
          <w:rFonts w:ascii="" w:hAnsi="" w:eastAsia=""/>
          <w:b w:val="0"/>
          <w:i w:val="0"/>
          <w:color w:val="000000"/>
          <w:sz w:val="24"/>
        </w:rPr>
        <w:t xml:space="preserve">ba. Mo ge ka ba soջ ta սao.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Attend, pas encore.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504 </w:t>
      </w:r>
    </w:p>
    <w:p>
      <w:pPr>
        <w:sectPr>
          <w:pgSz w:w="8400" w:h="11900"/>
          <w:pgMar w:top="364" w:right="112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Soջջe, soջni: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Kanne, ’yah ya, ջooni. Mah wel soջ wel ya֊.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’yah soo ah ya, me soջ nyi ko ջe. Mo soջ ջoo ka, mo gbђ </w:t>
      </w:r>
      <w:r>
        <w:rPr>
          <w:rFonts w:ascii="" w:hAnsi="" w:eastAsia=""/>
          <w:b w:val="0"/>
          <w:i w:val="0"/>
          <w:color w:val="000000"/>
          <w:sz w:val="24"/>
        </w:rPr>
        <w:t>֊gђսi֊. Dђջ ah soջ fahlii Masђ֊ ջe.</w:t>
      </w: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Abandonner, cesser, laisser, confier, renoncer, céder, délaisser, </w:t>
      </w:r>
      <w:r>
        <w:rPr>
          <w:rFonts w:ascii="" w:hAnsi="" w:eastAsia=""/>
          <w:b w:val="0"/>
          <w:i/>
          <w:color w:val="000000"/>
          <w:sz w:val="24"/>
        </w:rPr>
        <w:t xml:space="preserve">omettre, suspendre, quitter qqn. </w:t>
      </w:r>
    </w:p>
    <w:p>
      <w:pPr>
        <w:autoSpaceDN w:val="0"/>
        <w:autoSpaceDE w:val="0"/>
        <w:widowControl/>
        <w:spacing w:line="245" w:lineRule="auto" w:before="76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Sokloo: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feleere, mbђrah, ջtv yo. </w:t>
      </w:r>
      <w:r>
        <w:rPr>
          <w:rFonts w:ascii="" w:hAnsi="" w:eastAsia=""/>
          <w:b w:val="0"/>
          <w:i/>
          <w:color w:val="000000"/>
          <w:sz w:val="24"/>
        </w:rPr>
        <w:t xml:space="preserve">Petit trou à l’oreille.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Sokanta: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ka ne lak ka lee yerri wo suu ya, sokanta me </w:t>
      </w:r>
      <w:r>
        <w:rPr>
          <w:rFonts w:ascii="" w:hAnsi="" w:eastAsia=""/>
          <w:b w:val="0"/>
          <w:i w:val="0"/>
          <w:color w:val="000000"/>
          <w:sz w:val="24"/>
        </w:rPr>
        <w:t>ne ma soo lekol wee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Comment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Sokcoi: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A kan mor sђr za renne, suu goo ah pђmoo,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pђ’ahe, ջђl gwa, jur syi֊ suu coi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Feuilles.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Sokսa֊: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yo. Sokսa֊ kan (soo) mor sђrri, wee kђpii gwii </w:t>
      </w:r>
      <w:r>
        <w:rPr>
          <w:rFonts w:ascii="" w:hAnsi="" w:eastAsia=""/>
          <w:b w:val="0"/>
          <w:i w:val="0"/>
          <w:color w:val="000000"/>
          <w:sz w:val="24"/>
        </w:rPr>
        <w:t xml:space="preserve">renra pђlli, fa ren zaluu kpakkpak ye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Racine consommable.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suu. Za laa ջђ ne sokki. Sok laa ջe. Ka laa sok </w:t>
      </w:r>
      <w:r>
        <w:rPr>
          <w:rFonts w:ascii="" w:hAnsi="" w:eastAsia=""/>
          <w:b w:val="0"/>
          <w:i w:val="0"/>
          <w:color w:val="000000"/>
          <w:sz w:val="24"/>
        </w:rPr>
        <w:t xml:space="preserve">ya ne? Za faa: Sok kal tђl ta ne? (welle).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Oreilles.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Jolle, dahkpuu. Me ga cee sok (jol) kpuu lalle. </w:t>
      </w:r>
      <w:r>
        <w:rPr>
          <w:rFonts w:ascii="" w:hAnsi="" w:eastAsia=""/>
          <w:b w:val="0"/>
          <w:i/>
          <w:color w:val="000000"/>
          <w:sz w:val="24"/>
        </w:rPr>
        <w:t xml:space="preserve">Branche.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Sokki: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Swakke, njђkki. Sok (swak) wol ge ջђrri. Sok ge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sђrri. Sok goo pђ lakre.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Modeler, pétrir. ?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Soko, osoko: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nyi fan nyi dђջ ki ջe, pa ah jo֊ soko </w:t>
      </w:r>
      <w:r>
        <w:rPr>
          <w:rFonts w:ascii="" w:hAnsi="" w:eastAsia=""/>
          <w:b w:val="0"/>
          <w:i w:val="0"/>
          <w:color w:val="000000"/>
          <w:sz w:val="24"/>
        </w:rPr>
        <w:t xml:space="preserve">(osoko) nyi dђջ ahe. Za faa: Soko baa dah ya (’namme).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Merci, salut.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Solai, sulai: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Lakre. Me pђђ mbђro lee solai dah sai. Me lwaa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solai bi֊ nai to.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Monnaie.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Solda֊ne: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Yu֊ni, wi֊. Za sai solda֊ ne wak ka wo֊ni, ci֊ tђսii </w:t>
      </w:r>
      <w:r>
        <w:rPr>
          <w:rFonts w:ascii="" w:hAnsi="" w:eastAsia=""/>
          <w:b w:val="0"/>
          <w:i w:val="0"/>
          <w:color w:val="000000"/>
          <w:sz w:val="24"/>
        </w:rPr>
        <w:t>ah sђ.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 tambour. </w:t>
      </w:r>
    </w:p>
    <w:p>
      <w:pPr>
        <w:autoSpaceDN w:val="0"/>
        <w:autoSpaceDE w:val="0"/>
        <w:widowControl/>
        <w:spacing w:line="266" w:lineRule="auto" w:before="11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505 </w:t>
      </w:r>
    </w:p>
    <w:p>
      <w:pPr>
        <w:sectPr>
          <w:pgSz w:w="8400" w:h="11900"/>
          <w:pgMar w:top="364" w:right="43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suu. Sol a kђsyil tђtђl ne tђջђzahe. Sol nyi֊ no, </w:t>
      </w:r>
      <w:r>
        <w:rPr>
          <w:rFonts w:ascii="" w:hAnsi="" w:eastAsia=""/>
          <w:b w:val="0"/>
          <w:i w:val="0"/>
          <w:color w:val="000000"/>
          <w:sz w:val="24"/>
        </w:rPr>
        <w:t xml:space="preserve">sol lii (’man) no ta. Sol koloba, sol ciiri.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Cou, col de la poterie, goulot.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Rփi, syi֊ tђpel ֊wђђre. Mawin mai ci֊ som pђlli. Ako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ne som ya. Syi֊ tђpel zawђђ ka սii ne som ya, a սii syi֊tђsahe. </w:t>
      </w:r>
      <w:r>
        <w:rPr>
          <w:rFonts w:ascii="" w:hAnsi="" w:eastAsia=""/>
          <w:b w:val="0"/>
          <w:i/>
          <w:color w:val="000000"/>
          <w:sz w:val="24"/>
        </w:rPr>
        <w:t xml:space="preserve">Poils du pubis de la femme.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Somme, swamme: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Tahni. Nahnђn ջo pђfai, mo som (swam)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nђm njee սђ. Dђջ gak som tђtђl ’nahm ne nђm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Essuyer, enduire, oindre.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Somme, swamme: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La֊ni, reni. Dђջ ma re wol som (swam)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սao ko sђђ ba. Faջal guu wom ma ջђr ge zahe, jin somme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(swamme), si jin sђђ ga ջђr kђtaa 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Ruminer.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Sompir: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Dђջ ah ne syem sompir, fa սuu tђ pel ahe. </w:t>
      </w:r>
      <w:r>
        <w:rPr>
          <w:rFonts w:ascii="" w:hAnsi="" w:eastAsia=""/>
          <w:b w:val="0"/>
          <w:i/>
          <w:color w:val="000000"/>
          <w:sz w:val="24"/>
        </w:rPr>
        <w:t xml:space="preserve">Gonorrhée.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Sonne, manaisonne: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cokki, a yea ya֊ la֊ no. Dђջ mo juu </w:t>
      </w:r>
      <w:r>
        <w:rPr>
          <w:rFonts w:ascii="" w:hAnsi="" w:eastAsia=""/>
          <w:b w:val="0"/>
          <w:i w:val="0"/>
          <w:color w:val="000000"/>
          <w:sz w:val="24"/>
        </w:rPr>
        <w:t xml:space="preserve">son ջe, a coo (coo) ge tђki kђdђlђ֊ (kђdђlya֊).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Hérisson. </w:t>
      </w:r>
    </w:p>
    <w:p>
      <w:pPr>
        <w:autoSpaceDN w:val="0"/>
        <w:autoSpaceDE w:val="0"/>
        <w:widowControl/>
        <w:spacing w:line="245" w:lineRule="auto" w:before="74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Sonoo sonoo: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soo soo, ջtv yo. </w:t>
      </w:r>
      <w:r>
        <w:rPr>
          <w:rFonts w:ascii="" w:hAnsi="" w:eastAsia=""/>
          <w:b w:val="0"/>
          <w:i/>
          <w:color w:val="000000"/>
          <w:sz w:val="24"/>
        </w:rPr>
        <w:t xml:space="preserve">Toput fait.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So֊ni, sooni: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Raa, սђ֊. Faswaa tђtђl ջo so֊ (soo) ջo tђ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leere, mo zyeջջe, wala սai dђ.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Tordu, courbe, etre deforme.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So֊ni, swa֊ni: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Ha֊ne, liini, reni. ઞwђђ so֊ra cii san tђ wii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ee masah ah g֊. Za so֊ (swa֊) swaa, ђђ, so֊ woi֊. Za faa dђջ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so֊ (swa֊) syel ne su֊ni. Za faa so֊ (swa֊) sђr g֊ ta, ’yah faa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 ջђ ah pђgaջջe. So֊ sђr pђ wolle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Croquer, mâcher, manger, se compromettre, être impliqué malgré.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Masoo, pelta֊ne, sooyii, batoroo da֊, soo ye ra. Soo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manyeeki ah ra pђջe’ pђlli, a in dђջ pђ wulli, maki ah ra ko la֊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kara pђջe’ ya, tђgbana soo tђ yelle. Soo ka ne ջal ya, a ker (kee) </w:t>
      </w:r>
      <w:r>
        <w:rPr>
          <w:rFonts w:ascii="" w:hAnsi="" w:eastAsia=""/>
          <w:b w:val="0"/>
          <w:i w:val="0"/>
          <w:color w:val="000000"/>
          <w:sz w:val="24"/>
        </w:rPr>
        <w:t>ջђr tђ sђr kerre.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Serpent.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506 </w:t>
      </w:r>
    </w:p>
    <w:p>
      <w:pPr>
        <w:sectPr>
          <w:pgSz w:w="8400" w:h="11900"/>
          <w:pgMar w:top="364" w:right="107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Soo cuuri: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Jin ge pђla֊ne, pђta֊ne. Dђջ ah tam ջe, so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jo֊ra ko soo cuu ջo. Vuu ah yea yak ջe, me sah bii g֊, zђzђђ jin </w:t>
      </w:r>
      <w:r>
        <w:rPr>
          <w:rFonts w:ascii="" w:hAnsi="" w:eastAsia=""/>
          <w:b w:val="0"/>
          <w:i w:val="0"/>
          <w:color w:val="000000"/>
          <w:sz w:val="24"/>
        </w:rPr>
        <w:t>ge pђcuu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Rajeuni.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Soo soo, sonoo sonoo: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jo֊ soo soo (sonoo sonoo) ka </w:t>
      </w:r>
      <w:r>
        <w:rPr>
          <w:rFonts w:ascii="" w:hAnsi="" w:eastAsia=""/>
          <w:b w:val="0"/>
          <w:i w:val="0"/>
          <w:color w:val="000000"/>
          <w:sz w:val="24"/>
        </w:rPr>
        <w:t>mo ge ko ka, so kalle.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Coute que coute, tout fait.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Soo sђrri: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soo sђr a rwah dђջ woo suu, cok nahnђnni. </w:t>
      </w:r>
      <w:r>
        <w:rPr>
          <w:rFonts w:ascii="" w:hAnsi="" w:eastAsia=""/>
          <w:b w:val="0"/>
          <w:i/>
          <w:color w:val="000000"/>
          <w:sz w:val="24"/>
        </w:rPr>
        <w:t xml:space="preserve">Dartre.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Soo tђyelle: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 tђ yel ka pђջe’ na soo manyeeki ah ra ya,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cee tђyel ne ne tђսii ahe, ci֊ tђսii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Python.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Sooje: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byak cokki, սa֊ salle. Sooje zafuu, sooje nasara.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ma jo֊ yeջ mor sђrri, byak sђrri. Za սii za yeջ Masђ֊ la֊ ne </w:t>
      </w:r>
      <w:r>
        <w:rPr>
          <w:rFonts w:ascii="" w:hAnsi="" w:eastAsia=""/>
          <w:b w:val="0"/>
          <w:i w:val="0"/>
          <w:color w:val="000000"/>
          <w:sz w:val="24"/>
        </w:rPr>
        <w:t>sooje yesu Kristu.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Soldat, militaire.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Soone, ֊hoone: ջջtm.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laa mo tђ ’yah kpђ soone (֊hoone)?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lђ֊ soone (֊hoone) me ge ջo ka syel lak tђ mawin ջe ne?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soone me ne swah tђ ջo, mo tђ ya ne? Mo yea Pala soone? </w:t>
      </w:r>
      <w:r>
        <w:rPr>
          <w:rFonts w:ascii="" w:hAnsi="" w:eastAsia=""/>
          <w:b w:val="0"/>
          <w:i/>
          <w:color w:val="000000"/>
          <w:sz w:val="24"/>
        </w:rPr>
        <w:t xml:space="preserve">Ne... pas que, ne dites pas que. Oui ou non.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Sooni: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Kanne. Fan ma lee mor sђr da֊ za faa: Sooni,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kanne. Mombai, madђђre, ne dao da֊ soora soo. Mombai ah soo </w:t>
      </w:r>
      <w:r>
        <w:rPr>
          <w:rFonts w:ascii="" w:hAnsi="" w:eastAsia=""/>
          <w:b w:val="0"/>
          <w:i w:val="0"/>
          <w:color w:val="000000"/>
          <w:sz w:val="24"/>
        </w:rPr>
        <w:t>pђluu pђlli. Dao ah soo syiiսah pђlli no cam.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Tubercules. </w:t>
      </w:r>
    </w:p>
    <w:p>
      <w:pPr>
        <w:autoSpaceDN w:val="0"/>
        <w:autoSpaceDE w:val="0"/>
        <w:widowControl/>
        <w:spacing w:line="245" w:lineRule="auto" w:before="76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Jinni, nyi nyi pђki. Soo valle. Soo ne falle. </w:t>
      </w:r>
      <w:r>
        <w:rPr>
          <w:rFonts w:ascii="" w:hAnsi="" w:eastAsia=""/>
          <w:b w:val="0"/>
          <w:i/>
          <w:color w:val="000000"/>
          <w:sz w:val="24"/>
        </w:rPr>
        <w:t xml:space="preserve">Rembourser, s’acquitter.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Sooni: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Leeni. Soo ah kђսђne? Lee ah kђսђne? Kђka, me ’yah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 ah ya. Soo cuu fan pђpaare: Soo valle, soo ջђђre, soo garaama, </w:t>
      </w:r>
      <w:r>
        <w:rPr>
          <w:rFonts w:ascii="" w:hAnsi="" w:eastAsia=""/>
          <w:b w:val="0"/>
          <w:i w:val="0"/>
          <w:color w:val="000000"/>
          <w:sz w:val="24"/>
        </w:rPr>
        <w:t>soo ya֊ ne fփi ka kaa g֊.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Payer.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Saa֊ni. Me ga soo tђtђlli. Rփi ջe gi֊ pђlli, me ga soo ga </w:t>
      </w:r>
      <w:r>
        <w:rPr>
          <w:rFonts w:ascii="" w:hAnsi="" w:eastAsia=""/>
          <w:b w:val="0"/>
          <w:i w:val="0"/>
          <w:color w:val="000000"/>
          <w:sz w:val="24"/>
        </w:rPr>
        <w:t>lalle.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coiffer.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507 </w:t>
      </w:r>
    </w:p>
    <w:p>
      <w:pPr>
        <w:sectPr>
          <w:pgSz w:w="8400" w:h="11900"/>
          <w:pgMar w:top="364" w:right="37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Sooni: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Tђђni, i ջђrri. Nђђ ah soo ջe, ka nђ ren o. K֊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(kokoo) mo ջoo kpah pђ nђђ ջe, a sooni, a fu֊ ndђђ. Za soo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 ne mђr faջalle ka bya֊ fan pђsahe. Jeertђ ahe: Syikki. </w:t>
      </w:r>
      <w:r>
        <w:rPr>
          <w:rFonts w:ascii="" w:hAnsi="" w:eastAsia=""/>
          <w:b w:val="0"/>
          <w:i/>
          <w:color w:val="000000"/>
          <w:sz w:val="24"/>
        </w:rPr>
        <w:t xml:space="preserve">Pourri, se détérioré, se décomposé.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Soosђ֊: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Cee. ॣђ faa zah ah jin gbђ ko soosђ֊ (cee). </w:t>
      </w:r>
      <w:r>
        <w:rPr>
          <w:rFonts w:ascii="" w:hAnsi="" w:eastAsia=""/>
          <w:b w:val="0"/>
          <w:i/>
          <w:color w:val="000000"/>
          <w:sz w:val="24"/>
        </w:rPr>
        <w:t xml:space="preserve">Se faire du mal, se meler. </w:t>
      </w:r>
    </w:p>
    <w:p>
      <w:pPr>
        <w:autoSpaceDN w:val="0"/>
        <w:autoSpaceDE w:val="0"/>
        <w:widowControl/>
        <w:spacing w:line="245" w:lineRule="auto" w:before="74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Sooyii: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Sooyii pђ ջe’ pђlli, a in dђջջi. </w:t>
      </w:r>
      <w:r>
        <w:rPr>
          <w:rFonts w:ascii="" w:hAnsi="" w:eastAsia=""/>
          <w:b w:val="0"/>
          <w:i/>
          <w:color w:val="000000"/>
          <w:sz w:val="24"/>
        </w:rPr>
        <w:t xml:space="preserve">Vipère. </w:t>
      </w:r>
    </w:p>
    <w:p>
      <w:pPr>
        <w:autoSpaceDN w:val="0"/>
        <w:autoSpaceDE w:val="0"/>
        <w:widowControl/>
        <w:spacing w:line="245" w:lineRule="auto" w:before="72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Soo, ֊hoo: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Naiko, na ֊hooko. We ge dai ջe, we kaa g֊ </w:t>
      </w:r>
      <w:r>
        <w:rPr>
          <w:rFonts w:ascii="" w:hAnsi="" w:eastAsia=""/>
          <w:b w:val="0"/>
          <w:i w:val="0"/>
          <w:color w:val="000000"/>
          <w:sz w:val="24"/>
        </w:rPr>
        <w:t xml:space="preserve">֊haa we zol gin g֊ ne soo (֊hoo) bai ga cok 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Ainsi, comme ça.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Sorballe, swђђbwalle: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Za ka֊ bal (bwal) ne sorballe </w:t>
      </w:r>
      <w:r>
        <w:rPr>
          <w:rFonts w:ascii="" w:hAnsi="" w:eastAsia=""/>
          <w:b w:val="0"/>
          <w:i w:val="0"/>
          <w:color w:val="000000"/>
          <w:sz w:val="24"/>
        </w:rPr>
        <w:t xml:space="preserve">(swђђbwalle).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Sorfaa, sorfalle, swђђpahlle: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Farelle. Sor (swђђ) mai kee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mo na faa. Za pђђ (poo) sorfaa (swђђpahl) pђ cok (tok) bii. Sor </w:t>
      </w:r>
      <w:r>
        <w:rPr>
          <w:rFonts w:ascii="" w:hAnsi="" w:eastAsia=""/>
          <w:b w:val="0"/>
          <w:i w:val="0"/>
          <w:color w:val="000000"/>
          <w:sz w:val="24"/>
        </w:rPr>
        <w:t>(swђђ) ah ’yah bii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Riz.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Sormavaare, swђђweejuu: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Sormavaa (swђђweejuu) yea kah </w:t>
      </w:r>
      <w:r>
        <w:rPr>
          <w:rFonts w:ascii="" w:hAnsi="" w:eastAsia=""/>
          <w:b w:val="0"/>
          <w:i w:val="0"/>
          <w:color w:val="000000"/>
          <w:sz w:val="24"/>
        </w:rPr>
        <w:t xml:space="preserve">elle, wala tђkee elle, za so֊ni, a pђmbђђ njimee njimee pђ zahe. </w:t>
      </w:r>
      <w:r>
        <w:rPr>
          <w:rFonts w:ascii="" w:hAnsi="" w:eastAsia=""/>
          <w:b w:val="0"/>
          <w:i/>
          <w:color w:val="000000"/>
          <w:sz w:val="24"/>
        </w:rPr>
        <w:t xml:space="preserve">Arbres aux fruits consomables acide.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Sorre: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Kanne. Sor wel tђ faswulli. Mo sorko ge sђ֊, 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Allonger. </w:t>
      </w:r>
    </w:p>
    <w:p>
      <w:pPr>
        <w:autoSpaceDN w:val="0"/>
        <w:autoSpaceDE w:val="0"/>
        <w:widowControl/>
        <w:spacing w:line="245" w:lineRule="auto" w:before="74" w:after="0"/>
        <w:ind w:left="0" w:right="2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Sorre, swђђre: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wol dђfuu nђ fan ma nђ cee da֊. Za pђђ sor </w:t>
      </w:r>
      <w:r>
        <w:rPr>
          <w:rFonts w:ascii="" w:hAnsi="" w:eastAsia=""/>
          <w:b w:val="0"/>
          <w:i w:val="0"/>
          <w:color w:val="000000"/>
          <w:sz w:val="24"/>
        </w:rPr>
        <w:t xml:space="preserve">(swђђ) ka renne, wol fanne, ka lee solai ne ta. Me lwaa sor syiiսah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kee rђ֊. Zah sor (swђђ) no camcam pђpaare: Sor faa, sor kalle, sor </w:t>
      </w:r>
      <w:r>
        <w:rPr>
          <w:rFonts w:ascii="" w:hAnsi="" w:eastAsia=""/>
          <w:b w:val="0"/>
          <w:i w:val="0"/>
          <w:color w:val="000000"/>
          <w:sz w:val="24"/>
        </w:rPr>
        <w:t>zuwu֊rփi.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Mil, riz, sorgho..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Sortђ, sotattat (sђtattat):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ॣartђ. Swaa tђ re ko mor 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ջe’ ahe, kaa sortђ (sotattat, sђtattat). Gal re ko kaa sortђ. Jol ah wђ </w:t>
      </w:r>
      <w:r>
        <w:rPr>
          <w:rFonts w:ascii="" w:hAnsi="" w:eastAsia=""/>
          <w:b w:val="0"/>
          <w:i w:val="0"/>
          <w:color w:val="000000"/>
          <w:sz w:val="24"/>
        </w:rPr>
        <w:t>sortђ, gak ջa֊ ge sђ֊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Figé, fixe, immobile.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508 </w:t>
      </w:r>
    </w:p>
    <w:p>
      <w:pPr>
        <w:sectPr>
          <w:pgSz w:w="8400" w:h="11900"/>
          <w:pgMar w:top="364" w:right="109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Sorwamme: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Dђfuu mai mo bya֊ ne fahlii ki cam, wala mam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ջil ah ջo lalle, mor wo֊ra ki ջo ne wor ahe, wala wel ah bya֊ </w:t>
      </w:r>
      <w:r>
        <w:rPr>
          <w:rFonts w:ascii="" w:hAnsi="" w:eastAsia=""/>
          <w:b w:val="0"/>
          <w:i w:val="0"/>
          <w:color w:val="000000"/>
          <w:sz w:val="24"/>
        </w:rPr>
        <w:t>wyakwyak ya. Sorwam sor la֊ no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Faux, bâtard, enfant râté.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Sorzuwu֊rփi, kahre: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pђђ sorzuwu֊rփi (kahre) cekorre, koo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fahlalle. Za Munda֊ ka pђђra sor ah pђtaa pђlli ya, amma zђzђђ a </w:t>
      </w:r>
      <w:r>
        <w:rPr>
          <w:rFonts w:ascii="" w:hAnsi="" w:eastAsia=""/>
          <w:b w:val="0"/>
          <w:i w:val="0"/>
          <w:color w:val="000000"/>
          <w:sz w:val="24"/>
        </w:rPr>
        <w:t>pђђra pђlli lee fan ne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Maîs.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Soso֊, sosoo: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So֊ ջo, raa ջo. Kpuu da֊ki ջo soso֊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(sosoo), tђ ga hao gwari.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Courbé, tordu.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Sosoo: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ki֊ nyin a sosoo, a jin fan mai mo ջa֊ko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pah ahe, a sosoo. Go֊ jo֊ko sosoo սђ.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Payer une amende.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So, soo: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Faսa, pђki, kpђ. Mo ջa֊ ge ne o, mo so ge ba. Kal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ջe, soo ge ya ba. So maki, so faսa.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Puis, ensuite, tandis que, en outre, or.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Sukguu, sugguu: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rђk guu, za ma ne guu. We սii za ma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suk guu sai gee me ne sa.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Carquois, archer.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jeere. Za kђ Torrock սiira ya֊ jee ne jee ah da֊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sulli. Za kђ Lђђre սiira ya֊ ah ne sul to, amma սiira jee ah ne </w:t>
      </w:r>
      <w:r>
        <w:rPr>
          <w:rFonts w:ascii="" w:hAnsi="" w:eastAsia=""/>
          <w:b w:val="0"/>
          <w:i w:val="0"/>
          <w:color w:val="000000"/>
          <w:sz w:val="24"/>
        </w:rPr>
        <w:t>tђpђђrփi. Me ga i tђpђђrփi (sulli).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Termitière, termites.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Sululu: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bone, ya֊ ma tђ weereree. Pђram ga kaa pђ sululu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ma kaa ջђr ya֊ tђ va֊no ne matђkoi (mawin) ma ’yah bal lii </w:t>
      </w:r>
      <w:r>
        <w:rPr>
          <w:rFonts w:ascii="" w:hAnsi="" w:eastAsia=""/>
          <w:b w:val="0"/>
          <w:i w:val="0"/>
          <w:color w:val="000000"/>
          <w:sz w:val="24"/>
        </w:rPr>
        <w:t>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Celulle, cachot.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zoo tђwaa. Sum mbai, sum sorre (swђђre). Za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sum mbђro ta, cuu lok mbђro.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Farine, fibres du coton.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509 </w:t>
      </w:r>
    </w:p>
    <w:p>
      <w:pPr>
        <w:sectPr>
          <w:pgSz w:w="8400" w:h="11900"/>
          <w:pgMar w:top="364" w:right="44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Sumbii: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Sum mai ֊wђђ moo zyeջra kpee mor zwђ bii. Sumbii a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Couscous.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Sunduku wulli: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kan wul pђ sunduku maa ga mor sђrri.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 ne sunduku ma byak fan sah dђջջi.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Cerceuil, sarcophage.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Sundukuu: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Akwatti, fan rђk yerri. Me ga rђk yerri ջe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sundukuu da֊ սao. Jee lah sundukuu ջe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Caisse, cantine, boite, armoire, valise.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Su֊ nwahe: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nwah mai mo ru֊ ջe. Zah su֊ nwah manyeeki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ci֊ni.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Cicatrice.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Su֊ solle: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laa zahe. Ceecee me jo֊ yeջ nyi mo, me su֊ sol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pee, wala ջђ faa zah ջo ta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Transgresser, désobéir, refuser.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Su֊ solle, su֊ 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Ceecee me jo֊ yeջ nyi mo, me su֊ sol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pee (ջђ faa zah) ջo ta ya. Dђջ mo laa ջђ dђջ ki pђ’nyah ya ջe, a </w:t>
      </w:r>
      <w:r>
        <w:rPr>
          <w:rFonts w:ascii="" w:hAnsi="" w:eastAsia=""/>
          <w:b w:val="0"/>
          <w:i w:val="0"/>
          <w:color w:val="000000"/>
          <w:sz w:val="24"/>
        </w:rPr>
        <w:t>su֊ zah tђ ջђ faa zah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Refuser, désobeir, transgresser, faire la moût.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Su֊ wii, fђrum 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Wii mo dan pђsah ya ba ջe, a jo֊ su֊ni </w:t>
      </w:r>
      <w:r>
        <w:rPr>
          <w:rFonts w:ascii="" w:hAnsi="" w:eastAsia=""/>
          <w:b w:val="0"/>
          <w:i w:val="0"/>
          <w:color w:val="000000"/>
          <w:sz w:val="24"/>
        </w:rPr>
        <w:t xml:space="preserve">(fђrummi). Mo dan ge ya֊ ka ba, su֊ wii baa ջo g֊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Fumée. </w:t>
      </w:r>
    </w:p>
    <w:p>
      <w:pPr>
        <w:autoSpaceDN w:val="0"/>
        <w:autoSpaceDE w:val="0"/>
        <w:widowControl/>
        <w:spacing w:line="245" w:lineRule="auto" w:before="76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Su֊ 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Cwah zahe. Dђջ ah faa ջђ su֊ zah ne ko. </w:t>
      </w:r>
      <w:r>
        <w:rPr>
          <w:rFonts w:ascii="" w:hAnsi="" w:eastAsia=""/>
          <w:b w:val="0"/>
          <w:i/>
          <w:color w:val="000000"/>
          <w:sz w:val="24"/>
        </w:rPr>
        <w:t xml:space="preserve">Faire la moût.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Su֊ku, su֊gu: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Lakre. Mbђro ջe lee su֊ku (su֊gu) dah jemma </w:t>
      </w:r>
      <w:r>
        <w:rPr>
          <w:rFonts w:ascii="" w:hAnsi="" w:eastAsia=""/>
          <w:b w:val="0"/>
          <w:i w:val="0"/>
          <w:color w:val="000000"/>
          <w:sz w:val="24"/>
        </w:rPr>
        <w:t xml:space="preserve">nai. Su֊ku va֊no jo֊ solai dappe (5f). Su֊ku gwa jo֊ solai jemma </w:t>
      </w:r>
      <w:r>
        <w:rPr>
          <w:rFonts w:ascii="" w:hAnsi="" w:eastAsia=""/>
          <w:b w:val="0"/>
          <w:i w:val="0"/>
          <w:color w:val="000000"/>
          <w:sz w:val="24"/>
        </w:rPr>
        <w:t>(10f). Su֊ku jemma jo֊ solai temere (100f).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Billet de banque, argent, monnaie.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Su֊ni: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 dan ջe, su֊ dai ջe. Za ka jo֊ yeջ pђpђђ ne ga loo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su֊n a. Za nwah nђm ne su֊ni. Za faa: « Su֊ gbђ madђђ dђջ ne </w:t>
      </w:r>
      <w:r>
        <w:rPr>
          <w:rFonts w:ascii="" w:hAnsi="" w:eastAsia=""/>
          <w:b w:val="0"/>
          <w:i w:val="0"/>
          <w:color w:val="000000"/>
          <w:sz w:val="24"/>
        </w:rPr>
        <w:t>ջilli (welle) ».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Nuit.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510 </w:t>
      </w:r>
    </w:p>
    <w:p>
      <w:pPr>
        <w:sectPr>
          <w:pgSz w:w="8400" w:h="11900"/>
          <w:pgMar w:top="364" w:right="105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Cwahe, bai zyii ջђ. Su֊ dar֊gel. Mawin ah tђsu֊ ciiri.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faa: Dђջ ah su֊ ջo, fahlii su֊ ջo. Su֊ zahe. Ceecee me jo֊ yeջ </w:t>
      </w:r>
      <w:r>
        <w:rPr>
          <w:rFonts w:ascii="" w:hAnsi="" w:eastAsia=""/>
          <w:b w:val="0"/>
          <w:i w:val="0"/>
          <w:color w:val="000000"/>
          <w:sz w:val="24"/>
        </w:rPr>
        <w:t>nyi mo, me su֊ sol ne pee, wala ջђ faa zah ջo ta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Cuire, tordu d'esprit, chemin tordu.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Su֊ni, sooni: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Raani, ju֊ni (do֊ni). Ya֊ mai mo tђ vuuko </w:t>
      </w:r>
      <w:r>
        <w:rPr>
          <w:rFonts w:ascii="" w:hAnsi="" w:eastAsia=""/>
          <w:b w:val="0"/>
          <w:i w:val="0"/>
          <w:color w:val="000000"/>
          <w:sz w:val="24"/>
        </w:rPr>
        <w:t xml:space="preserve">su֊ (soo) ջo. Kpuu mai su֊ (soo) ջo, ’yah faa do֊ (ju֊, raa) ջo. </w:t>
      </w:r>
      <w:r>
        <w:rPr>
          <w:rFonts w:ascii="" w:hAnsi="" w:eastAsia=""/>
          <w:b w:val="0"/>
          <w:i w:val="0"/>
          <w:color w:val="000000"/>
          <w:sz w:val="24"/>
        </w:rPr>
        <w:t>Za faa: « Fan byak su֊ sol nyi ta֊ » ta սђ (gaջ kolle).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Etre déformé, tordu, courbé.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Sur: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fan yak mai za mo rђk ga pђ fan ki. Rђk sor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dah, wala pђ ֊hђђ sur. Ge rђk vam solai tђ taaջђl sur.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Echos.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Amme, ’yahe, jeeni. We nyee sur ջo surri. Pam sur ko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surri, wala amko ջo. A pђsur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Choyer, gâter l’enfant. </w:t>
      </w:r>
    </w:p>
    <w:p>
      <w:pPr>
        <w:autoSpaceDN w:val="0"/>
        <w:autoSpaceDE w:val="0"/>
        <w:widowControl/>
        <w:spacing w:line="245" w:lineRule="auto" w:before="76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Surummi: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rwahe, rooni, ջeջջe, ջtv yo. </w:t>
      </w:r>
      <w:r>
        <w:rPr>
          <w:rFonts w:ascii="" w:hAnsi="" w:eastAsia=""/>
          <w:b w:val="0"/>
          <w:i/>
          <w:color w:val="000000"/>
          <w:sz w:val="24"/>
        </w:rPr>
        <w:t xml:space="preserve">Effacer, supprimer, annuler, abolir.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Wo֊ (wa֊) dђfuu (faջalle). Wakke, woi֊ ne nђђ taiki սii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suu. Suu dђfuu, suu ’nahmme, suu kpuu. Za faa: Suu ya֊ ta, </w:t>
      </w:r>
      <w:r>
        <w:rPr>
          <w:rFonts w:ascii="" w:hAnsi="" w:eastAsia=""/>
          <w:b w:val="0"/>
          <w:i w:val="0"/>
          <w:color w:val="000000"/>
          <w:sz w:val="24"/>
        </w:rPr>
        <w:t>’yah faa ya֊ mai mo vuu ջo.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Corps, mur.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Tђgwփi, lђkђђri. Wel ah suu ջo suu. Pasuu ye ko, mo </w:t>
      </w:r>
      <w:r>
        <w:rPr>
          <w:rFonts w:ascii="" w:hAnsi="" w:eastAsia=""/>
          <w:b w:val="0"/>
          <w:i w:val="0"/>
          <w:color w:val="000000"/>
          <w:sz w:val="24"/>
        </w:rPr>
        <w:t>’ya֊ ko ka.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Devenir fou, voyou, debile.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Suu saa fanne, gђrђђji: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Salle. Zyeջ suu kpuu, suu oo salle.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 fan ne suu, salle, wala gђrђђji.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Corde, ficelle, brin.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Suu sakke: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Naa naa. Mo սa֊ ne swah ka, սa֊ suu sakke. </w:t>
      </w:r>
      <w:r>
        <w:rPr>
          <w:rFonts w:ascii="" w:hAnsi="" w:eastAsia=""/>
          <w:b w:val="0"/>
          <w:i/>
          <w:color w:val="000000"/>
          <w:sz w:val="24"/>
        </w:rPr>
        <w:t xml:space="preserve">Lentement, doucement.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Suu syiini: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tђ jo֊ fan ga jolle, suu syii me tђl ahe, me </w:t>
      </w:r>
      <w:r>
        <w:rPr>
          <w:rFonts w:ascii="" w:hAnsi="" w:eastAsia=""/>
          <w:b w:val="0"/>
          <w:i w:val="0"/>
          <w:color w:val="000000"/>
          <w:sz w:val="24"/>
        </w:rPr>
        <w:t>soջ ջoo.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Avoir un cas de conscience.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511 </w:t>
      </w:r>
    </w:p>
    <w:p>
      <w:pPr>
        <w:sectPr>
          <w:pgSz w:w="8400" w:h="11900"/>
          <w:pgMar w:top="364" w:right="39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Suuki: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Taiki. We ge cok pii fan ջe, we soջ dђђ ջii suuki ne </w:t>
      </w:r>
      <w:r>
        <w:rPr>
          <w:rFonts w:ascii="" w:hAnsi="" w:eastAsia=""/>
          <w:b w:val="0"/>
          <w:i w:val="0"/>
          <w:color w:val="000000"/>
          <w:sz w:val="24"/>
        </w:rPr>
        <w:t>mђђ za ki ka.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Mélanger, confondre.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Suukirtaani: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yerri wo suu. </w:t>
      </w:r>
      <w:r>
        <w:rPr>
          <w:rFonts w:ascii="" w:hAnsi="" w:eastAsia=""/>
          <w:b w:val="0"/>
          <w:i/>
          <w:color w:val="000000"/>
          <w:sz w:val="24"/>
        </w:rPr>
        <w:t xml:space="preserve">Vêtement de lin.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Rђkki, saani. Cii ah baa ջo pђlli, mo suu zah ah ge lal </w:t>
      </w:r>
      <w:r>
        <w:rPr>
          <w:rFonts w:ascii="" w:hAnsi="" w:eastAsia=""/>
          <w:b w:val="0"/>
          <w:i w:val="0"/>
          <w:color w:val="000000"/>
          <w:sz w:val="24"/>
        </w:rPr>
        <w:t xml:space="preserve">nje. Suu bii pђ da֊ne, suu yimmi. Za gak suu dђջ ta, jo֊ tђgwփi ne </w:t>
      </w:r>
      <w:r>
        <w:rPr>
          <w:rFonts w:ascii="" w:hAnsi="" w:eastAsia=""/>
          <w:b w:val="0"/>
          <w:i w:val="0"/>
          <w:color w:val="000000"/>
          <w:sz w:val="24"/>
        </w:rPr>
        <w:t>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Verser, déverser, tromper, déjouer.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Kђђni. Suu naa tђ suuri. Mawin suu syi֊ ka renne. </w:t>
      </w:r>
      <w:r>
        <w:rPr>
          <w:rFonts w:ascii="" w:hAnsi="" w:eastAsia=""/>
          <w:b w:val="0"/>
          <w:i/>
          <w:color w:val="000000"/>
          <w:sz w:val="24"/>
        </w:rPr>
        <w:t xml:space="preserve">Préparer la sauce.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tђgwփi ne zana. Dђջ moo suu za pђlli we nyi֊ ջђ faa </w:t>
      </w:r>
      <w:r>
        <w:rPr>
          <w:rFonts w:ascii="" w:hAnsi="" w:eastAsia=""/>
          <w:b w:val="0"/>
          <w:i w:val="0"/>
          <w:color w:val="000000"/>
          <w:sz w:val="24"/>
        </w:rPr>
        <w:t>zah ah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Tromper, déjouer.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Suutђkwђђ, sђgoo, suu zahlaore: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Sђkoo. Za jo֊ sal gban faջal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da֊: dђђ, gwii, pђrri... ne suutђkwђђ (sђgoo, suu zahlaore), sal ah </w:t>
      </w:r>
      <w:r>
        <w:rPr>
          <w:rFonts w:ascii="" w:hAnsi="" w:eastAsia=""/>
          <w:b w:val="0"/>
          <w:i w:val="0"/>
          <w:color w:val="000000"/>
          <w:sz w:val="24"/>
        </w:rPr>
        <w:t>pђswah pђlli. Me tђ swaa (pah) suutђkwђђ (sђgoo).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Oséille de Guinée (corchorus).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Kpђ, kpa֊. Me faa ջђ nyi nai to, ur kal ya֊ ah sђ.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to ur kal ne pel sђ. Ne suu ah sђ.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Renforce une affirmation.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Kwo, gwari. Me tђ faa ջђ ah pђ zah faa ba, ge dai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pel sђ, ne suu ah sђ. Tђ kyeջra ko kyeջ ba, za kwoko sђ.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Renforce une affirmation.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Sђbai: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Mђla֊win mo kan wor ջe, za swђ ko gin ya֊ wor ah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sђbai ah lam. A mor gbah jol we bai ah tђ yeջջe. Dђջ ma kan </w:t>
      </w:r>
      <w:r>
        <w:rPr>
          <w:rFonts w:ascii="" w:hAnsi="" w:eastAsia=""/>
          <w:b w:val="0"/>
          <w:i w:val="0"/>
          <w:color w:val="000000"/>
          <w:sz w:val="24"/>
        </w:rPr>
        <w:t>mawin la֊ yea ne we bai ah kah ah ka gbah jol ah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Parain, maraine.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Sђberyakke: ս. </w:t>
      </w:r>
      <w:r>
        <w:rPr>
          <w:rFonts w:ascii="" w:hAnsi="" w:eastAsia=""/>
          <w:b w:val="0"/>
          <w:i w:val="0"/>
          <w:color w:val="000000"/>
          <w:sz w:val="24"/>
        </w:rPr>
        <w:t>Mo ee bђսyaknaa, ջtv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Foretia apodanthera (fourche pour remuer la sauce).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Sђջalle: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maa ջalle. Za ma kђpel սeara sђջal ne wak mayak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Zђzђђ sђջal kaosuu camcam no pђ luma.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Soulier, sandale.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512 </w:t>
      </w:r>
    </w:p>
    <w:p>
      <w:pPr>
        <w:sectPr>
          <w:pgSz w:w="8400" w:h="11900"/>
          <w:pgMar w:top="364" w:right="106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Sђջeջջeջ: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Cel tђ wuuni, jo֊ cok ge pђwok </w:t>
      </w:r>
      <w:r>
        <w:rPr>
          <w:rFonts w:ascii="" w:hAnsi="" w:eastAsia=""/>
          <w:b w:val="0"/>
          <w:i w:val="0"/>
          <w:color w:val="000000"/>
          <w:sz w:val="24"/>
        </w:rPr>
        <w:t>sђջeջջe.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Grelottant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Sђջђђ: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Faza֊za֊, fafyahe, fazahsyelle. Sђջђђ a na ereo,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 kal ko ջe, a swђ pђyii, yea pђ gђђre, a ne fyahe. </w:t>
      </w:r>
      <w:r>
        <w:rPr>
          <w:rFonts w:ascii="" w:hAnsi="" w:eastAsia=""/>
          <w:b w:val="0"/>
          <w:i/>
          <w:color w:val="000000"/>
          <w:sz w:val="24"/>
        </w:rPr>
        <w:t xml:space="preserve">Renard.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Sђսakke: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rђk bii tђ sor pђ ֊hђђ ջe, a sђսak ka bii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 zya֊ da֊. Za sђսak sorre, swaa, ђђ.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Faire tourner qqc dans la calebasse. </w:t>
      </w:r>
    </w:p>
    <w:p>
      <w:pPr>
        <w:autoSpaceDN w:val="0"/>
        <w:autoSpaceDE w:val="0"/>
        <w:widowControl/>
        <w:spacing w:line="245" w:lineRule="auto" w:before="74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Sђgai: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Kpuu sђgai jur kpuu sђђwaa.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Sђginna, sђ֊ginna: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gaire. Za maa yerri pђ sђgin (sђ֊gin)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pђsahe. Za սea sђ֊gin mor nђn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Caolin bleu, farder.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Sђgoo: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suutђkwђђ, sђkoo, ջtv yo. </w:t>
      </w:r>
      <w:r>
        <w:rPr>
          <w:rFonts w:ascii="" w:hAnsi="" w:eastAsia=""/>
          <w:b w:val="0"/>
          <w:i/>
          <w:color w:val="000000"/>
          <w:sz w:val="24"/>
        </w:rPr>
        <w:t xml:space="preserve">Oseille de Guinée, corchorus.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Sђguu sorre: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Goo ah dђђ kah sorre, sђђr ah dan ga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sorre, dђջ mo tђ pђpђђ ջe, ka nђђ lal a, mor ah սiira ne sђguu </w:t>
      </w:r>
      <w:r>
        <w:rPr>
          <w:rFonts w:ascii="" w:hAnsi="" w:eastAsia=""/>
          <w:b w:val="0"/>
          <w:i w:val="0"/>
          <w:color w:val="000000"/>
          <w:sz w:val="24"/>
        </w:rPr>
        <w:t>sorre.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Support de tige du mil.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Sђguu, tђguu: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Kђnda֊ rђђ. Rђђ kyah ne sђguu (tђguu) jolle,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 fahlii syel ne ko. Fa rђk guu pa gao ye ta. Za faa: Rђђ ka lak </w:t>
      </w:r>
      <w:r>
        <w:rPr>
          <w:rFonts w:ascii="" w:hAnsi="" w:eastAsia=""/>
          <w:b w:val="0"/>
          <w:i w:val="0"/>
          <w:color w:val="000000"/>
          <w:sz w:val="24"/>
        </w:rPr>
        <w:t>sђguu (tђguu) nyi ki ya (mo ee suu ջo).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Baton de soutien, de l’aveugle, carquois.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Sђgwiiri, sђgiiri: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ya֊. Kђdai, magwii, tђbђswak da֊ ara ye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sђgwii (sђgii). Pђsahm la֊ cam. Gii mђrrփi.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Caprins. </w:t>
      </w:r>
    </w:p>
    <w:p>
      <w:pPr>
        <w:autoSpaceDN w:val="0"/>
        <w:autoSpaceDE w:val="0"/>
        <w:widowControl/>
        <w:spacing w:line="245" w:lineRule="auto" w:before="74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Sђgwoi, sђgwai: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cokki. Fazahsyelle, fafyahe. </w:t>
      </w:r>
      <w:r>
        <w:rPr>
          <w:rFonts w:ascii="" w:hAnsi="" w:eastAsia=""/>
          <w:b w:val="0"/>
          <w:i/>
          <w:color w:val="000000"/>
          <w:sz w:val="24"/>
        </w:rPr>
        <w:t xml:space="preserve">Chacal.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Sђgђђre: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coo sђgђђ ne vamme. Za maa sђgђђ zah pђr  ջa֊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cok mai dђջ moo ’yah ga g֊ da֊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Mors.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513 </w:t>
      </w:r>
    </w:p>
    <w:p>
      <w:pPr>
        <w:sectPr>
          <w:pgSz w:w="8400" w:h="11900"/>
          <w:pgMar w:top="364" w:right="37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Sђkwan: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syiitђk֊, ջtv yo. </w:t>
      </w:r>
      <w:r>
        <w:rPr>
          <w:rFonts w:ascii="" w:hAnsi="" w:eastAsia=""/>
          <w:b w:val="0"/>
          <w:i/>
          <w:color w:val="000000"/>
          <w:sz w:val="24"/>
        </w:rPr>
        <w:t xml:space="preserve">L’an dernier, l’année passée.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Sђlup: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’Waa. Za matђ sђlup comki ջe, ka camra tђ suu </w:t>
      </w:r>
      <w:r>
        <w:rPr>
          <w:rFonts w:ascii="" w:hAnsi="" w:eastAsia=""/>
          <w:b w:val="0"/>
          <w:i w:val="0"/>
          <w:color w:val="000000"/>
          <w:sz w:val="24"/>
        </w:rPr>
        <w:t>ջђђ la֊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Doux, calme.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Sђlђђ, sђlђlђђ: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Dђwee manyeere, a kyah ne su֊ pђlli. Sђlђlђђ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 suu ’ya֊ ka za mo kwo zye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Margouillat lisse. </w:t>
      </w:r>
    </w:p>
    <w:p>
      <w:pPr>
        <w:autoSpaceDN w:val="0"/>
        <w:autoSpaceDE w:val="0"/>
        <w:widowControl/>
        <w:spacing w:line="245" w:lineRule="auto" w:before="72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Sђlђђ, sђrlђђ, sђrla: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maa zahmђrrii. Wah sђlђђ (sђrla,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sђrlђђ) tђ֊ daga tђfuu ջalle ֊haa dai sahe. Dђջ ah maa sђlђђ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(sђrlђђ, sђrla) ջo pђfai. Sђrlђђ jo֊ yeջ pђ cok  “pa֊talo֊”. </w:t>
      </w:r>
      <w:r>
        <w:rPr>
          <w:rFonts w:ascii="" w:hAnsi="" w:eastAsia=""/>
          <w:b w:val="0"/>
          <w:i/>
          <w:color w:val="000000"/>
          <w:sz w:val="24"/>
        </w:rPr>
        <w:t xml:space="preserve">Pantalon traditionnel.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Sђmbam kђcwakke: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Sa֊kђrai. Macui mala֊ ah սii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sђmbam kђcwakke. Mo jo֊ pђ’man ջe, za սii ne macui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(sa֊kђrai).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Heterotis niloticus.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Sђmbeere, sђmberre, naa mђђ: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mai mo kanra wee zah zum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va֊no ջo ջe, za kђ torrock սiira ki ne sђmbeere. Za kђ Lђђre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սiira ki ne sђmberre (naamђђ). Za mai mo kanra go֊lii ջo da֊, </w:t>
      </w:r>
      <w:r>
        <w:rPr>
          <w:rFonts w:ascii="" w:hAnsi="" w:eastAsia=""/>
          <w:b w:val="0"/>
          <w:i w:val="0"/>
          <w:color w:val="000000"/>
          <w:sz w:val="24"/>
        </w:rPr>
        <w:t>wee zum go֊ da֊, ara ye sђmbeere (sђmberre naamђђ).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Tel que je suis, appélatif de deux hommes qui ont épousé deux soeurs.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Sђnak sђnak (wuk):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Kpa֊gu kpa֊gu. Jol wuk me sђnak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sђnak, me ka pђswah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Inerte, sans force, défailli.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sђrri, kђsђ֊. Zyak nђђ kpuu lee ge sђ֊ ne lii ah da֊. </w:t>
      </w:r>
      <w:r>
        <w:rPr>
          <w:rFonts w:ascii="" w:hAnsi="" w:eastAsia=""/>
          <w:b w:val="0"/>
          <w:i/>
          <w:color w:val="000000"/>
          <w:sz w:val="24"/>
        </w:rPr>
        <w:t xml:space="preserve">Bas, parterre, au sol.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Fahsђ֊, masyiibamme. Masђ֊ kaa ջo cok sђ֊. Juu tђ zoora </w:t>
      </w:r>
      <w:r>
        <w:rPr>
          <w:rFonts w:ascii="" w:hAnsi="" w:eastAsia=""/>
          <w:b w:val="0"/>
          <w:i w:val="0"/>
          <w:color w:val="000000"/>
          <w:sz w:val="24"/>
        </w:rPr>
        <w:t>sђ֊.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Haut, ciel, altitude.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Sђ֊ tђnђnni: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 zahpelle. Dђջ mo ջa֊ kpah ջo bi֊bi֊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dђջ sђ֊ tђnђnni, wala woo zahpelle.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Fronté, sourcillé.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514 </w:t>
      </w:r>
    </w:p>
    <w:p>
      <w:pPr>
        <w:sectPr>
          <w:pgSz w:w="8400" w:h="11900"/>
          <w:pgMar w:top="364" w:right="108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Sђ֊ni: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Ba֊ fanne, ba֊ sorre, ba֊ zahwii. ઞwђђ woora 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zahwii ջo tђtђl dappe tђ gara ya֊ go֊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Tas de fagot.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Sђ֊suu  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Ba֊ suu ջo, tђkor syemme. Sђ֊suu (ba֊suu) </w:t>
      </w:r>
      <w:r>
        <w:rPr>
          <w:rFonts w:ascii="" w:hAnsi="" w:eastAsia=""/>
          <w:b w:val="0"/>
          <w:i w:val="0"/>
          <w:color w:val="000000"/>
          <w:sz w:val="24"/>
        </w:rPr>
        <w:t>kwahl ջo.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Faire semblant, immiter.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Sђ֊gaare, balanjii: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Tђkaa. A syer ջђr dђfuu, wala faջalle.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ne sђ֊gaare (balanjii) ջђr ջe, dђջ ah ka ֊woo kpee ya, tђkaa </w:t>
      </w:r>
      <w:r>
        <w:rPr>
          <w:rFonts w:ascii="" w:hAnsi="" w:eastAsia=""/>
          <w:b w:val="0"/>
          <w:i w:val="0"/>
          <w:color w:val="000000"/>
          <w:sz w:val="24"/>
        </w:rPr>
        <w:t>ah ren farel ջђr ahe. ॣђr sђ֊gaare (balanjii).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Ténia, oxyure.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Sђ֊gђra֊: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Wђ sђnakke. ॣal ջe i ma sђ֊gђra֊ ջo. ॣal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jolle mo i ma sђgђra֊ ջe, dђջ laa tђgbana syim ka tђ սuu g֊ </w:t>
      </w:r>
      <w:r>
        <w:rPr>
          <w:rFonts w:ascii="" w:hAnsi="" w:eastAsia=""/>
          <w:b w:val="0"/>
          <w:i w:val="0"/>
          <w:color w:val="000000"/>
          <w:sz w:val="24"/>
        </w:rPr>
        <w:t>ya, a syen dђջ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Ankylose. </w:t>
      </w:r>
    </w:p>
    <w:p>
      <w:pPr>
        <w:autoSpaceDN w:val="0"/>
        <w:autoSpaceDE w:val="0"/>
        <w:widowControl/>
        <w:spacing w:line="245" w:lineRule="auto" w:before="76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Sђ֊gђђre, tђ֊gђђ: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rimmi, ջtv yo. </w:t>
      </w:r>
      <w:r>
        <w:rPr>
          <w:rFonts w:ascii="" w:hAnsi="" w:eastAsia=""/>
          <w:b w:val="0"/>
          <w:i/>
          <w:color w:val="000000"/>
          <w:sz w:val="24"/>
        </w:rPr>
        <w:t xml:space="preserve">Placenta des bêtes. </w:t>
      </w:r>
    </w:p>
    <w:p>
      <w:pPr>
        <w:autoSpaceDN w:val="0"/>
        <w:autoSpaceDE w:val="0"/>
        <w:widowControl/>
        <w:spacing w:line="245" w:lineRule="auto" w:before="74" w:after="0"/>
        <w:ind w:left="0" w:right="184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Sђpђђmanђђ, pђђwenђђ: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Lee sђpђђwenђђ (sђpђђmanђђ) </w:t>
      </w:r>
      <w:r>
        <w:rPr>
          <w:rFonts w:ascii="" w:hAnsi="" w:eastAsia=""/>
          <w:b w:val="0"/>
          <w:i w:val="0"/>
          <w:color w:val="000000"/>
          <w:sz w:val="24"/>
        </w:rPr>
        <w:t xml:space="preserve">a na lee dabonoojee, a սii ne tђbђwђђ (tђbarwalai), a pђjeere. Lee </w:t>
      </w:r>
      <w:r>
        <w:rPr>
          <w:rFonts w:ascii="" w:hAnsi="" w:eastAsia=""/>
          <w:b w:val="0"/>
          <w:i w:val="0"/>
          <w:color w:val="000000"/>
          <w:sz w:val="24"/>
        </w:rPr>
        <w:t>ah ka yea hai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Hexalobus monopentalus.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Sђpђђre, sђpoore: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yo, a camcam gwa: Sђpђђ (sђpoo) </w:t>
      </w:r>
      <w:r>
        <w:rPr>
          <w:rFonts w:ascii="" w:hAnsi="" w:eastAsia=""/>
          <w:b w:val="0"/>
          <w:i w:val="0"/>
          <w:color w:val="000000"/>
          <w:sz w:val="24"/>
        </w:rPr>
        <w:t xml:space="preserve">worre, goo ah pђnyeere, sђpђђ tamme, goo mђ ah pђ ’ahe. ઞwђђ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ba֊ra zahwii ne sal sђpђђre (sђpoore), a pђswahe. Za faa: « sђpђђ </w:t>
      </w:r>
      <w:r>
        <w:rPr>
          <w:rFonts w:ascii="" w:hAnsi="" w:eastAsia=""/>
          <w:b w:val="0"/>
          <w:i w:val="0"/>
          <w:color w:val="000000"/>
          <w:sz w:val="24"/>
        </w:rPr>
        <w:t>ne pii ».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Banhinia rupescens.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Sђrai, syee, (pa kaa):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Byak fanne. Za kaa sђrai (syee) yimmi, </w:t>
      </w:r>
      <w:r>
        <w:rPr>
          <w:rFonts w:ascii="" w:hAnsi="" w:eastAsia=""/>
          <w:b w:val="0"/>
          <w:i w:val="0"/>
          <w:color w:val="000000"/>
          <w:sz w:val="24"/>
        </w:rPr>
        <w:t xml:space="preserve">farelle. Go֊ i dђђ ջo na ge kaa sђrai (syee) ah սao.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Intru, attendre.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Sђrakke (dah):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rђk fanne. Za ka֊ dah sђrak ne suu sђpђђre,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salle, suu sђgoo. Wee kђpii gwii ne za gao jo֊ra yeջ ne dah sђrak </w:t>
      </w:r>
      <w:r>
        <w:rPr>
          <w:rFonts w:ascii="" w:hAnsi="" w:eastAsia=""/>
          <w:b w:val="0"/>
          <w:i w:val="0"/>
          <w:color w:val="000000"/>
          <w:sz w:val="24"/>
        </w:rPr>
        <w:t>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Bésace, gibécière, sac de berger.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515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Sђra֊: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Nja֊, raa ya. ॣa֊ fahlii kal sђra֊. Fahlii ga luma a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sђra֊. ॣal ah yea ջeջ (raa) ջo, Doktor zyeջ dђђ sђra֊.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Droit. </w:t>
      </w:r>
    </w:p>
    <w:p>
      <w:pPr>
        <w:autoSpaceDN w:val="0"/>
        <w:autoSpaceDE w:val="0"/>
        <w:widowControl/>
        <w:spacing w:line="245" w:lineRule="auto" w:before="76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Sђreo: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kahkah, ջtv yo. </w:t>
      </w:r>
      <w:r>
        <w:rPr>
          <w:rFonts w:ascii="" w:hAnsi="" w:eastAsia=""/>
          <w:b w:val="0"/>
          <w:i/>
          <w:color w:val="000000"/>
          <w:sz w:val="24"/>
        </w:rPr>
        <w:t xml:space="preserve">Tiède.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Sђrla bђi: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maa zahmђrrփi. Sђrla bђi ka pђ wah na sђlђђ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(sђrla), wala pa֊talo֊ ya, wah ah pee ma gin zahci֊ջalle. </w:t>
      </w:r>
      <w:r>
        <w:rPr>
          <w:rFonts w:ascii="" w:hAnsi="" w:eastAsia=""/>
          <w:b w:val="0"/>
          <w:i/>
          <w:color w:val="000000"/>
          <w:sz w:val="24"/>
        </w:rPr>
        <w:t xml:space="preserve">Culotte. </w:t>
      </w:r>
    </w:p>
    <w:p>
      <w:pPr>
        <w:autoSpaceDN w:val="0"/>
        <w:autoSpaceDE w:val="0"/>
        <w:widowControl/>
        <w:spacing w:line="245" w:lineRule="auto" w:before="72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Sђromme: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Barkoi, vђkoi, ջtv yo. </w:t>
      </w:r>
      <w:r>
        <w:rPr>
          <w:rFonts w:ascii="" w:hAnsi="" w:eastAsia=""/>
          <w:b w:val="0"/>
          <w:i/>
          <w:color w:val="000000"/>
          <w:sz w:val="24"/>
        </w:rPr>
        <w:t xml:space="preserve">Paresse, indolence.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Sђrosi: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ma ga jo֊ yeջ sђr ki. Me tђ ga sђrosi. Ge ya֊ ne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 mor yeako sђrosi.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Service.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Sђ֊. Cok mai fan da֊ mo kaa ջo g֊. Dђfuu, faջalle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syeera tђ sђrri. Sђr camcam no: Sђr syee, sђr fuu.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Terre, pays, sol, (laterite, terre noire).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Sђrtaa: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mataa, pђtaa, kђpelle. Pђ sђrtaa, fan jo֊ yea cam. </w:t>
      </w:r>
      <w:r>
        <w:rPr>
          <w:rFonts w:ascii="" w:hAnsi="" w:eastAsia=""/>
          <w:b w:val="0"/>
          <w:i/>
          <w:color w:val="000000"/>
          <w:sz w:val="24"/>
        </w:rPr>
        <w:t xml:space="preserve">Avant, ancien monde, autre fois.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Sђsahe: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Wowoini. Bam tђ sђsahe, tђ yah tanne. </w:t>
      </w:r>
      <w:r>
        <w:rPr>
          <w:rFonts w:ascii="" w:hAnsi="" w:eastAsia=""/>
          <w:b w:val="0"/>
          <w:i/>
          <w:color w:val="000000"/>
          <w:sz w:val="24"/>
        </w:rPr>
        <w:t xml:space="preserve">Etincellant, brillant, illuminant.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Sђwaa: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 tђ zee kpuu mai ֊wђђ zataa mo dђђra, wala saara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 tђpel ջђђ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Cache sexe feminin </w:t>
      </w:r>
    </w:p>
    <w:p>
      <w:pPr>
        <w:autoSpaceDN w:val="0"/>
        <w:autoSpaceDE w:val="0"/>
        <w:widowControl/>
        <w:spacing w:line="245" w:lineRule="auto" w:before="76" w:after="0"/>
        <w:ind w:left="0" w:right="126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Sђwahlla, sђwoya: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Sђwahlla ne suu pђ’man na makpyo.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leeni, amma za ka ren a. Za ֊go֊ yu֊, wala zyeջ fakal ne kpuu </w:t>
      </w:r>
      <w:r>
        <w:rPr>
          <w:rFonts w:ascii="" w:hAnsi="" w:eastAsia=""/>
          <w:b w:val="0"/>
          <w:i w:val="0"/>
          <w:color w:val="000000"/>
          <w:sz w:val="24"/>
        </w:rPr>
        <w:t>sђwahlla, wala sђwoya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Faջeare. Sђwђђ pђfuu, a syerra ջђ שlakre. Sђwђђ ջeջ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kpahpђђ pђlli. Sor ka dђ zah lak ջђђ ya, a renra belbelle.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Grosse fourmi noire.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bђm ma ’man ahe. Cel wuu ne sђђ pђlli. Sђђ ge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zahgwahlle. Dђջ ka kwan cok lal a, sђђ ge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Brouillard. </w:t>
      </w:r>
    </w:p>
    <w:p>
      <w:pPr>
        <w:autoSpaceDN w:val="0"/>
        <w:autoSpaceDE w:val="0"/>
        <w:widowControl/>
        <w:spacing w:line="266" w:lineRule="auto" w:before="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516 </w:t>
      </w:r>
    </w:p>
    <w:p>
      <w:pPr>
        <w:sectPr>
          <w:pgSz w:w="8400" w:h="11900"/>
          <w:pgMar w:top="364" w:right="108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 faջalle. Sђђ yea kђ fah zahmђrrփi. Sђђ dђђ, sђђ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gwii, sђђ bђvao.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Queue.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pђ’manne, tђki tђki, pђpaa pђpaare. Mo kaa ’wa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sђђ ջђ ka. Me ’yah we sђђ ջђ, wala faa ջђ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Bavarder.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 ջђrkah: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Goo ah pђfai, sђђ ah pђzwakke. A dђђ tђ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ki, wala wo kpuu.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Arbuste.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 dђђ, sђђ sђganne: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cokki. Sђђ a camcam gwa: Sђђ dђђ,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 sђganne. Sђђ sђgan pђ kpah kal sђђ dђђ ջe. Sђђ dђђ pђ’man kal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 sђgan ջe. Pђ sђr maki ah za limra pђpђђ ne ko. Syi֊ wo suu </w:t>
      </w:r>
      <w:r>
        <w:rPr>
          <w:rFonts w:ascii="" w:hAnsi="" w:eastAsia=""/>
          <w:b w:val="0"/>
          <w:i w:val="0"/>
          <w:color w:val="000000"/>
          <w:sz w:val="24"/>
        </w:rPr>
        <w:t>ջђђ a mbђջ mbђջ (ջђջ ջђջ).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Buffle, rhinocéros (Syncerus caffer).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 ne tђ gђrri: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la֊ zahe. Kah (juu da֊) sђђra fan ga ջђr ne </w:t>
      </w:r>
      <w:r>
        <w:rPr>
          <w:rFonts w:ascii="" w:hAnsi="" w:eastAsia=""/>
          <w:b w:val="0"/>
          <w:i w:val="0"/>
          <w:color w:val="000000"/>
          <w:sz w:val="24"/>
        </w:rPr>
        <w:t>tђ gђrri.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Avaler, gober, picotter.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 samme: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Jak ջђ mataa nyi zana. Pah wee tђ sђђ sam kђzah,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dasoo ne mawulli nyi wee ah ra. Sam lee bђvuu, ջa֊ pal pal, </w:t>
      </w:r>
      <w:r>
        <w:rPr>
          <w:rFonts w:ascii="" w:hAnsi="" w:eastAsia=""/>
          <w:b w:val="0"/>
          <w:i w:val="0"/>
          <w:color w:val="000000"/>
          <w:sz w:val="24"/>
        </w:rPr>
        <w:t xml:space="preserve">sam syee...Tђ֊ mor sam yo. Sam bii pђlaջ, yee tap.. I zah sam yo. </w:t>
      </w:r>
      <w:r>
        <w:rPr>
          <w:rFonts w:ascii="" w:hAnsi="" w:eastAsia=""/>
          <w:b w:val="0"/>
          <w:i/>
          <w:color w:val="000000"/>
          <w:sz w:val="24"/>
        </w:rPr>
        <w:t xml:space="preserve">Raconter un conte.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 tђsђђre: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Jin ge, ջoo ga ջђrri. Sђђ tђsђђ mai mo pђ zahe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ջђrri, wala ga lal zahlђ֊ pђpaare. Mo ջal va֊no ջe, dђջ faa sђђ. </w:t>
      </w:r>
      <w:r>
        <w:rPr>
          <w:rFonts w:ascii="" w:hAnsi="" w:eastAsia=""/>
          <w:b w:val="0"/>
          <w:i w:val="0"/>
          <w:color w:val="000000"/>
          <w:sz w:val="24"/>
        </w:rPr>
        <w:t>Dђջ ah sђђ farelle, sђђ tђsђђ ge ջђrri.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Avaler ou jeter la salive.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 tђtђlli, cii tђtђlli: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Kђђni. Ru tђ ga no, mo yah ge sђђ (cii)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tђl ջђђ ne jak bai ’nyah nyi rao.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Consoller.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 zahzyelle: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’naanђnni, bai kwo ջђ faa dђջ ki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pђyђkki. Wel ah tђ sђђ zahzyel pђlli. Mo sђђ zahzyel sye ne zune? </w:t>
      </w:r>
      <w:r>
        <w:rPr>
          <w:rFonts w:ascii="" w:hAnsi="" w:eastAsia=""/>
          <w:b w:val="0"/>
          <w:i/>
          <w:color w:val="000000"/>
          <w:sz w:val="24"/>
        </w:rPr>
        <w:t xml:space="preserve">Se moquer. </w:t>
      </w:r>
    </w:p>
    <w:p>
      <w:pPr>
        <w:autoSpaceDN w:val="0"/>
        <w:autoSpaceDE w:val="0"/>
        <w:widowControl/>
        <w:spacing w:line="266" w:lineRule="auto" w:before="8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517 </w:t>
      </w:r>
    </w:p>
    <w:p>
      <w:pPr>
        <w:sectPr>
          <w:pgSz w:w="8400" w:h="11900"/>
          <w:pgMar w:top="364" w:right="37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 (mbђro):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Oosahe, tђsah ֊wђђre. ઞwђђ zataa dђђra sђђ rii </w:t>
      </w:r>
      <w:r>
        <w:rPr>
          <w:rFonts w:ascii="" w:hAnsi="" w:eastAsia=""/>
          <w:b w:val="0"/>
          <w:i w:val="0"/>
          <w:color w:val="000000"/>
          <w:sz w:val="24"/>
        </w:rPr>
        <w:t>tђpel ne kђfal ջђђ da֊ ne ko. Sђђ ֊wђђ saa֊ne.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Bandelette d’étoffe servant de cache sexe feminin. menstruation de la </w:t>
      </w:r>
      <w:r>
        <w:rPr>
          <w:rFonts w:ascii="" w:hAnsi="" w:eastAsia=""/>
          <w:b w:val="0"/>
          <w:i/>
          <w:color w:val="000000"/>
          <w:sz w:val="24"/>
        </w:rPr>
        <w:t xml:space="preserve">femme.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 (swђђ):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Kyemme. Wee kђpii fan swђђra sђђ ne zђђ.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swђђra keesyerre. Kyem ah jur kyem սђђ zђђ, սђђ guu.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Cible.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Sђђbanna: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Lђ֊ni, cwђrre. ઞwђђ սђђra lђ֊ fփi ne ջa֊ sђђbanna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tђtђl za wђђ yiira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Chant d’honneur, de gloire.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ઞgђђre, ’walle. Suu ya֊ ah sђђ pђlli. Tђtђl tђ ’wah me, a </w:t>
      </w:r>
      <w:r>
        <w:rPr>
          <w:rFonts w:ascii="" w:hAnsi="" w:eastAsia=""/>
          <w:b w:val="0"/>
          <w:i w:val="0"/>
          <w:color w:val="000000"/>
          <w:sz w:val="24"/>
        </w:rPr>
        <w:t>sђђ me sђђ tђgbana ga ’wal ga lalle.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fendre, se crevacer, se lézarder, brisure.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bai ne dђջ ki, dђworre, wala madђwinni. Za ջa֊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goo, tђђ fanne, dahsyii, keemђrrփi, goo ђђ, goo beleere...sђђ dђջ ne </w:t>
      </w:r>
      <w:r>
        <w:rPr>
          <w:rFonts w:ascii="" w:hAnsi="" w:eastAsia=""/>
          <w:b w:val="0"/>
          <w:i w:val="0"/>
          <w:color w:val="000000"/>
          <w:sz w:val="24"/>
        </w:rPr>
        <w:t>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Faire l’amitié en donnant un objet.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 fanne. Na sђђ fan ka ga ee syem na pa mana. Za ya֊ </w:t>
      </w:r>
      <w:r>
        <w:rPr>
          <w:rFonts w:ascii="" w:hAnsi="" w:eastAsia=""/>
          <w:b w:val="0"/>
          <w:i w:val="0"/>
          <w:color w:val="000000"/>
          <w:sz w:val="24"/>
        </w:rPr>
        <w:t>sђђra fan ka lee mu֊ta.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Collecter, ramasser, cotiser.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Sђђni: jf.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pђfai. Fփi tђ sђђ o. Wii lalam sђђ cokki. Wii </w:t>
      </w:r>
      <w:r>
        <w:rPr>
          <w:rFonts w:ascii="" w:hAnsi="" w:eastAsia=""/>
          <w:b w:val="0"/>
          <w:i w:val="0"/>
          <w:color w:val="000000"/>
          <w:sz w:val="24"/>
        </w:rPr>
        <w:t xml:space="preserve">joo ջo lalle, tђ sђђ cok ginni.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Brillant, éclairé, illuminé.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Sђђni: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Vђlli, mbђlli, saani. Mo ջa֊ bii pђ tahsah sђђ ge lal </w:t>
      </w:r>
      <w:r>
        <w:rPr>
          <w:rFonts w:ascii="" w:hAnsi="" w:eastAsia=""/>
          <w:b w:val="0"/>
          <w:i w:val="0"/>
          <w:color w:val="000000"/>
          <w:sz w:val="24"/>
        </w:rPr>
        <w:t xml:space="preserve">sa. pp. Mo ջa֊ bii pђ tahsah saa ge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verser.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Sђђni: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ॣoo ga ջђrri. Dђջ mo tђ ren wol ջe, a sђђ ga ջђrri.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re ջal va֊no ջe, za faa: Sђђ. ॣal pђpaa ջe, za faa: Sђђ. </w:t>
      </w:r>
      <w:r>
        <w:rPr>
          <w:rFonts w:ascii="" w:hAnsi="" w:eastAsia=""/>
          <w:b w:val="0"/>
          <w:i w:val="0"/>
          <w:color w:val="000000"/>
          <w:sz w:val="24"/>
        </w:rPr>
        <w:t>Kah sђђ swaa, va֊no. Kah sђђra swaa, pђpaare.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de avaler.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Sђђpwakke: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 (kpuu). Sђђpwak dђr kuu baara, goo ah pђ ’ah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goo rwahe, ne syi֊ wo suu. Kpuu (kuu) sђђpwak սok gwari, </w:t>
      </w:r>
    </w:p>
    <w:p>
      <w:pPr>
        <w:autoSpaceDN w:val="0"/>
        <w:autoSpaceDE w:val="0"/>
        <w:widowControl/>
        <w:spacing w:line="266" w:lineRule="auto" w:before="47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518 </w:t>
      </w:r>
    </w:p>
    <w:p>
      <w:pPr>
        <w:sectPr>
          <w:pgSz w:w="8400" w:h="11900"/>
          <w:pgMar w:top="364" w:right="107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֊wђђ ka ’yahra zahwii ah ya ta, za faa: A ge ne pwakke, ci֊ tђսii </w:t>
      </w:r>
      <w:r>
        <w:rPr>
          <w:rFonts w:ascii="" w:hAnsi="" w:eastAsia=""/>
          <w:b w:val="0"/>
          <w:i w:val="0"/>
          <w:color w:val="000000"/>
          <w:sz w:val="24"/>
        </w:rPr>
        <w:t>ah sђ o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Combretum tomentosa.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ॣalle. Fan mai moo gban kpuu uu ne ko pђswahe. Sђђ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kpuu, sђђ faa. A jo֊ yeջ pђcok ջalle. Sђђ kpuu ye ge ne farel nyi </w:t>
      </w:r>
      <w:r>
        <w:rPr>
          <w:rFonts w:ascii="" w:hAnsi="" w:eastAsia=""/>
          <w:b w:val="0"/>
          <w:i w:val="0"/>
          <w:color w:val="000000"/>
          <w:sz w:val="24"/>
        </w:rPr>
        <w:t>kpuu.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Racines.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syimmi. Fan mai syim wo suu mo syee g֊. Sђђ ye </w:t>
      </w:r>
      <w:r>
        <w:rPr>
          <w:rFonts w:ascii="" w:hAnsi="" w:eastAsia=""/>
          <w:b w:val="0"/>
          <w:i w:val="0"/>
          <w:color w:val="000000"/>
          <w:sz w:val="24"/>
        </w:rPr>
        <w:t xml:space="preserve">kyah ne syim wo suu ne lii ah da֊.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Artère, veine. </w:t>
      </w:r>
    </w:p>
    <w:p>
      <w:pPr>
        <w:autoSpaceDN w:val="0"/>
        <w:autoSpaceDE w:val="0"/>
        <w:widowControl/>
        <w:spacing w:line="245" w:lineRule="auto" w:before="74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swђђre,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Muscles.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Sђђre, tђsђђre: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Kpuu tђsђђ jur kpuu ganne, a jo֊ pђ’man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gan ջe. Goo ah jur goo tarkђսah.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Sђђsђђ: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Toto. Fan mai mo tђ jo֊ ne lak ջo, so mo tђ ren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ջђr sђђsђђ o ջe, mo ga yea pђsyakke, mo ga ջoo taa fanne.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Seulement.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Sђђ, kahkђrri: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ma bya֊ fahfal lii, za kђ Lђђre սiira ne sђђ,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kђ Torrock սiira ne kahkђrri.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Benjamin.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Farelle. Swaa pђzyil fan mai dђfuu mo zuura nђm ne ko.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Swaa lee mor sђrri. Mawin moo pђђ swaa pђlli kal za da֊. Za so֊ </w:t>
      </w:r>
      <w:r>
        <w:rPr>
          <w:rFonts w:ascii="" w:hAnsi="" w:eastAsia=""/>
          <w:b w:val="0"/>
          <w:i w:val="0"/>
          <w:color w:val="000000"/>
          <w:sz w:val="24"/>
        </w:rPr>
        <w:t>swaa so֊ni, ka rere na wol 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Arachides. </w:t>
      </w:r>
    </w:p>
    <w:p>
      <w:pPr>
        <w:autoSpaceDN w:val="0"/>
        <w:autoSpaceDE w:val="0"/>
        <w:widowControl/>
        <w:spacing w:line="245" w:lineRule="auto" w:before="74" w:after="0"/>
        <w:ind w:left="0" w:right="2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Swaa bђ, swaa zahzyilli: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Foo ջђ, kђђre, gbah jolle. Mo tђ swaa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ջђ, afee ye jo֊ ջo ne? Tђ swaa ջђ wul mam pђlli, mo swaa zahzyil </w:t>
      </w:r>
      <w:r>
        <w:rPr>
          <w:rFonts w:ascii="" w:hAnsi="" w:eastAsia=""/>
          <w:b w:val="0"/>
          <w:i w:val="0"/>
          <w:color w:val="000000"/>
          <w:sz w:val="24"/>
        </w:rPr>
        <w:t>nyi ko սђ.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" w:hAnsi="" w:eastAsia=""/>
          <w:b w:val="0"/>
          <w:i/>
          <w:color w:val="000000"/>
          <w:sz w:val="24"/>
        </w:rPr>
        <w:t xml:space="preserve">Fortifier, affermir, serrer, encourager, regretter, être triste, tracasser.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Swaa gee ջo: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Pђswahe. Mo kwoko na we la֊ ka, swaa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 ջo. Wel ah swaa gee ջo pђlli, a nђn kan ֊wђђ, wala wor o. </w:t>
      </w:r>
      <w:r>
        <w:rPr>
          <w:rFonts w:ascii="" w:hAnsi="" w:eastAsia=""/>
          <w:b w:val="0"/>
          <w:i w:val="0"/>
          <w:color w:val="000000"/>
          <w:sz w:val="24"/>
        </w:rPr>
        <w:t>Swaako suu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Adolessent, mûr, être mûr, être malin. </w:t>
      </w:r>
    </w:p>
    <w:p>
      <w:pPr>
        <w:autoSpaceDN w:val="0"/>
        <w:autoSpaceDE w:val="0"/>
        <w:widowControl/>
        <w:spacing w:line="266" w:lineRule="auto" w:before="18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519 </w:t>
      </w:r>
    </w:p>
    <w:p>
      <w:pPr>
        <w:sectPr>
          <w:pgSz w:w="8400" w:h="11900"/>
          <w:pgMar w:top="364" w:right="39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Swaa suu, ba֊ suu: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swaa suu, wala ba֊ suu ջo mor gaջ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a pђ’manne. Mo swaa suu ջo na dђwoore.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Fortifier, resserrer.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Swaa 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dђջ pђpђђ moo pђђni, a pђyak na ђђ. Swaa ђђ </w:t>
      </w:r>
      <w:r>
        <w:rPr>
          <w:rFonts w:ascii="" w:hAnsi="" w:eastAsia=""/>
          <w:b w:val="0"/>
          <w:i w:val="0"/>
          <w:color w:val="000000"/>
          <w:sz w:val="24"/>
        </w:rPr>
        <w:t>a pђfai.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Pois de terre. </w:t>
      </w:r>
    </w:p>
    <w:p>
      <w:pPr>
        <w:autoSpaceDN w:val="0"/>
        <w:autoSpaceDE w:val="0"/>
        <w:widowControl/>
        <w:spacing w:line="245" w:lineRule="auto" w:before="74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Swaamorbђ: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Swaa. Swaamorջђ jur swaatђfargoo. </w:t>
      </w:r>
      <w:r>
        <w:rPr>
          <w:rFonts w:ascii="" w:hAnsi="" w:eastAsia=""/>
          <w:b w:val="0"/>
          <w:i/>
          <w:color w:val="000000"/>
          <w:sz w:val="24"/>
        </w:rPr>
        <w:t xml:space="preserve">Tubercule. </w:t>
      </w:r>
    </w:p>
    <w:p>
      <w:pPr>
        <w:autoSpaceDN w:val="0"/>
        <w:autoSpaceDE w:val="0"/>
        <w:widowControl/>
        <w:spacing w:line="245" w:lineRule="auto" w:before="72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Nђђni, wђђni. Dђջ mo ֊go֊ dђђ, wala gwii ջe,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swaa (nђђ, wђђ) wak ah lalle..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Dépouiller, écorcher.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Swaara֊, swaata֊: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swahe. Jol ah wђ yak swaara֊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(swaata֊) gak la֊ yao.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Paralysé.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Swaare: ս.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Fofoo, i֊ni, keesuu. Jo֊ ko fan ah ջe swaa ye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reko. Dђջ ah gbђ swaa ki ջo, wala bai swaare.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Honteux, honte, gêne, infamie, remord.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Swaatђfargoo: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Swaa ah pђwah swakle swakle na fargoo, ci֊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ahe sђ. Me tђ ya, սah swaamorջђ ye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Tubercule long comme un doit.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Swaսսe: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swakle, ջtv yo. </w:t>
      </w:r>
      <w:r>
        <w:rPr>
          <w:rFonts w:ascii="" w:hAnsi="" w:eastAsia=""/>
          <w:b w:val="0"/>
          <w:i/>
          <w:color w:val="000000"/>
          <w:sz w:val="24"/>
        </w:rPr>
        <w:t xml:space="preserve">Rond.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Swahe: ս.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Kacella, gorom. Mo ’ya֊ ko ka, dђջ swah ye </w:t>
      </w:r>
      <w:r>
        <w:rPr>
          <w:rFonts w:ascii="" w:hAnsi="" w:eastAsia=""/>
          <w:b w:val="0"/>
          <w:i w:val="0"/>
          <w:color w:val="000000"/>
          <w:sz w:val="24"/>
        </w:rPr>
        <w:t>ko, a in mo. Dђջ ah dђջ swah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Force, résistance, solide, responsable de, puissance (sexsuelle).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Yetђyelle. Me ka nђnђm ne su֊ ya, monjwaa tђ swah </w:t>
      </w:r>
      <w:r>
        <w:rPr>
          <w:rFonts w:ascii="" w:hAnsi="" w:eastAsia=""/>
          <w:b w:val="0"/>
          <w:i w:val="0"/>
          <w:color w:val="000000"/>
          <w:sz w:val="24"/>
        </w:rPr>
        <w:t>gђђzyi nyi me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Etre en rhumé, avoir mal à la poitrine.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Sal mai za raa syi֊ moo zwђђra syi֊ g֊. Dђջ mo gbђ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maa pђ swah ’ya֊ ջe, go֊ ka nyi֊ yao.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Corde pour enfiler les poissons péchés (attrapés). </w:t>
      </w:r>
    </w:p>
    <w:p>
      <w:pPr>
        <w:autoSpaceDN w:val="0"/>
        <w:autoSpaceDE w:val="0"/>
        <w:widowControl/>
        <w:spacing w:line="266" w:lineRule="auto" w:before="67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520 </w:t>
      </w:r>
    </w:p>
    <w:p>
      <w:pPr>
        <w:sectPr>
          <w:pgSz w:w="8400" w:h="11900"/>
          <w:pgMar w:top="364" w:right="106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Swahe, tђreere: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jo֊ bam tanne. Swah bam,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tђree no sђ֊, bam tђ yah tanne.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Nuages. </w:t>
      </w:r>
    </w:p>
    <w:p>
      <w:pPr>
        <w:autoSpaceDN w:val="0"/>
        <w:autoSpaceDE w:val="0"/>
        <w:widowControl/>
        <w:spacing w:line="245" w:lineRule="auto" w:before="76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Swahlii: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swahlle,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Silure, clarias lazera. </w:t>
      </w:r>
    </w:p>
    <w:p>
      <w:pPr>
        <w:autoSpaceDN w:val="0"/>
        <w:autoSpaceDE w:val="0"/>
        <w:widowControl/>
        <w:spacing w:line="245" w:lineRule="auto" w:before="74" w:after="0"/>
        <w:ind w:left="0" w:right="118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Swahlle, swahlii: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pђbii. Suu swahlle (swahlii) jur syi֊suu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a pђrwahe, nђђ ah pђjeere. Zan ki ka renra swahlle (swahlii)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Silure, clarias lazera.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Swahm ջђ, swahm nђn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Jin ee pђki, faսa. Dђջ ma cuu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zana a swahm nђn ջђ ka za mo laa pђsahe.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Ruminer la parole, reviser. </w:t>
      </w:r>
    </w:p>
    <w:p>
      <w:pPr>
        <w:autoSpaceDN w:val="0"/>
        <w:autoSpaceDE w:val="0"/>
        <w:widowControl/>
        <w:spacing w:line="245" w:lineRule="auto" w:before="76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Swahmme, somme: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tђsah ֊wђђre. </w:t>
      </w:r>
      <w:r>
        <w:rPr>
          <w:rFonts w:ascii="" w:hAnsi="" w:eastAsia=""/>
          <w:b w:val="0"/>
          <w:i/>
          <w:color w:val="000000"/>
          <w:sz w:val="24"/>
        </w:rPr>
        <w:t xml:space="preserve">Poils de pubis féminin.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Swahram: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kpuu da֊ reera swahram mor bam ka tan a. </w:t>
      </w:r>
      <w:r>
        <w:rPr>
          <w:rFonts w:ascii="" w:hAnsi="" w:eastAsia=""/>
          <w:b w:val="0"/>
          <w:i/>
          <w:color w:val="000000"/>
          <w:sz w:val="24"/>
        </w:rPr>
        <w:t xml:space="preserve">Triste. </w:t>
      </w:r>
    </w:p>
    <w:p>
      <w:pPr>
        <w:autoSpaceDN w:val="0"/>
        <w:autoSpaceDE w:val="0"/>
        <w:widowControl/>
        <w:spacing w:line="245" w:lineRule="auto" w:before="76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Swahtђkeekee: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֊wђђmђ֊gai yo. </w:t>
      </w:r>
      <w:r>
        <w:rPr>
          <w:rFonts w:ascii="" w:hAnsi="" w:eastAsia=""/>
          <w:b w:val="0"/>
          <w:i/>
          <w:color w:val="000000"/>
          <w:sz w:val="24"/>
        </w:rPr>
        <w:t xml:space="preserve">Etoiles, la grande ourse.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Swak vuuri, swok vuuri: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 vuu ne tђndђ֊ni ’wom, wala in </w:t>
      </w:r>
      <w:r>
        <w:rPr>
          <w:rFonts w:ascii="" w:hAnsi="" w:eastAsia=""/>
          <w:b w:val="0"/>
          <w:i w:val="0"/>
          <w:color w:val="000000"/>
          <w:sz w:val="24"/>
        </w:rPr>
        <w:t>tђki mor vuu ya֊, nђђ dar֊gelle.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Préparer la boue avec la paille pour faire qqc.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Swak zahe, swok 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Vah zahe, kulwђђ (kwђђ) zah ne bii.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kpi֊ tђnђm ջe, a swak (kulwђђ, kwђђ) zah ne bii սђ, ko re </w:t>
      </w:r>
      <w:r>
        <w:rPr>
          <w:rFonts w:ascii="" w:hAnsi="" w:eastAsia=""/>
          <w:b w:val="0"/>
          <w:i w:val="0"/>
          <w:color w:val="000000"/>
          <w:sz w:val="24"/>
        </w:rPr>
        <w:t>fan ba.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rincer la bouche.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Swakke, swokke: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Sђ, gwari. Dђջ ah ge uu սђ ya pђђ kal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swakke (swokke).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Aussitôt.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Swakle, swakսe: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 ’ah ya, ka pђwahl a, a swakle </w:t>
      </w:r>
      <w:r>
        <w:rPr>
          <w:rFonts w:ascii="" w:hAnsi="" w:eastAsia=""/>
          <w:b w:val="0"/>
          <w:i w:val="0"/>
          <w:color w:val="000000"/>
          <w:sz w:val="24"/>
        </w:rPr>
        <w:t xml:space="preserve">(swakսe). Lee kpuu manyeeki ah yeara swakle tђgbana tђkolukki, </w:t>
      </w:r>
      <w:r>
        <w:rPr>
          <w:rFonts w:ascii="" w:hAnsi="" w:eastAsia=""/>
          <w:b w:val="0"/>
          <w:i w:val="0"/>
          <w:color w:val="000000"/>
          <w:sz w:val="24"/>
        </w:rPr>
        <w:t>syii. Jeertђ ahe: Gђrlђ֊ gђrlђ֊, ջarwoi ջarwoi.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Rond.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521 </w:t>
      </w:r>
    </w:p>
    <w:p>
      <w:pPr>
        <w:sectPr>
          <w:pgSz w:w="8400" w:h="11900"/>
          <w:pgMar w:top="364" w:right="40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Taani. Mo swam nahnђn ջo ne nђmmi, a pђfai. </w:t>
      </w:r>
      <w:r>
        <w:rPr>
          <w:rFonts w:ascii="" w:hAnsi="" w:eastAsia=""/>
          <w:b w:val="0"/>
          <w:i/>
          <w:color w:val="000000"/>
          <w:sz w:val="24"/>
        </w:rPr>
        <w:t xml:space="preserve">Enduire, essuyer, masser. </w:t>
      </w:r>
    </w:p>
    <w:p>
      <w:pPr>
        <w:autoSpaceDN w:val="0"/>
        <w:autoSpaceDE w:val="0"/>
        <w:widowControl/>
        <w:spacing w:line="245" w:lineRule="auto" w:before="76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Swatђkeke: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(faջal) ma cokki. </w:t>
      </w:r>
      <w:r>
        <w:rPr>
          <w:rFonts w:ascii="" w:hAnsi="" w:eastAsia=""/>
          <w:b w:val="0"/>
          <w:i/>
          <w:color w:val="000000"/>
          <w:sz w:val="24"/>
        </w:rPr>
        <w:t xml:space="preserve">Animal.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Swii: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pђpaare. Rђk solai nyi me tђ tabђl swii ur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kalle. Wee ge rђkra gwii zah ’wah swii, kalra ne jo֊ kyemme. </w:t>
      </w:r>
      <w:r>
        <w:rPr>
          <w:rFonts w:ascii="" w:hAnsi="" w:eastAsia=""/>
          <w:b w:val="0"/>
          <w:i/>
          <w:color w:val="000000"/>
          <w:sz w:val="24"/>
        </w:rPr>
        <w:t xml:space="preserve">Etalé, répendu.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Swulli (cok, ne):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ne kal a, swђ ջo sђ֊ pђ cok swulli.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eeko cok swul ah սao, a no g֊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Etre couché, être au lit.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Swђ fahlii: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dђջ tђ fahlii. Gwђђ yea ge ջo ya֊ ahe, tђ swђ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ahe. Za ka swђ fahlii gwђђ pђսђk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Accompagner, mettre qqn. en route. </w:t>
      </w:r>
    </w:p>
    <w:p>
      <w:pPr>
        <w:autoSpaceDN w:val="0"/>
        <w:autoSpaceDE w:val="0"/>
        <w:widowControl/>
        <w:spacing w:line="245" w:lineRule="auto" w:before="74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Swђ ne kђssyeere: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Swђ kan nahnђn sђ֊. </w:t>
      </w:r>
      <w:r>
        <w:rPr>
          <w:rFonts w:ascii="" w:hAnsi="" w:eastAsia=""/>
          <w:b w:val="0"/>
          <w:i/>
          <w:color w:val="000000"/>
          <w:sz w:val="24"/>
        </w:rPr>
        <w:t xml:space="preserve">Coucher sur le dos.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Swђ ne zummi: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Taiki ne zahzum ջo cee. Zan pђlli a swђra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kasyak ջђђra, kђzuu ջђђra, naapђђ ջђђra, wala ma ջђђra. </w:t>
      </w:r>
      <w:r>
        <w:rPr>
          <w:rFonts w:ascii="" w:hAnsi="" w:eastAsia=""/>
          <w:b w:val="0"/>
          <w:i/>
          <w:color w:val="000000"/>
          <w:sz w:val="24"/>
        </w:rPr>
        <w:t xml:space="preserve">Inceste.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Swђ nђ dahջђrri: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Swђ buu (fuu) ջђr sђ֊. Mo swђ ne dahջђr </w:t>
      </w:r>
      <w:r>
        <w:rPr>
          <w:rFonts w:ascii="" w:hAnsi="" w:eastAsia=""/>
          <w:b w:val="0"/>
          <w:i w:val="0"/>
          <w:color w:val="000000"/>
          <w:sz w:val="24"/>
        </w:rPr>
        <w:t>ka, ջђr sye mo.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Coucher sur le ventre.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Swђ nђ kahlaa: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Swђ kan tђtђl tђ jol va֊no soջ jol maki ah sђ֊. </w:t>
      </w:r>
      <w:r>
        <w:rPr>
          <w:rFonts w:ascii="" w:hAnsi="" w:eastAsia=""/>
          <w:b w:val="0"/>
          <w:i/>
          <w:color w:val="000000"/>
          <w:sz w:val="24"/>
        </w:rPr>
        <w:t xml:space="preserve">Coucher sur le coté.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Swђ sђ֊: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swђ tђ faswulli, tђ yђkki, tђ սeere. Me gaջ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swђ sђ֊ ’yak bi֊ սao. Za mo pђpaa ջe, za faa: Swah sђ֊. Zan </w:t>
      </w:r>
      <w:r>
        <w:rPr>
          <w:rFonts w:ascii="" w:hAnsi="" w:eastAsia=""/>
          <w:b w:val="0"/>
          <w:i w:val="0"/>
          <w:color w:val="000000"/>
          <w:sz w:val="24"/>
        </w:rPr>
        <w:t>gaջra ջo swahra sђ֊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coucher, s’allonger sur une natte.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Swђni: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Co֊ni. Swђ ne zђђ, ջal va֊no. Nђђ ge ջa֊ mbai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swђ ne zђђ cil. Mo pђpaa ջe, dђջ faa: Swђђ. Wee kђpii fan tђ </w:t>
      </w:r>
      <w:r>
        <w:rPr>
          <w:rFonts w:ascii="" w:hAnsi="" w:eastAsia=""/>
          <w:b w:val="0"/>
          <w:i w:val="0"/>
          <w:color w:val="000000"/>
          <w:sz w:val="24"/>
        </w:rPr>
        <w:t>swђђra syi֊ pђbii.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Lancer, harponner.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Swђswam (yeջջe):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fan rwђђ rwђђ, jo֊ fan bai morփi. </w:t>
      </w:r>
      <w:r>
        <w:rPr>
          <w:rFonts w:ascii="" w:hAnsi="" w:eastAsia=""/>
          <w:b w:val="0"/>
          <w:i/>
          <w:color w:val="000000"/>
          <w:sz w:val="24"/>
        </w:rPr>
        <w:t xml:space="preserve">Faire croire, tromper la vigilance des manieres. </w:t>
      </w:r>
    </w:p>
    <w:p>
      <w:pPr>
        <w:autoSpaceDN w:val="0"/>
        <w:autoSpaceDE w:val="0"/>
        <w:widowControl/>
        <w:spacing w:line="266" w:lineRule="auto" w:before="24" w:after="0"/>
        <w:ind w:left="0" w:right="309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522 </w:t>
      </w:r>
    </w:p>
    <w:p>
      <w:pPr>
        <w:sectPr>
          <w:pgSz w:w="8400" w:h="11900"/>
          <w:pgMar w:top="364" w:right="121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Swђђ suu, soo suu: jf.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swђђ tђ kpuu. I suu ah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wul ne swђђ suu ah ne salle. Za swђђ suu, ka lwaa fanne.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 suicider, se forcer, se pendre, faire tout pour avoir qqc.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Swђђ wee juu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Sormavaare, tђwataa wee juu.. Kuu. Kuu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kah, wala tђkee elle, a lee pђnyeere. Mo ru֊ ջe, za lahni, a </w:t>
      </w:r>
      <w:r>
        <w:rPr>
          <w:rFonts w:ascii="" w:hAnsi="" w:eastAsia=""/>
          <w:b w:val="0"/>
          <w:i w:val="0"/>
          <w:color w:val="000000"/>
          <w:sz w:val="24"/>
        </w:rPr>
        <w:t>pђmbђђ njimee njimee.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sorre,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Mil.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Swђђre: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Swђђ syi֊ pђ bii ne zђђ. Me swђђ syi֊ gbah </w:t>
      </w:r>
      <w:r>
        <w:rPr>
          <w:rFonts w:ascii="" w:hAnsi="" w:eastAsia=""/>
          <w:b w:val="0"/>
          <w:i w:val="0"/>
          <w:color w:val="000000"/>
          <w:sz w:val="24"/>
        </w:rPr>
        <w:t>jemma.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harponner les poissons.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zahkpem jolle, fan gaini (gaire). ઞwђђ zataa maara </w:t>
      </w:r>
      <w:r>
        <w:rPr>
          <w:rFonts w:ascii="" w:hAnsi="" w:eastAsia=""/>
          <w:b w:val="0"/>
          <w:i w:val="0"/>
          <w:color w:val="000000"/>
          <w:sz w:val="24"/>
        </w:rPr>
        <w:t>swђђ jolle.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Parure des femmes.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Swђђre, sђђre: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֊go֊ swђђ kpahl ah nyi nyi me. A’a, me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’yah swђђ kpahl a, mo nyi tђwaa nђђ nyi 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Muscles.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Syahsyah: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Pђ’yahre. ॣђr ya֊ mai cok g֊ pђwok </w:t>
      </w:r>
      <w:r>
        <w:rPr>
          <w:rFonts w:ascii="" w:hAnsi="" w:eastAsia=""/>
          <w:b w:val="0"/>
          <w:i w:val="0"/>
          <w:color w:val="000000"/>
          <w:sz w:val="24"/>
        </w:rPr>
        <w:t xml:space="preserve">syahsyah.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Bien frais.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Syak oo, syekyakre: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pђbii. Za gbђ syak oo tђ’nah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Syak oo (syekyakre) syer syiiսah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Telapia galilaea, carpe.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Syakke: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fanne. Syak mai mo lwaa dђջ syiiսah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Syak ah pђlli. Za syak matђ bђr bђr.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Pauvreté, misère, solitude, détresse. </w:t>
      </w:r>
    </w:p>
    <w:p>
      <w:pPr>
        <w:autoSpaceDN w:val="0"/>
        <w:autoSpaceDE w:val="0"/>
        <w:widowControl/>
        <w:spacing w:line="245" w:lineRule="auto" w:before="74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syesyakke, laa pђ’nyahre, ջtv yo. </w:t>
      </w:r>
      <w:r>
        <w:rPr>
          <w:rFonts w:ascii="" w:hAnsi="" w:eastAsia=""/>
          <w:b w:val="0"/>
          <w:i/>
          <w:color w:val="000000"/>
          <w:sz w:val="24"/>
        </w:rPr>
        <w:t xml:space="preserve">Rire, sourire.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Mgbaani, ջeջbe. Mawinni, mo ee naa ջo սђ tђ syakke.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Naa ah syak vђr ջe. Wii syak nђђ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Brûler, carboniser.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523 </w:t>
      </w:r>
    </w:p>
    <w:p>
      <w:pPr>
        <w:sectPr>
          <w:pgSz w:w="8400" w:h="11900"/>
          <w:pgMar w:top="364" w:right="43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ջђջe’ tђ dђջջii. Mo syak ko ka. Me ka tђ syak ko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Railler, se moquer, plaisanter, ridiculiser.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Syakre: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(faջal) cokki. Syak jur kpђ֊ ջo, a pђfuu, pђsyee </w:t>
      </w:r>
      <w:r>
        <w:rPr>
          <w:rFonts w:ascii="" w:hAnsi="" w:eastAsia=""/>
          <w:b w:val="0"/>
          <w:i w:val="0"/>
          <w:color w:val="000000"/>
          <w:sz w:val="24"/>
        </w:rPr>
        <w:t>rumrum.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Singe, cynocéphale.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Syakre, syikyakre: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bii, a pђ ’ahe, amma, dai gem ya.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tђzee pђluu kal gem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Tilapia, carpe.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kolle, fahlalle. ॣђ faa ka g֊ ya, kpuu la֊ kђka. </w:t>
      </w:r>
      <w:r>
        <w:rPr>
          <w:rFonts w:ascii="" w:hAnsi="" w:eastAsia=""/>
          <w:b w:val="0"/>
          <w:i w:val="0"/>
          <w:color w:val="000000"/>
          <w:sz w:val="24"/>
        </w:rPr>
        <w:t>Cok matђ sya֊.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Paix, tranquilleté.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Sya֊ (fanne):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’yah fanne, cwaջ fanne. Dђջ ah pђ nђn pђlli,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sya֊ fan sya֊ to. Wee nyee sya֊ra fan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Refuser, bouder.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Sya֊ne, madasyeremme: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Tђgђr bamme. Bam tђ tђ’nah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sya֊ne (madasyeremme) pђlli. Sya֊ (madasyeremme) pђyak na </w:t>
      </w:r>
      <w:r>
        <w:rPr>
          <w:rFonts w:ascii="" w:hAnsi="" w:eastAsia=""/>
          <w:b w:val="0"/>
          <w:i w:val="0"/>
          <w:color w:val="000000"/>
          <w:sz w:val="24"/>
        </w:rPr>
        <w:t>tђsalle, pђwok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Grêle.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Sya֊ne, sya֊re: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Kpuu sya֊ jur (dђr) cu֊ni, wala zu֊.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ah pђfai, a ru֊ pђsyee, wee nyee renne.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Ficus capensis.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Sya֊sya֊: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Kђka, սђ ya. Me ka ne gwii ya sya֊sya֊. Laako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ah ya sya֊sya֊. Mo ka սђђ ya sya֊sya֊.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Jamais.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Sya֊ga, sya֊ge: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cak ֊wђђre (֊hђђre) ka mo reko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ka. Za swђ mor sya֊ga (sya֊ge) ne zalle.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Moustiquaire. </w:t>
      </w:r>
    </w:p>
    <w:p>
      <w:pPr>
        <w:autoSpaceDN w:val="0"/>
        <w:autoSpaceDE w:val="0"/>
        <w:widowControl/>
        <w:spacing w:line="245" w:lineRule="auto" w:before="74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re farel baa ջђr ջe, dђջ syeani. </w:t>
      </w:r>
      <w:r>
        <w:rPr>
          <w:rFonts w:ascii="" w:hAnsi="" w:eastAsia=""/>
          <w:b w:val="0"/>
          <w:i/>
          <w:color w:val="000000"/>
          <w:sz w:val="24"/>
        </w:rPr>
        <w:t xml:space="preserve">Roter.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’Yahe, fiini. Me tђ syea val ka ga ’wah bђђ ջe ne ko. </w:t>
      </w:r>
      <w:r>
        <w:rPr>
          <w:rFonts w:ascii="" w:hAnsi="" w:eastAsia=""/>
          <w:b w:val="0"/>
          <w:i w:val="0"/>
          <w:color w:val="000000"/>
          <w:sz w:val="24"/>
        </w:rPr>
        <w:t>Me ga syea val ka soo garama.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Quémander, demander, mendier, emprunter.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524 </w:t>
      </w:r>
    </w:p>
    <w:p>
      <w:pPr>
        <w:sectPr>
          <w:pgSz w:w="8400" w:h="11900"/>
          <w:pgMar w:top="364" w:right="105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Syeani (suu):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’Mwaani. Dђջ ah syea za syea. Mђla֊ ֊hoo syea </w:t>
      </w:r>
      <w:r>
        <w:rPr>
          <w:rFonts w:ascii="" w:hAnsi="" w:eastAsia=""/>
          <w:b w:val="0"/>
          <w:i w:val="0"/>
          <w:color w:val="000000"/>
          <w:sz w:val="24"/>
        </w:rPr>
        <w:t>suu no cam.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Mépriser, dédaigner, se moquer, rejeter, détester.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wala ya֊ jo֊ farelle. Mawin cokwii ջo pђ syeare, </w:t>
      </w:r>
      <w:r>
        <w:rPr>
          <w:rFonts w:ascii="" w:hAnsi="" w:eastAsia=""/>
          <w:b w:val="0"/>
          <w:i w:val="0"/>
          <w:color w:val="000000"/>
          <w:sz w:val="24"/>
        </w:rPr>
        <w:t>tђ ga jo֊ farelle.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Foyer à trois pierres.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Syea, syea syea (pђwok):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mai a pђwok syea syea.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nyi bii matђ syea syea ah nyi me սђ.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Frais, fraiche.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Syeջջe: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’Ya֊, pђ mu֊ni. Me ga faa ջђ ma tђ syeջ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mo ka mo faa ge lal ka sya֊sya֊. Me laa ջђ tђ syeջ ջo </w:t>
      </w:r>
      <w:r>
        <w:rPr>
          <w:rFonts w:ascii="" w:hAnsi="" w:eastAsia=""/>
          <w:b w:val="0"/>
          <w:i w:val="0"/>
          <w:color w:val="000000"/>
          <w:sz w:val="24"/>
        </w:rPr>
        <w:t>tђ’nahko.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Secrêt, sécrètement.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Syedowal: jf.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 faa tђ dђջ ki. Go֊ga ջђ: Pђջe’, pђsahe,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berre, wala go֊ga. Za jo֊ syedowal ջђ, wala fan mai dђջ mo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ջo, mai mo kwoko ne nahnђn ahe. Pa jo֊ syedowal ber a faa ջђ </w:t>
      </w:r>
      <w:r>
        <w:rPr>
          <w:rFonts w:ascii="" w:hAnsi="" w:eastAsia=""/>
          <w:b w:val="0"/>
          <w:i w:val="0"/>
          <w:color w:val="000000"/>
          <w:sz w:val="24"/>
        </w:rPr>
        <w:t>maջe’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Témoigner, témoin, attester, attestation.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ne. Me faa syee, ka syee, wala ka ne syee, mo </w:t>
      </w:r>
      <w:r>
        <w:rPr>
          <w:rFonts w:ascii="" w:hAnsi="" w:eastAsia=""/>
          <w:b w:val="0"/>
          <w:i w:val="0"/>
          <w:color w:val="000000"/>
          <w:sz w:val="24"/>
        </w:rPr>
        <w:t>ga ba o la.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Ceci, celui ci, cet, cette. Marque aussi l’insistance.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pђfuu ya, ka pђfai ya, a pђsyee. Mo lee magwii 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 me luma sa. Za faa a pђsyee syimmi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Rouge, pourpre.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Syee ջalle (pђ):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 pђlli. Za Torrock faara: Pђsyee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ջalle. Mђla֊ ah pђsyee ջal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Superbe, meilleur, excellent.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Syee syee: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Naa naa, ’ya֊ ’ya֊. Mu֊ta tђ sye syee syee </w:t>
      </w:r>
      <w:r>
        <w:rPr>
          <w:rFonts w:ascii="" w:hAnsi="" w:eastAsia=""/>
          <w:b w:val="0"/>
          <w:i w:val="0"/>
          <w:color w:val="000000"/>
          <w:sz w:val="24"/>
        </w:rPr>
        <w:t>mor zah vam ra ka pђswah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Lentement, doucement, étape par étape, hésitant, réfléchi, doutant. </w:t>
      </w:r>
    </w:p>
    <w:p>
      <w:pPr>
        <w:autoSpaceDN w:val="0"/>
        <w:autoSpaceDE w:val="0"/>
        <w:widowControl/>
        <w:spacing w:line="266" w:lineRule="auto" w:before="112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525 </w:t>
      </w:r>
    </w:p>
    <w:p>
      <w:pPr>
        <w:sectPr>
          <w:pgSz w:w="8400" w:h="11900"/>
          <w:pgMar w:top="364" w:right="4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Syee syee (sye):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Naa naa, ’ya֊ ’ya֊. Mo tђ sye syee syee a fee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mo ջo ne? Mu֊ta tђ sye syee syee mor zah vam ah ra ka </w:t>
      </w:r>
      <w:r>
        <w:rPr>
          <w:rFonts w:ascii="" w:hAnsi="" w:eastAsia=""/>
          <w:b w:val="0"/>
          <w:i w:val="0"/>
          <w:color w:val="000000"/>
          <w:sz w:val="24"/>
        </w:rPr>
        <w:t>pђswah ya 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Hésiter, douter, penser, tentement, doucement, hésiter, réflechir.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ջal tђ sђr ջa֊ ga pelle ga pelle. Za syee ne ջalle,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mu֊ta, wala ne pђrri. Tai syee no ne? A syee 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Marcher, avancer, se dérouler.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Syeeni, syeani: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ॣal va֊no ջe, dђջ faa syee ֊gaarփi. ॣal pђpaa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dђջ faa syea ֊gaarփi (tђ֊gaarփi). ॣђr mo saջ dђջ ջe, dђջ ah </w:t>
      </w:r>
      <w:r>
        <w:rPr>
          <w:rFonts w:ascii="" w:hAnsi="" w:eastAsia=""/>
          <w:b w:val="0"/>
          <w:i w:val="0"/>
          <w:color w:val="000000"/>
          <w:sz w:val="24"/>
        </w:rPr>
        <w:t>syee (syea) ֊gaarփi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Roter.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Syeeni, syee fanne: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fan ako ye mai moo cak (tak) suu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dђջ ye mo jo֊ mo ne swah bai re farel pђ zah’nan mai mo nђђ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ջo mor ahe. Dђջ gak syee fan mor zah’nan va֊no, gwa,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 pђpaare. Za Masђ֊ syeera fanne ka cuu ara tђ wonsuu ջђђ </w:t>
      </w:r>
      <w:r>
        <w:rPr>
          <w:rFonts w:ascii="" w:hAnsi="" w:eastAsia=""/>
          <w:b w:val="0"/>
          <w:i w:val="0"/>
          <w:color w:val="000000"/>
          <w:sz w:val="24"/>
        </w:rPr>
        <w:t>pel Masђ֊.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Jeûner, s’abstenir de, se priver de.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ye dђջ mai far (fђђ) ah mo wђ ջe. Dђջ mai mo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սa֊ far pђswah ka tai ne ֊wђђ yao, ka bya֊ wee yao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Castré, impuissant, eunuque.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Syeere, ջђram: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ah a bya֊, wala syer tђ faswulli, a pђsyea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byea, a zwђ syim dђջջi. Syee ma wo suu kah սii ne jee kahe. </w:t>
      </w:r>
      <w:r>
        <w:rPr>
          <w:rFonts w:ascii="" w:hAnsi="" w:eastAsia=""/>
          <w:b w:val="0"/>
          <w:i/>
          <w:color w:val="000000"/>
          <w:sz w:val="24"/>
        </w:rPr>
        <w:t xml:space="preserve">Puce, punaise.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Syeere, syerre: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pђpaare. Juu a ջoo pah syee (syer) weere.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Makah syer jemma gwa. Mafuk ah syee (syer) mђ ah nama. Za </w:t>
      </w:r>
      <w:r>
        <w:rPr>
          <w:rFonts w:ascii="" w:hAnsi="" w:eastAsia=""/>
          <w:b w:val="0"/>
          <w:i w:val="0"/>
          <w:color w:val="000000"/>
          <w:sz w:val="24"/>
        </w:rPr>
        <w:t>faa: Na ka syer (syee) zahki na kah ya (welle).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reproduire, proliférer, engendrer plusieurs, éclore, mettre bas.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Syee, zahsyee: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Zahzya֊ne. Tђsyee (zahsyee) ջii kene?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dan zahsyee ’wah ջe ջo. Zahsyee ( tђsyee) ’wah man k֊ ye ka </w:t>
      </w:r>
      <w:r>
        <w:rPr>
          <w:rFonts w:ascii="" w:hAnsi="" w:eastAsia=""/>
          <w:b w:val="0"/>
          <w:i w:val="0"/>
          <w:color w:val="000000"/>
          <w:sz w:val="24"/>
        </w:rPr>
        <w:t>nyee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Limite, frontière, borne.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Syeket, syekeket: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’Wa, ’ya֊. Dђջ ah syee ge kaa syeket </w:t>
      </w:r>
      <w:r>
        <w:rPr>
          <w:rFonts w:ascii="" w:hAnsi="" w:eastAsia=""/>
          <w:b w:val="0"/>
          <w:i w:val="0"/>
          <w:color w:val="000000"/>
          <w:sz w:val="24"/>
        </w:rPr>
        <w:t xml:space="preserve">(syekeket) faa ջђ ki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Tranquillement. </w:t>
      </w: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526 </w:t>
      </w:r>
    </w:p>
    <w:p>
      <w:pPr>
        <w:sectPr>
          <w:pgSz w:w="8400" w:h="11900"/>
          <w:pgMar w:top="364" w:right="110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Syelelelle: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Wakђkђ. Jol wuu ko syelelelle. </w:t>
      </w:r>
      <w:r>
        <w:rPr>
          <w:rFonts w:ascii="" w:hAnsi="" w:eastAsia=""/>
          <w:b w:val="0"/>
          <w:i/>
          <w:color w:val="000000"/>
          <w:sz w:val="24"/>
        </w:rPr>
        <w:t xml:space="preserve">Reduire au silence, humilié, être abattu.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Syelle: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In ջђ zah dђջ ki. ’Mwaa ջђ za ki. Tђ syesyelle. </w:t>
      </w:r>
      <w:r>
        <w:rPr>
          <w:rFonts w:ascii="" w:hAnsi="" w:eastAsia=""/>
          <w:b w:val="0"/>
          <w:i w:val="0"/>
          <w:color w:val="000000"/>
          <w:sz w:val="24"/>
        </w:rPr>
        <w:t>Mai syel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Douter, hesiter, discuter, discution.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Woi֊ ma ջђr zahe. Dђջ so֊ (swa֊) swaa ne syelle. Syel </w:t>
      </w:r>
      <w:r>
        <w:rPr>
          <w:rFonts w:ascii="" w:hAnsi="" w:eastAsia=""/>
          <w:b w:val="0"/>
          <w:i w:val="0"/>
          <w:color w:val="000000"/>
          <w:sz w:val="24"/>
        </w:rPr>
        <w:t xml:space="preserve">ye jo֊ dђջ faa ջђ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Dents. </w:t>
      </w:r>
    </w:p>
    <w:p>
      <w:pPr>
        <w:autoSpaceDN w:val="0"/>
        <w:autoSpaceDE w:val="0"/>
        <w:widowControl/>
        <w:spacing w:line="245" w:lineRule="auto" w:before="72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ee syel dђջ moo սђ, ka syee pђsah ya, a ne syem </w:t>
      </w:r>
      <w:r>
        <w:rPr>
          <w:rFonts w:ascii="" w:hAnsi="" w:eastAsia=""/>
          <w:b w:val="0"/>
          <w:i w:val="0"/>
          <w:color w:val="000000"/>
          <w:sz w:val="24"/>
        </w:rPr>
        <w:t xml:space="preserve">ne? We moo tђ syesyel bai wa.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Démarche, conduite.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Wo֊ ki, jinni. Dђջ gak syel mawinni, syel leere. Mo </w:t>
      </w:r>
      <w:r>
        <w:rPr>
          <w:rFonts w:ascii="" w:hAnsi="" w:eastAsia=""/>
          <w:b w:val="0"/>
          <w:i w:val="0"/>
          <w:color w:val="000000"/>
          <w:sz w:val="24"/>
        </w:rPr>
        <w:t>syel zah ge lalle.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Répudier, renvoyer, divorcer, séparer, délier, dérouler, déployer, </w:t>
      </w:r>
      <w:r>
        <w:rPr>
          <w:rFonts w:ascii="" w:hAnsi="" w:eastAsia=""/>
          <w:b w:val="0"/>
          <w:i/>
          <w:color w:val="000000"/>
          <w:sz w:val="24"/>
        </w:rPr>
        <w:t xml:space="preserve">défaire découdre.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Syelle, 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mai pam ne mam mo wukra ջe. We mai syel </w:t>
      </w:r>
      <w:r>
        <w:rPr>
          <w:rFonts w:ascii="" w:hAnsi="" w:eastAsia=""/>
          <w:b w:val="0"/>
          <w:i w:val="0"/>
          <w:color w:val="000000"/>
          <w:sz w:val="24"/>
        </w:rPr>
        <w:t xml:space="preserve">(oo) ye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Orphelin.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Syem kwaa 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ma kwaa dђջ kwaani. Syem ah lwaa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vam wala kpuu ma ne ’nahm mo ֊go֊ (co֊) dђջ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Tétanos. </w:t>
      </w:r>
    </w:p>
    <w:p>
      <w:pPr>
        <w:autoSpaceDN w:val="0"/>
        <w:autoSpaceDE w:val="0"/>
        <w:widowControl/>
        <w:spacing w:line="245" w:lineRule="auto" w:before="76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Syem kya֊: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ma cak dђջ bai faa ջђ pђsahe. </w:t>
      </w:r>
      <w:r>
        <w:rPr>
          <w:rFonts w:ascii="" w:hAnsi="" w:eastAsia=""/>
          <w:b w:val="0"/>
          <w:i/>
          <w:color w:val="000000"/>
          <w:sz w:val="24"/>
        </w:rPr>
        <w:t xml:space="preserve">Angine.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Syem sol 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mai mo yak sol nyi dђջջi. A 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morgom pђlli, sol ka gak la֊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Méningite. </w:t>
      </w:r>
    </w:p>
    <w:p>
      <w:pPr>
        <w:autoSpaceDN w:val="0"/>
        <w:autoSpaceDE w:val="0"/>
        <w:widowControl/>
        <w:spacing w:line="245" w:lineRule="auto" w:before="76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Syem suu gbђђre: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mai mo jo֊ dђջ gbђђ suu. </w:t>
      </w:r>
      <w:r>
        <w:rPr>
          <w:rFonts w:ascii="" w:hAnsi="" w:eastAsia=""/>
          <w:b w:val="0"/>
          <w:i/>
          <w:color w:val="000000"/>
          <w:sz w:val="24"/>
        </w:rPr>
        <w:t xml:space="preserve">Onchorcercose.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Syem tђgwahri: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mai mo cam dђջ camme. Tђgwahri </w:t>
      </w:r>
      <w:r>
        <w:rPr>
          <w:rFonts w:ascii="" w:hAnsi="" w:eastAsia=""/>
          <w:b w:val="0"/>
          <w:i w:val="0"/>
          <w:color w:val="000000"/>
          <w:sz w:val="24"/>
        </w:rPr>
        <w:t xml:space="preserve">mapђђ ђђ, soo, fan camcam nora.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Epilepsie. </w:t>
      </w:r>
    </w:p>
    <w:p>
      <w:pPr>
        <w:autoSpaceDN w:val="0"/>
        <w:autoSpaceDE w:val="0"/>
        <w:widowControl/>
        <w:spacing w:line="266" w:lineRule="auto" w:before="69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527 </w:t>
      </w:r>
    </w:p>
    <w:p>
      <w:pPr>
        <w:sectPr>
          <w:pgSz w:w="8400" w:h="11900"/>
          <w:pgMar w:top="364" w:right="46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Syem tђ֊wђђre: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ma lwaa gin wo ֊wђђre, wala wo zawђђ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ne syem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Maladies vénériennes.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Syem tђyelle: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ah jo֊ dђջ yetђyel pђlli so ceecee, tђջ tђsђђ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zђђzђђ; yel comki ne syimmi. Suu ha֊wii, tђtђl ’wahe. Dђջ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nyahni.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Tuberculose.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Syem tђ’yakke: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ma baa gђђzii nyi dђջջi, cak dђջ ah bai i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tђ’yak pђ pђsahe.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Asthme.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Syem zyakke: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ma gbah zahrom (zahrwahm) me. Dђջ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syem zyakke ka syee pђsah ya, a syen suu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Maladies des articulations (arthrose, rhumatisme).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laa suu pђ’nyahre, ka pђswah ya. Mawin ah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ya֊ daga tђsoo. Syem a camcam pђlli: Syem cokwokki, </w:t>
      </w:r>
      <w:r>
        <w:rPr>
          <w:rFonts w:ascii="" w:hAnsi="" w:eastAsia=""/>
          <w:b w:val="0"/>
          <w:i w:val="0"/>
          <w:color w:val="000000"/>
          <w:sz w:val="24"/>
        </w:rPr>
        <w:t xml:space="preserve">kwaasuu, sol yakke, tђyelle, zyakke, tђgwahri, suu gbђђre... </w:t>
      </w:r>
      <w:r>
        <w:rPr>
          <w:rFonts w:ascii="" w:hAnsi="" w:eastAsia=""/>
          <w:b w:val="0"/>
          <w:i/>
          <w:color w:val="000000"/>
          <w:sz w:val="24"/>
        </w:rPr>
        <w:t xml:space="preserve">Maladie.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samme, ջtv yo. </w:t>
      </w:r>
      <w:r>
        <w:rPr>
          <w:rFonts w:ascii="" w:hAnsi="" w:eastAsia=""/>
          <w:b w:val="0"/>
          <w:i/>
          <w:color w:val="000000"/>
          <w:sz w:val="24"/>
        </w:rPr>
        <w:t xml:space="preserve">Pus. </w:t>
      </w:r>
    </w:p>
    <w:p>
      <w:pPr>
        <w:autoSpaceDN w:val="0"/>
        <w:autoSpaceDE w:val="0"/>
        <w:widowControl/>
        <w:spacing w:line="245" w:lineRule="auto" w:before="74" w:after="0"/>
        <w:ind w:left="0" w:right="20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Syemme: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kpuu, reba. Syiiսah syem kpuu a pђlli. Derewol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Masђ֊ faa: Za matђ ja֊ ara tђgbana kpuu ma lee syem sah nyi za </w:t>
      </w:r>
      <w:r>
        <w:rPr>
          <w:rFonts w:ascii="" w:hAnsi="" w:eastAsia=""/>
          <w:b w:val="0"/>
          <w:i w:val="0"/>
          <w:color w:val="000000"/>
          <w:sz w:val="24"/>
        </w:rPr>
        <w:t>renne. Lee syem yeջ ջђђ pђsahe. Lee syem ma֊go.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Résultat, fruits.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Syemme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kaa kelyakke, fan maa zah kђvђlli. Me ga kyeջ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syem, wala fa maa zah kelyakke ka ga gbђ syi֊. Tђ ga kaa syi֊, so </w:t>
      </w:r>
      <w:r>
        <w:rPr>
          <w:rFonts w:ascii="" w:hAnsi="" w:eastAsia=""/>
          <w:b w:val="0"/>
          <w:i w:val="0"/>
          <w:color w:val="000000"/>
          <w:sz w:val="24"/>
        </w:rPr>
        <w:t>syem kђka.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Appât.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Syemni, syemme: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Urri. Wel ah wђ tђsoo, so syem ջe. </w:t>
      </w:r>
      <w:r>
        <w:rPr>
          <w:rFonts w:ascii="" w:hAnsi="" w:eastAsia=""/>
          <w:b w:val="0"/>
          <w:i/>
          <w:color w:val="000000"/>
          <w:sz w:val="24"/>
        </w:rPr>
        <w:t xml:space="preserve">Revenir à la vie, ressusciter.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Syemnwah: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Goo syemnwah ne pomme, a kan mor sђr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tђkwђђzwakke, za renne, a zah mgbalmgbal.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Arbuste.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528 </w:t>
      </w:r>
    </w:p>
    <w:p>
      <w:pPr>
        <w:sectPr>
          <w:pgSz w:w="8400" w:h="11900"/>
          <w:pgMar w:top="364" w:right="107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Syembeere, tђsalle: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 fai mai za mo zyeջ nyah ne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yeջջe, a yea ne syel hђrem na nyahe. Za Israel daara kan nyi wee </w:t>
      </w:r>
      <w:r>
        <w:rPr>
          <w:rFonts w:ascii="" w:hAnsi="" w:eastAsia=""/>
          <w:b w:val="0"/>
          <w:i w:val="0"/>
          <w:color w:val="000000"/>
          <w:sz w:val="24"/>
        </w:rPr>
        <w:t>ջђђ kђsyicok ne syembeere.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Pierre tranchante, silex.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Syenne: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Gaջջe. ॣђr tђ syen me. Zahzyil tђ syenko tђ ջђ </w:t>
      </w:r>
      <w:r>
        <w:rPr>
          <w:rFonts w:ascii="" w:hAnsi="" w:eastAsia=""/>
          <w:b w:val="0"/>
          <w:i w:val="0"/>
          <w:color w:val="000000"/>
          <w:sz w:val="24"/>
        </w:rPr>
        <w:t>ahe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Avoir mal, faire mal, faire fausse couche.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Za ka֊ yђk swul ne syenne. Yђk syen fan mayђk </w:t>
      </w:r>
      <w:r>
        <w:rPr>
          <w:rFonts w:ascii="" w:hAnsi="" w:eastAsia=""/>
          <w:b w:val="0"/>
          <w:i w:val="0"/>
          <w:color w:val="000000"/>
          <w:sz w:val="24"/>
        </w:rPr>
        <w:t>ah ye yea pђtaa, a pђrwahe.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Paille pointue, souple et résistante.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ॣђջa֊. ॣa֊ va֊no va֊no. Syen sorre, syen ђђ. Za syen </w:t>
      </w:r>
      <w:r>
        <w:rPr>
          <w:rFonts w:ascii="" w:hAnsi="" w:eastAsia=""/>
          <w:b w:val="0"/>
          <w:i w:val="0"/>
          <w:color w:val="000000"/>
          <w:sz w:val="24"/>
        </w:rPr>
        <w:t>faa pђ fan ga lalle. Syen ջea mbђro.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Choisir, trier, sélectionner, nettoyer en triant. </w:t>
      </w:r>
    </w:p>
    <w:p>
      <w:pPr>
        <w:autoSpaceDN w:val="0"/>
        <w:autoSpaceDE w:val="0"/>
        <w:widowControl/>
        <w:spacing w:line="245" w:lineRule="auto" w:before="76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cenne,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Bile, fiel.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Syenne, syenni: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Sђni, danne. Wii tђ sye (sђ) faa (paa) fah lalle.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(swђђ) ’wah ah sye (sђ) wii belbelle.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Bruler, flamber, consumer.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Syeremme: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We syerem ye we mai mo ka ջa֊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kpee ya, a yea pђtђtђђ ceecee.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Maladif, chétif.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Syesyakke: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ne laa pђ’nyahre. A syesyakke mor madђђ </w:t>
      </w:r>
      <w:r>
        <w:rPr>
          <w:rFonts w:ascii="" w:hAnsi="" w:eastAsia=""/>
          <w:b w:val="0"/>
          <w:i w:val="0"/>
          <w:color w:val="000000"/>
          <w:sz w:val="24"/>
        </w:rPr>
        <w:t>ah bya֊ ջo pђtamme.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Rire, rigoler, plaisanter, se moquer.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Syesyelle: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syesyel tђkolle, ջђ dђջ ah go֊ga yo. Dђջ mai </w:t>
      </w:r>
      <w:r>
        <w:rPr>
          <w:rFonts w:ascii="" w:hAnsi="" w:eastAsia=""/>
          <w:b w:val="0"/>
          <w:i w:val="0"/>
          <w:color w:val="000000"/>
          <w:sz w:val="24"/>
        </w:rPr>
        <w:t>a syesyel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Douter, hésiter, discuter.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Syesyi֊: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syi֊ ջo syi֊. Mo ge me ne wak kђbђr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syesyi֊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Teint.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Syetђsyemme: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Mђnjwaa jo֊ dђջ syetђsyem pђlli ne su֊ni. </w:t>
      </w:r>
      <w:r>
        <w:rPr>
          <w:rFonts w:ascii="" w:hAnsi="" w:eastAsia=""/>
          <w:b w:val="0"/>
          <w:i/>
          <w:color w:val="000000"/>
          <w:sz w:val="24"/>
        </w:rPr>
        <w:t xml:space="preserve">Eternuer.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529 </w:t>
      </w:r>
    </w:p>
    <w:p>
      <w:pPr>
        <w:sectPr>
          <w:pgSz w:w="8400" w:h="11900"/>
          <w:pgMar w:top="364" w:right="40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Syicokki (kђ):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maսђk ne ya֊. Dђђ cam kal syicok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Syicok maջalle.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Désert.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Syiսim syiսim: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Pђpaare, pђlli. Zan tђ syeera ga mor ki </w:t>
      </w:r>
      <w:r>
        <w:rPr>
          <w:rFonts w:ascii="" w:hAnsi="" w:eastAsia=""/>
          <w:b w:val="0"/>
          <w:i w:val="0"/>
          <w:color w:val="000000"/>
          <w:sz w:val="24"/>
        </w:rPr>
        <w:t>syiսim syiսim ga luma.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Nombreux, groupes, silencieux.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Syii lelee, nah ah jur nah tђmbarka, za kђђ naa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goosyii no, a pђzwak keսyah keսyah.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Courge.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Syii, kya֊: ս. ջmcc.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mo ջa֊ fփi jemma tђtђl gwa. FփI 12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ki֊ ge dai ջe, ka syii (kya֊) va֊no baa ջe. Za faa: wel jo֊ syii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 ջe. </w:t>
      </w:r>
    </w:p>
    <w:p>
      <w:pPr>
        <w:autoSpaceDN w:val="0"/>
        <w:autoSpaceDE w:val="0"/>
        <w:widowControl/>
        <w:spacing w:line="240" w:lineRule="auto" w:before="2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Année. </w:t>
      </w:r>
    </w:p>
    <w:p>
      <w:pPr>
        <w:autoSpaceDN w:val="0"/>
        <w:autoSpaceDE w:val="0"/>
        <w:widowControl/>
        <w:spacing w:line="245" w:lineRule="auto" w:before="82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daakan nyi wee (zan) սii ne syii. </w:t>
      </w:r>
      <w:r>
        <w:rPr>
          <w:rFonts w:ascii="" w:hAnsi="" w:eastAsia=""/>
          <w:b w:val="0"/>
          <w:i/>
          <w:color w:val="000000"/>
          <w:sz w:val="24"/>
        </w:rPr>
        <w:t xml:space="preserve">Celui qui fai la circoncision.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Syii: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sђђ kpuu. Syii ne syel kђlaa va֊no njerkekek.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֊go֊, wala sђђ kpuu ne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Scie.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Syii cokki, syii tokki: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cok (tok) yo, jur syii pђ bii,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pђ֊wђђre, zah pђnyi֊, sђђ ah pђ’manne. Cok mai moo swђ ko g֊ </w:t>
      </w:r>
      <w:r>
        <w:rPr>
          <w:rFonts w:ascii="" w:hAnsi="" w:eastAsia=""/>
          <w:b w:val="0"/>
          <w:i w:val="0"/>
          <w:color w:val="000000"/>
          <w:sz w:val="24"/>
        </w:rPr>
        <w:t>bam ka tan g֊n a. Nђђ ah ka cok hai da֊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Pangolin.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Syii sokki: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sok laa ջђ. Mo syii sok laa ջђ zah go֊ pђsahe.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ka tђ syii sok ya, we ֊waa ջђ.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Ecouter, prêter attention.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Syii suu: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suu pђ’nyahr a. ॣђ faa ah mo tђ faako syii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dђfuu da֊.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Etonner.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Syiidahe, syii: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 (nђђ) pђ bii. Syii dahe (syii) jur ta֊ ne pii, </w:t>
      </w:r>
      <w:r>
        <w:rPr>
          <w:rFonts w:ascii="" w:hAnsi="" w:eastAsia=""/>
          <w:b w:val="0"/>
          <w:i w:val="0"/>
          <w:color w:val="000000"/>
          <w:sz w:val="24"/>
        </w:rPr>
        <w:t xml:space="preserve">amma a pђ’man kalra ջe, a ne syel pђluuri. Syii gban faջal zwђ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syim ahe, a gak gban dђfuu ta. Za սii ne syiidahe, mor a pђwah na </w:t>
      </w:r>
      <w:r>
        <w:rPr>
          <w:rFonts w:ascii="" w:hAnsi="" w:eastAsia=""/>
          <w:b w:val="0"/>
          <w:i w:val="0"/>
          <w:color w:val="000000"/>
          <w:sz w:val="24"/>
        </w:rPr>
        <w:t>dah tђ bii.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Caiman, alligator, crocodile. </w:t>
      </w:r>
    </w:p>
    <w:p>
      <w:pPr>
        <w:autoSpaceDN w:val="0"/>
        <w:autoSpaceDE w:val="0"/>
        <w:widowControl/>
        <w:spacing w:line="266" w:lineRule="auto" w:before="1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530 </w:t>
      </w:r>
    </w:p>
    <w:p>
      <w:pPr>
        <w:sectPr>
          <w:pgSz w:w="8400" w:h="11900"/>
          <w:pgMar w:top="364" w:right="112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Syiiսahko: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Syii mai za mo pђzyil ahe. Bam ga tђ syiiսhko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ga i jer mbђro sai syiiսahko.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Cette année.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Syiiki: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Syii mai mo tђ ga ge pelle, me ka ga yea nђ we nyee yo,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ee ga Lђђre. Bam ga tђ syiiki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L’année prochaine.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Syiikђ֊haa: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Syii ah pђђ kal gwa ջe. Me ge Pala syiikђ֊haa </w:t>
      </w:r>
      <w:r>
        <w:rPr>
          <w:rFonts w:ascii="" w:hAnsi="" w:eastAsia=""/>
          <w:b w:val="0"/>
          <w:i w:val="0"/>
          <w:color w:val="000000"/>
          <w:sz w:val="24"/>
        </w:rPr>
        <w:t xml:space="preserve">daga ջaa ko, me so ge kpee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L’année passée il y a deux ans.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Syiikђ֊hoo: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Gera ya֊ ջuu daga syiikђ֊hoo so jin gera kpee yo </w:t>
      </w:r>
      <w:r>
        <w:rPr>
          <w:rFonts w:ascii="" w:hAnsi="" w:eastAsia=""/>
          <w:b w:val="0"/>
          <w:i w:val="0"/>
          <w:color w:val="000000"/>
          <w:sz w:val="24"/>
        </w:rPr>
        <w:t>֊haa tђ’nahko.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L’année passée il y a trois ans.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Syiimbai: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Zazwahe. Za syi֊ mai mo ikra za ne jo֊ yilla pђ zyil </w:t>
      </w:r>
      <w:r>
        <w:rPr>
          <w:rFonts w:ascii="" w:hAnsi="" w:eastAsia=""/>
          <w:b w:val="0"/>
          <w:i w:val="0"/>
          <w:color w:val="000000"/>
          <w:sz w:val="24"/>
        </w:rPr>
        <w:t>zyakke. Za սuu gal za syiimbai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Sorcier qui tue par de vent violent.. </w:t>
      </w:r>
    </w:p>
    <w:p>
      <w:pPr>
        <w:autoSpaceDN w:val="0"/>
        <w:autoSpaceDE w:val="0"/>
        <w:widowControl/>
        <w:spacing w:line="245" w:lineRule="auto" w:before="74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Ginni. Za faa: Bam syii ջo, tђ yah ginni. </w:t>
      </w:r>
      <w:r>
        <w:rPr>
          <w:rFonts w:ascii="" w:hAnsi="" w:eastAsia=""/>
          <w:b w:val="0"/>
          <w:i/>
          <w:color w:val="000000"/>
          <w:sz w:val="24"/>
        </w:rPr>
        <w:t xml:space="preserve">S’approcher de loin.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Syiini, zyiini: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Kanne, peeni, ջooni, jo֊ uuni. Dђջ mo ne zђђ jol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gak syii (zyii) tђ sђrri. syii kpuu cel ka yee ga zah talle. Syii </w:t>
      </w:r>
      <w:r>
        <w:rPr>
          <w:rFonts w:ascii="" w:hAnsi="" w:eastAsia=""/>
          <w:b w:val="0"/>
          <w:i w:val="0"/>
          <w:color w:val="000000"/>
          <w:sz w:val="24"/>
        </w:rPr>
        <w:t xml:space="preserve">(zyii) mu֊ta. Ceecee, me syii (zyii) nahnђn ջe ga wo Dђջlii Masђ֊ </w:t>
      </w:r>
      <w:r>
        <w:rPr>
          <w:rFonts w:ascii="" w:hAnsi="" w:eastAsia=""/>
          <w:b w:val="0"/>
          <w:i w:val="0"/>
          <w:color w:val="000000"/>
          <w:sz w:val="24"/>
        </w:rPr>
        <w:t>ջe.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Poser contre qqc, dresser, mettre debout, arranger, garer, ranger, </w:t>
      </w:r>
      <w:r>
        <w:rPr>
          <w:rFonts w:ascii="" w:hAnsi="" w:eastAsia=""/>
          <w:b w:val="0"/>
          <w:i/>
          <w:color w:val="000000"/>
          <w:sz w:val="24"/>
        </w:rPr>
        <w:t xml:space="preserve">parquer, s’approcher, tourner vers. </w:t>
      </w:r>
    </w:p>
    <w:p>
      <w:pPr>
        <w:autoSpaceDN w:val="0"/>
        <w:autoSpaceDE w:val="0"/>
        <w:widowControl/>
        <w:spacing w:line="245" w:lineRule="auto" w:before="76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Syiiri (wee):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manyeere, a ջeջ sor pђlli. </w:t>
      </w:r>
      <w:r>
        <w:rPr>
          <w:rFonts w:ascii="" w:hAnsi="" w:eastAsia=""/>
          <w:b w:val="0"/>
          <w:i/>
          <w:color w:val="000000"/>
          <w:sz w:val="24"/>
        </w:rPr>
        <w:t xml:space="preserve">Travailleur à bec rouge.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Syiiri, siiri: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Syii kan mor sђrri. Sum syii pђfai ka֊ka֊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lok mbђro, a pђ’nyah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Tapioca.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Syiitђk֊, sђkwanne: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Syii mai mo pђђ kal ջe. Me ne ’yah ge ee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daga syiitђk֊ (sђkwanne), amma me lwaa cok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L’année dernière, l’année passée. </w:t>
      </w:r>
    </w:p>
    <w:p>
      <w:pPr>
        <w:autoSpaceDN w:val="0"/>
        <w:autoSpaceDE w:val="0"/>
        <w:widowControl/>
        <w:spacing w:line="266" w:lineRule="auto" w:before="77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531 </w:t>
      </w:r>
    </w:p>
    <w:p>
      <w:pPr>
        <w:sectPr>
          <w:pgSz w:w="8400" w:h="11900"/>
          <w:pgMar w:top="364" w:right="38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Syii, kya֊: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kee fփi dai 12 ջe, ka syii va֊no yo, kya֊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baa ջe. Syii za Munda֊ tђ֊ kee ne fփi Dђջlii (Septembre-Octobre) </w:t>
      </w:r>
      <w:r>
        <w:rPr>
          <w:rFonts w:ascii="" w:hAnsi="" w:eastAsia=""/>
          <w:b w:val="0"/>
          <w:i w:val="0"/>
          <w:color w:val="000000"/>
          <w:sz w:val="24"/>
        </w:rPr>
        <w:t>ka syii (kya֊) baa be.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An, année, âge.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Syikki, syђkki: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nђnni. Nђђ ma bai kђђre. Za ka ren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ne syik (syђk)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Cru, pas assez cuit.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Syiksyik, dikdikki: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 tђսe’, belbelle. Me re fan ah tђl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syiksyik. ॣђ ah rii (mu֊) nђn ջђђ syiksyikki (dikdikki).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Totalement, complètement.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Syilli: jf.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wyakwyakke, ’nahm ka g֊ ya. Bii ah syil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pђsahe. Za faa ta: Tђtђl ah syil ջe, wala nahnђn ah syil be.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Décanter, calmer, ouvrir.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ma pђzyil suu, wala nђђ. Syim pђsyee. Nwah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սuu syim pђlli. Zahgbel syimmi.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Sang.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Go֊ne, nђђ. Syi֊ yea pђ bii. Me ga raa syi֊ pee. Gbђra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tђ’nah pђlli. Syi֊ a camcam pђpaare: Syi֊ goo, syi֊ nim, syi֊ </w:t>
      </w:r>
      <w:r>
        <w:rPr>
          <w:rFonts w:ascii="" w:hAnsi="" w:eastAsia=""/>
          <w:b w:val="0"/>
          <w:i w:val="0"/>
          <w:color w:val="000000"/>
          <w:sz w:val="24"/>
        </w:rPr>
        <w:t>suu, syi֊ rђђ...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Poissons.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Rփi. Fan pea wo wak suu. Syi֊ gwii, syi֊ dђђ. Dђfuu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wo suu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Poil, toison.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Syi֊ fuu: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mai ֊wђђsyi֊ mo kђђra kђpel tђ syemme. </w:t>
      </w:r>
      <w:r>
        <w:rPr>
          <w:rFonts w:ascii="" w:hAnsi="" w:eastAsia=""/>
          <w:b w:val="0"/>
          <w:i/>
          <w:color w:val="000000"/>
          <w:sz w:val="24"/>
        </w:rPr>
        <w:t xml:space="preserve">Premiers  rites therapeutiques de possession par les maîtraisses de </w:t>
      </w:r>
      <w:r>
        <w:rPr>
          <w:rFonts w:ascii="" w:hAnsi="" w:eastAsia=""/>
          <w:b w:val="0"/>
          <w:i/>
          <w:color w:val="000000"/>
          <w:sz w:val="24"/>
        </w:rPr>
        <w:t xml:space="preserve">possession.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Syi֊ jurkpi֊, syi֊ dђrkwփi: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ma jo֊ ne cok bya֊ 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jurkpi֊ (dђrkwփi). ઞwђђsyi֊ ye jo֊ra yeջ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Sacrifice dans le rituel des jumeaux.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Syi֊ syee: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mai ֊wђђsyi֊ moo kђђra patђ gwa ahe, wala </w:t>
      </w:r>
      <w:r>
        <w:rPr>
          <w:rFonts w:ascii="" w:hAnsi="" w:eastAsia=""/>
          <w:b w:val="0"/>
          <w:i w:val="0"/>
          <w:color w:val="000000"/>
          <w:sz w:val="24"/>
        </w:rPr>
        <w:t>ma fahfalle, ka syem laջջe.</w:t>
      </w: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Deuxième et dernier rites theurapeutiques de possession par les </w:t>
      </w:r>
      <w:r>
        <w:rPr>
          <w:rFonts w:ascii="" w:hAnsi="" w:eastAsia=""/>
          <w:b w:val="0"/>
          <w:i/>
          <w:color w:val="000000"/>
          <w:sz w:val="24"/>
        </w:rPr>
        <w:t xml:space="preserve">maîtresses de possession. </w:t>
      </w:r>
    </w:p>
    <w:p>
      <w:pPr>
        <w:autoSpaceDN w:val="0"/>
        <w:autoSpaceDE w:val="0"/>
        <w:widowControl/>
        <w:spacing w:line="266" w:lineRule="auto" w:before="20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532 </w:t>
      </w:r>
    </w:p>
    <w:p>
      <w:pPr>
        <w:sectPr>
          <w:pgSz w:w="8400" w:h="11900"/>
          <w:pgMar w:top="364" w:right="110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Syi֊ tђsahe: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Rփi ma pel za wђђre. Wel ah ci֊ syi֊ tђsah ya ba.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tђsah ֊wђђ սii ne: Somme (swahmme).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Poils du pubis de l’homme.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Syi֊ 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Tai zahe. Dђջ mo zya֊ ne fasyen ջe, a syi֊ zahe. </w:t>
      </w:r>
      <w:r>
        <w:rPr>
          <w:rFonts w:ascii="" w:hAnsi="" w:eastAsia=""/>
          <w:b w:val="0"/>
          <w:i w:val="0"/>
          <w:color w:val="000000"/>
          <w:sz w:val="24"/>
        </w:rPr>
        <w:t>ॣђ gaջ feene ye da֊ a syi֊ zahe.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Faire des grimaces avec la bouche à cause d’un mauvais goût.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Syi֊juu: ս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pea syi֊juu ya֊ mor laջ syemme. Syi֊juu gbђђ suu </w:t>
      </w:r>
      <w:r>
        <w:rPr>
          <w:rFonts w:ascii="" w:hAnsi="" w:eastAsia=""/>
          <w:b w:val="0"/>
          <w:i w:val="0"/>
          <w:color w:val="000000"/>
          <w:sz w:val="24"/>
        </w:rPr>
        <w:t>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Cissus quadriangularis. (Liane médicamenteux).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ջђ dђջ pђ zahzyilli. Faa ջђջe’ tђ dђջջi, cwaa wul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Satan syi֊ Masђ֊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Hair, détester.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Syi֊ni: cuu jo֊ fan camcam pђpaare. </w:t>
      </w:r>
      <w:r>
        <w:rPr>
          <w:rFonts w:ascii="" w:hAnsi="" w:eastAsia=""/>
          <w:b/>
          <w:i w:val="0"/>
          <w:color w:val="000000"/>
          <w:sz w:val="24"/>
        </w:rPr>
        <w:t xml:space="preserve">1. Syi֊ni.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pђsyee, wala pђgbђђ. Za syi֊ wakke, mbђro suu, wala zyimmi.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Bam moo tђ yo ջe, faa, wala goo da֊ syi֊ra suu. </w:t>
      </w:r>
      <w:r>
        <w:rPr>
          <w:rFonts w:ascii="" w:hAnsi="" w:eastAsia=""/>
          <w:b/>
          <w:i w:val="0"/>
          <w:color w:val="000000"/>
          <w:sz w:val="24"/>
        </w:rPr>
        <w:t xml:space="preserve">2. Syi֊ni.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Tђr tђ </w:t>
      </w:r>
      <w:r>
        <w:rPr>
          <w:rFonts w:ascii="" w:hAnsi="" w:eastAsia=""/>
          <w:b w:val="0"/>
          <w:i w:val="0"/>
          <w:color w:val="000000"/>
          <w:sz w:val="24"/>
        </w:rPr>
        <w:t>tђsalle, wala tђ fanne. Syi֊ syel nyahe, gwђђre, kђlaջջe</w:t>
      </w:r>
      <w:r>
        <w:rPr>
          <w:rFonts w:ascii="" w:hAnsi="" w:eastAsia=""/>
          <w:b/>
          <w:i w:val="0"/>
          <w:color w:val="000000"/>
          <w:sz w:val="24"/>
        </w:rPr>
        <w:t xml:space="preserve">. 3. Syi֊ni. </w:t>
      </w:r>
      <w:r>
        <w:rPr>
          <w:rFonts w:ascii="" w:hAnsi="" w:eastAsia=""/>
          <w:b w:val="0"/>
          <w:i w:val="0"/>
          <w:color w:val="000000"/>
          <w:sz w:val="24"/>
        </w:rPr>
        <w:t>Bai laa ջђ dђջ ki pђ’nyahre. We syi֊ ki ka zaino.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Taner, faire devenir rouge, jaune, brunir, aiguiser, darder, affluter, </w:t>
      </w:r>
      <w:r>
        <w:rPr>
          <w:rFonts w:ascii="" w:hAnsi="" w:eastAsia=""/>
          <w:b w:val="0"/>
          <w:i/>
          <w:color w:val="000000"/>
          <w:sz w:val="24"/>
        </w:rPr>
        <w:t xml:space="preserve">haïr, détester.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Syi֊rփi: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laջ, wala tђwok syemme. Sђђ kpuu, nivakin, </w:t>
      </w:r>
      <w:r>
        <w:rPr>
          <w:rFonts w:ascii="" w:hAnsi="" w:eastAsia=""/>
          <w:b w:val="0"/>
          <w:i w:val="0"/>
          <w:color w:val="000000"/>
          <w:sz w:val="24"/>
        </w:rPr>
        <w:t xml:space="preserve">kolorakin, jee, syi֊juu da֊ syi֊ ye ra. Me ga ’yah syi֊ wo </w:t>
      </w:r>
      <w:r>
        <w:rPr>
          <w:rFonts w:ascii="" w:hAnsi="" w:eastAsia=""/>
          <w:b w:val="0"/>
          <w:i w:val="0"/>
          <w:color w:val="000000"/>
          <w:sz w:val="24"/>
        </w:rPr>
        <w:t>pasyi֊rփi.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Médicament, remède, sacrifice, amgrais, objet magique, rite, plante </w:t>
      </w:r>
      <w:r>
        <w:rPr>
          <w:rFonts w:ascii="" w:hAnsi="" w:eastAsia=""/>
          <w:b w:val="0"/>
          <w:i/>
          <w:color w:val="000000"/>
          <w:sz w:val="24"/>
        </w:rPr>
        <w:t xml:space="preserve">(produit) thérapeutique de pharmacopée.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Syi֊rփi, kђђ syi֊rփi, sao syi֊rփi: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Daa ma mor wok syemme.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ee kђnda֊ faara kђђ syi֊rփi. ઞwђђ zataa kђђra syi֊ tђ zana. ઞhaa </w:t>
      </w:r>
      <w:r>
        <w:rPr>
          <w:rFonts w:ascii="" w:hAnsi="" w:eastAsia=""/>
          <w:b w:val="0"/>
          <w:i w:val="0"/>
          <w:color w:val="000000"/>
          <w:sz w:val="24"/>
        </w:rPr>
        <w:t>zђzђђ la֊ yeջ ah no cok maki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Faire le sacrifice pour guérir un malade.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Syi֊su֊ni, syi֊ջoo: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Syim mai moo սuu voo (boo) dђջ ne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mo ne syem tђtђl ’wahe, wala syem maki ah cam.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Hémorragie nasale.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Syi֊suu: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pђbii. Syi֊suu jur swahlle (swahlii) ջo, a ne suu </w:t>
      </w:r>
      <w:r>
        <w:rPr>
          <w:rFonts w:ascii="" w:hAnsi="" w:eastAsia=""/>
          <w:b w:val="0"/>
          <w:i w:val="0"/>
          <w:color w:val="000000"/>
          <w:sz w:val="24"/>
        </w:rPr>
        <w:t>(sal) kahzah ah gwa da֊, a pђrwahe.</w:t>
      </w:r>
    </w:p>
    <w:p>
      <w:pPr>
        <w:autoSpaceDN w:val="0"/>
        <w:tabs>
          <w:tab w:pos="3222" w:val="left"/>
        </w:tabs>
        <w:autoSpaceDE w:val="0"/>
        <w:widowControl/>
        <w:spacing w:line="245" w:lineRule="auto" w:before="0" w:after="0"/>
        <w:ind w:left="0" w:right="3168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Arius gigas. (poisson)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533 </w:t>
      </w:r>
    </w:p>
    <w:p>
      <w:pPr>
        <w:sectPr>
          <w:pgSz w:w="8400" w:h="11900"/>
          <w:pgMar w:top="364" w:right="42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Syi֊suu: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Keesuu, nahnђn ahe. Zah syi֊suu ah kwo cam.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Syi֊suu ah fer ջo, a ne syemme.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Apparence.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Syi֊zyiiri, zyiiri: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pђbii. Zah ah pђwahe (pђwahlle).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Syi֊zyii kyah (syee) mor ki mor bii.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Mormyrus, hyperopisus bebe.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Syi֊goo: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pђbii. A ne syel na goo, a ren syi֊ ki pђlli, ci֊ </w:t>
      </w:r>
      <w:r>
        <w:rPr>
          <w:rFonts w:ascii="" w:hAnsi="" w:eastAsia=""/>
          <w:b w:val="0"/>
          <w:i w:val="0"/>
          <w:color w:val="000000"/>
          <w:sz w:val="24"/>
        </w:rPr>
        <w:t>սii ah sђ: Syi֊goo.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Hydrocyon linatus, forskalû, (brochet).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Syisyi: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Solai zataa, reta su֊ku va֊no yo. Syisyi ka jo֊ 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zђzђђ yao na kara֊ga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Demi franc (o,5f).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Syiusyiu: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Sђwee sђwee, pђwahe. Jol dђջ ah ra pђsah </w:t>
      </w:r>
      <w:r>
        <w:rPr>
          <w:rFonts w:ascii="" w:hAnsi="" w:eastAsia=""/>
          <w:b w:val="0"/>
          <w:i w:val="0"/>
          <w:color w:val="000000"/>
          <w:sz w:val="24"/>
        </w:rPr>
        <w:t>syiusyiu.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Continuellement, sans cesse.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Syi, osyi: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 daiko ջe syi, ka mo faa ջђ ah nyi ko.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me ge dai g֊ osyi, me kwoko sђ.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S’il, ci, il.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Syo, syoni: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sђ֊ tђ jimջalle (mordi֊ջalle). Mo syesyo mo </w:t>
      </w:r>
      <w:r>
        <w:rPr>
          <w:rFonts w:ascii="" w:hAnsi="" w:eastAsia=""/>
          <w:b w:val="0"/>
          <w:i w:val="0"/>
          <w:color w:val="000000"/>
          <w:sz w:val="24"/>
        </w:rPr>
        <w:t>ka gaջ gwari ya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Rester assi-debout, s’acroupir.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Syђrrփi: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Bya֊ wee njaknjakke. Mawin mai moo bem wee morki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morki bai makђpel mo ur syelle, za faa: mawin ah a syђr weere, a </w:t>
      </w:r>
      <w:r>
        <w:rPr>
          <w:rFonts w:ascii="" w:hAnsi="" w:eastAsia=""/>
          <w:b w:val="0"/>
          <w:i w:val="0"/>
          <w:color w:val="000000"/>
          <w:sz w:val="24"/>
        </w:rPr>
        <w:t>syђr wee syerrփi.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Femme qui donne des enfants sans que l’autre marche. </w:t>
      </w:r>
    </w:p>
    <w:p>
      <w:pPr>
        <w:autoSpaceDN w:val="0"/>
        <w:autoSpaceDE w:val="0"/>
        <w:widowControl/>
        <w:spacing w:line="266" w:lineRule="auto" w:before="264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534 </w:t>
      </w:r>
    </w:p>
    <w:p>
      <w:pPr>
        <w:sectPr>
          <w:pgSz w:w="8400" w:h="11900"/>
          <w:pgMar w:top="364" w:right="107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40"/>
        </w:rPr>
        <w:t xml:space="preserve">T </w:t>
      </w:r>
    </w:p>
    <w:p>
      <w:pPr>
        <w:autoSpaceDN w:val="0"/>
        <w:autoSpaceDE w:val="0"/>
        <w:widowControl/>
        <w:spacing w:line="245" w:lineRule="auto" w:before="20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gwa tђtђl gwa (22) syel masyin fan֊wђђ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Munda֊. Dђջ mo tђ սii ջe, tђrփi (tђrђn) taiki (tahջki) ne jii ma sђ֊,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cok mo tђ wo֊ra ki ջe, սii </w:t>
      </w:r>
      <w:r>
        <w:rPr>
          <w:rFonts w:ascii="" w:hAnsi="" w:eastAsia=""/>
          <w:b/>
          <w:i w:val="0"/>
          <w:color w:val="000000"/>
          <w:sz w:val="24"/>
        </w:rPr>
        <w:t xml:space="preserve">t </w:t>
      </w:r>
      <w:r>
        <w:rPr>
          <w:rFonts w:ascii="" w:hAnsi="" w:eastAsia=""/>
          <w:b w:val="0"/>
          <w:i w:val="0"/>
          <w:color w:val="000000"/>
          <w:sz w:val="24"/>
        </w:rPr>
        <w:t>ciini.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22èm 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Amo la֊ ta, Mo ge ne ra ta. Me tђ yah ga ta. </w:t>
      </w:r>
      <w:r>
        <w:rPr>
          <w:rFonts w:ascii="" w:hAnsi="" w:eastAsia=""/>
          <w:b w:val="0"/>
          <w:i/>
          <w:color w:val="000000"/>
          <w:sz w:val="24"/>
        </w:rPr>
        <w:t xml:space="preserve">Aussi. </w:t>
      </w:r>
    </w:p>
    <w:p>
      <w:pPr>
        <w:autoSpaceDN w:val="0"/>
        <w:autoSpaceDE w:val="0"/>
        <w:widowControl/>
        <w:spacing w:line="245" w:lineRule="auto" w:before="74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cii lak ah ga sђ֊ kan zahci֊ջal taa. </w:t>
      </w:r>
      <w:r>
        <w:rPr>
          <w:rFonts w:ascii="" w:hAnsi="" w:eastAsia=""/>
          <w:b w:val="0"/>
          <w:i/>
          <w:color w:val="000000"/>
          <w:sz w:val="24"/>
        </w:rPr>
        <w:t xml:space="preserve">Jusqu’à.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Baaջe, nђn ջe. Sђr ma taa yea nai ya. Za taa ka </w:t>
      </w:r>
      <w:r>
        <w:rPr>
          <w:rFonts w:ascii="" w:hAnsi="" w:eastAsia=""/>
          <w:b w:val="0"/>
          <w:i w:val="0"/>
          <w:color w:val="000000"/>
          <w:sz w:val="24"/>
        </w:rPr>
        <w:t>jo֊ra fan nai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Autrefois, naguere, ancien.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Taa: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ॣeջ, roo. Yerri suu ջe taa ջe. Mo lwaa taa mu֊ta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kene?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Usé. </w:t>
      </w:r>
    </w:p>
    <w:p>
      <w:pPr>
        <w:autoSpaceDN w:val="0"/>
        <w:autoSpaceDE w:val="0"/>
        <w:widowControl/>
        <w:spacing w:line="245" w:lineRule="auto" w:before="74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Taa ya: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ge cok ah taa ya ba. Me jo֊ taa ya. </w:t>
      </w:r>
      <w:r>
        <w:rPr>
          <w:rFonts w:ascii="" w:hAnsi="" w:eastAsia=""/>
          <w:b w:val="0"/>
          <w:i/>
          <w:color w:val="000000"/>
          <w:sz w:val="24"/>
        </w:rPr>
        <w:t xml:space="preserve">Jamais, pas encore.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Taaջђl: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rђk, wala kan fanne. Za zyeջ taaջђl ne kpuu.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Taaջђl ma ne vam no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 table. </w:t>
      </w:r>
    </w:p>
    <w:p>
      <w:pPr>
        <w:autoSpaceDN w:val="0"/>
        <w:autoSpaceDE w:val="0"/>
        <w:widowControl/>
        <w:spacing w:line="245" w:lineRule="auto" w:before="76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Kalle. We kwo me yao ջe, ka me taa ջe. </w:t>
      </w:r>
      <w:r>
        <w:rPr>
          <w:rFonts w:ascii="" w:hAnsi="" w:eastAsia=""/>
          <w:b w:val="0"/>
          <w:i/>
          <w:color w:val="000000"/>
          <w:sz w:val="24"/>
        </w:rPr>
        <w:t xml:space="preserve">Partir, s’en aller.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Lya֊ni. Mawin tђ taa sum ka zoo wolle. Taa tђkuu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nik ahe. Taa sђr sulli ne tђђ ah ga lalle, taa jol kpuu.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Tamiser, ébranler. </w:t>
      </w:r>
    </w:p>
    <w:p>
      <w:pPr>
        <w:autoSpaceDN w:val="0"/>
        <w:autoSpaceDE w:val="0"/>
        <w:widowControl/>
        <w:spacing w:line="245" w:lineRule="auto" w:before="76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Taarփi: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Taarփi yea kah elle. </w:t>
      </w: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Tabђlao: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֊wђђ fanne. Za cuu zah ֊wђђra fan pђ taջђlao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lekol keeni. Za rwah taջђlao yea pђfuu.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Tableau. </w:t>
      </w:r>
    </w:p>
    <w:p>
      <w:pPr>
        <w:autoSpaceDN w:val="0"/>
        <w:autoSpaceDE w:val="0"/>
        <w:widowControl/>
        <w:spacing w:line="266" w:lineRule="auto" w:before="18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535 </w:t>
      </w:r>
    </w:p>
    <w:p>
      <w:pPr>
        <w:sectPr>
          <w:pgSz w:w="8400" w:h="11900"/>
          <w:pgMar w:top="542" w:right="40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Taջ fanne, taջki: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swahe, ջoo bii zahe, taini,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mgbaani. We moo taջ pam ջo taջջe. Dђђ bai gbђ sal a taջ zah pa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gban ahe. Jeertђ ahe: Laa zahe. Za woo fan taջki. Mo ջa֊ ma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taջ, wala ջoo ma ջo ne ko. Vuu ne sima֊ ka taջra ki ya. Jeertђ </w:t>
      </w:r>
      <w:r>
        <w:rPr>
          <w:rFonts w:ascii="" w:hAnsi="" w:eastAsia=""/>
          <w:b w:val="0"/>
          <w:i w:val="0"/>
          <w:color w:val="000000"/>
          <w:sz w:val="24"/>
        </w:rPr>
        <w:t>ahe: Taiki, suuki.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Mettre ensemble, calculer, dépasser.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Taջ taջ: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 gwari. Mo soջ ko ka, mo ge ne ki taջ taջ.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ne ջal ջo taջ taջ.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 près. </w:t>
      </w:r>
    </w:p>
    <w:p>
      <w:pPr>
        <w:autoSpaceDN w:val="0"/>
        <w:autoSpaceDE w:val="0"/>
        <w:widowControl/>
        <w:spacing w:line="245" w:lineRule="auto" w:before="74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Tah ջђr ֊hђђre: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ջђr ֊hђђ ka ge pђsahe. </w:t>
      </w:r>
      <w:r>
        <w:rPr>
          <w:rFonts w:ascii="" w:hAnsi="" w:eastAsia=""/>
          <w:b w:val="0"/>
          <w:i/>
          <w:color w:val="000000"/>
          <w:sz w:val="24"/>
        </w:rPr>
        <w:t xml:space="preserve">Nettoyer la calebasse.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Tah mփirփi: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swaa ջђ ki ka, Masђ֊ ga tah mփi nahnђn ջo ba.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tah nahnђn ah nje սao.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Consoler qqn. </w:t>
      </w:r>
    </w:p>
    <w:p>
      <w:pPr>
        <w:autoSpaceDN w:val="0"/>
        <w:autoSpaceDE w:val="0"/>
        <w:widowControl/>
        <w:spacing w:line="245" w:lineRule="auto" w:before="76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Tah mђ֊jwaa: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Mђ֊jwaa zah voo ջo, ma tah lalle. </w:t>
      </w:r>
      <w:r>
        <w:rPr>
          <w:rFonts w:ascii="" w:hAnsi="" w:eastAsia=""/>
          <w:b w:val="0"/>
          <w:i/>
          <w:color w:val="000000"/>
          <w:sz w:val="24"/>
        </w:rPr>
        <w:t xml:space="preserve">Se moucher.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Tah naa nyi dђջ tђtђlli: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 mai mo tђ faa ֊hoo ջђ tah naa nyi </w:t>
      </w:r>
      <w:r>
        <w:rPr>
          <w:rFonts w:ascii="" w:hAnsi="" w:eastAsia=""/>
          <w:b w:val="0"/>
          <w:i w:val="0"/>
          <w:color w:val="000000"/>
          <w:sz w:val="24"/>
        </w:rPr>
        <w:t>dђջ tђtђl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Dédaigner, mépriser qqn.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Tah nђm tђgwփi, tah nђm ђђ: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tah nђm tђgwփi ye moo ko.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tah nђm ђђ nyi me ka la.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Flater qqn.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Tah nђmmi, tah suu: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ջo pђfai pђlli mo tah nђmmi. Mo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֊hђђ won madђђ ջe, mo tah suu ah dђ.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Oindre, se frotter, s’essuyer, caresser.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Tahlla: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ka tahn a. Bai ջe, mo tђ ga loo, mo lђ֊ mo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i no ne? Tahlla! Za in cahcah faara tahlla pђrwa.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Peut être.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Tahlle, talle: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gbђ cokki. Me tђ ga lee tahl (tal) luma, mataa </w:t>
      </w:r>
      <w:r>
        <w:rPr>
          <w:rFonts w:ascii="" w:hAnsi="" w:eastAsia=""/>
          <w:b w:val="0"/>
          <w:i w:val="0"/>
          <w:color w:val="000000"/>
          <w:sz w:val="24"/>
        </w:rPr>
        <w:t xml:space="preserve">haa vђr ջe. Za zyeջ tahl  ne faa, ma ne vam la֊ no zђzђђ pђlli. </w:t>
      </w:r>
      <w:r>
        <w:rPr>
          <w:rFonts w:ascii="" w:hAnsi="" w:eastAsia=""/>
          <w:b w:val="0"/>
          <w:i/>
          <w:color w:val="000000"/>
          <w:sz w:val="24"/>
        </w:rPr>
        <w:t xml:space="preserve">Herbe, balai.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536 </w:t>
      </w:r>
    </w:p>
    <w:p>
      <w:pPr>
        <w:sectPr>
          <w:pgSz w:w="8400" w:h="11900"/>
          <w:pgMar w:top="364" w:right="105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4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Tahni: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Gbђni, kђђre. Ya֊ ջo ne ’nahmme, mo tah սao. Tah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ya֊, tah tђtђlli. Tah zahe, tah mփirփi. Za tah makђrel wo suu ya֊ ka </w:t>
      </w:r>
      <w:r>
        <w:rPr>
          <w:rFonts w:ascii="" w:hAnsi="" w:eastAsia=""/>
          <w:b w:val="0"/>
          <w:i w:val="0"/>
          <w:color w:val="000000"/>
          <w:sz w:val="24"/>
        </w:rPr>
        <w:t>yea pђfai no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Nettoyer, essuyer, épousseter, masser, badigeonner, enduire, tamiser, </w:t>
      </w:r>
      <w:r>
        <w:rPr>
          <w:rFonts w:ascii="" w:hAnsi="" w:eastAsia=""/>
          <w:b w:val="0"/>
          <w:i/>
          <w:color w:val="000000"/>
          <w:sz w:val="24"/>
        </w:rPr>
        <w:t xml:space="preserve">cribler.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Tahni: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Ru֊ni, rwahe. Dђջ ah tah nђm ջo wo suu.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faani: Suu dђջ ah pђsahe, tah suu ջo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Lisse, propre.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Tahnne: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Tahn yea kah pee, elle. Tahn ne waa, a zwђђ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dђջջi. Soo yea tђ kpuu tahn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Mimosa pigra.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Tahnne, tanne: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Ceeni, daini, baini, kwoni. Me ge dai ya֊ tђsoo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cok (tok) tahn ջe. Dђջ ah tan (tahn) tђgwփi suu ah ya. Me tahn </w:t>
      </w:r>
      <w:r>
        <w:rPr>
          <w:rFonts w:ascii="" w:hAnsi="" w:eastAsia=""/>
          <w:b w:val="0"/>
          <w:i w:val="0"/>
          <w:color w:val="000000"/>
          <w:sz w:val="24"/>
        </w:rPr>
        <w:t xml:space="preserve">(tan) ջђ ah gwari ya. Tahnra (tanra) ջђ mai yesu mo tђ faa nyi ra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souvenir, s’apercevoir, se rappeler.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Tahsah: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lii fanne, mu֊jwђђre. Tahsah ren wol no, </w:t>
      </w:r>
      <w:r>
        <w:rPr>
          <w:rFonts w:ascii="" w:hAnsi="" w:eastAsia=""/>
          <w:b w:val="0"/>
          <w:i w:val="0"/>
          <w:color w:val="000000"/>
          <w:sz w:val="24"/>
        </w:rPr>
        <w:t xml:space="preserve">tahsah zwђђ bii no ta. Tahsah maluu ne manyee ah 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Tasse, lamésure, plat. </w:t>
      </w:r>
    </w:p>
    <w:p>
      <w:pPr>
        <w:autoSpaceDN w:val="0"/>
        <w:autoSpaceDE w:val="0"/>
        <w:widowControl/>
        <w:spacing w:line="245" w:lineRule="auto" w:before="74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Taiսuu, tђђduu: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Taiսuu jur (dђr) matђvaare. </w:t>
      </w:r>
      <w:r>
        <w:rPr>
          <w:rFonts w:ascii="" w:hAnsi="" w:eastAsia=""/>
          <w:b w:val="0"/>
          <w:i/>
          <w:color w:val="000000"/>
          <w:sz w:val="24"/>
        </w:rPr>
        <w:t xml:space="preserve">Oiseau.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Taiki: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zahe. Za sai, koo jemma gak taira ki mor jo֊ yeջջe, </w:t>
      </w:r>
      <w:r>
        <w:rPr>
          <w:rFonts w:ascii="" w:hAnsi="" w:eastAsia=""/>
          <w:b w:val="0"/>
          <w:i w:val="0"/>
          <w:color w:val="000000"/>
          <w:sz w:val="24"/>
        </w:rPr>
        <w:t>ka ga cok fanne.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Union, ensemble, se mettre ensemble.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Gђr ge tђki, tai cok va֊no. Tai no tђ’nah pђ ya֊ kee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Masђ֊. Tai ga tђki, tai zahe. Tai cwaa mba֊ mba֊, tai tђ taabђl. </w:t>
      </w:r>
      <w:r>
        <w:rPr>
          <w:rFonts w:ascii="" w:hAnsi="" w:eastAsia=""/>
          <w:b w:val="0"/>
          <w:i/>
          <w:color w:val="000000"/>
          <w:sz w:val="24"/>
        </w:rPr>
        <w:t xml:space="preserve">Réunir, rassembler, côtiser, collecter, unifier, entasser, étre uni, </w:t>
      </w:r>
      <w:r>
        <w:rPr>
          <w:rFonts w:ascii="" w:hAnsi="" w:eastAsia=""/>
          <w:b w:val="0"/>
          <w:i/>
          <w:color w:val="000000"/>
          <w:sz w:val="24"/>
        </w:rPr>
        <w:t xml:space="preserve">replier.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Tak fa ki ya, tak ջђ ki ya: zmmf. </w:t>
      </w:r>
      <w:r>
        <w:rPr>
          <w:rFonts w:ascii="" w:hAnsi="" w:eastAsia=""/>
          <w:b w:val="0"/>
          <w:i w:val="0"/>
          <w:color w:val="000000"/>
          <w:sz w:val="24"/>
        </w:rPr>
        <w:t>Mo ee cak ջђ ki ya, ջtv yo.</w:t>
      </w:r>
      <w:r>
        <w:rPr>
          <w:rFonts w:ascii="" w:hAnsi="" w:eastAsia=""/>
          <w:b w:val="0"/>
          <w:i/>
          <w:color w:val="000000"/>
          <w:sz w:val="24"/>
        </w:rPr>
        <w:t xml:space="preserve">Ça ne fait rien.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Takaroo: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yo. Juu ah jur makpђђ ђђ, a ne fyah sai, ka kaa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Oiseau. </w:t>
      </w:r>
    </w:p>
    <w:p>
      <w:pPr>
        <w:autoSpaceDN w:val="0"/>
        <w:autoSpaceDE w:val="0"/>
        <w:widowControl/>
        <w:spacing w:line="266" w:lineRule="auto" w:before="20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537 </w:t>
      </w:r>
    </w:p>
    <w:p>
      <w:pPr>
        <w:sectPr>
          <w:pgSz w:w="8400" w:h="11900"/>
          <w:pgMar w:top="364" w:right="39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Takke: jf. </w:t>
      </w:r>
      <w:r>
        <w:rPr>
          <w:rFonts w:ascii="" w:hAnsi="" w:eastAsia=""/>
          <w:b w:val="0"/>
          <w:i w:val="0"/>
          <w:color w:val="000000"/>
          <w:sz w:val="24"/>
        </w:rPr>
        <w:t>Mo ee cakke, ջtv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Empécher, être empéché,  interdire, bloquer, coincer, contourner.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॥akke, kanne. Tak (սak, kan) wela֊ tђ pee (kpee). </w:t>
      </w:r>
      <w:r>
        <w:rPr>
          <w:rFonts w:ascii="" w:hAnsi="" w:eastAsia=""/>
          <w:b w:val="0"/>
          <w:i/>
          <w:color w:val="000000"/>
          <w:sz w:val="24"/>
        </w:rPr>
        <w:t xml:space="preserve">Mettre, poser.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Takzaa: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manђђ֊wђђre, ջtv yo. </w:t>
      </w:r>
      <w:r>
        <w:rPr>
          <w:rFonts w:ascii="" w:hAnsi="" w:eastAsia=""/>
          <w:b w:val="0"/>
          <w:i/>
          <w:color w:val="000000"/>
          <w:sz w:val="24"/>
        </w:rPr>
        <w:t xml:space="preserve">Girafe.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Tal mbђro: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Tal mai za mo zyeջ ne zyim ma swah ahe, a gak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caarփi, wala ne nyah nai. Ne cok mai za Israel mo yeara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kђsyicok ba, Masђ֊ a zya֊ki ne Mosus pђ tal mbђro. Za gak cee </w:t>
      </w:r>
      <w:r>
        <w:rPr>
          <w:rFonts w:ascii="" w:hAnsi="" w:eastAsia=""/>
          <w:b w:val="0"/>
          <w:i w:val="0"/>
          <w:color w:val="000000"/>
          <w:sz w:val="24"/>
        </w:rPr>
        <w:t>tal mbђro ջa֊ ga cok ki ne 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Tente.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swulli. Ya֊ tal a gak yea caarփi, wala ne nyahe.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vuu talle, me gbђ tђl ah la֊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Case ronde. </w:t>
      </w:r>
    </w:p>
    <w:p>
      <w:pPr>
        <w:autoSpaceDN w:val="0"/>
        <w:autoSpaceDE w:val="0"/>
        <w:widowControl/>
        <w:spacing w:line="245" w:lineRule="auto" w:before="74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Talo: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fifii: mo tђ yah ga luma no ne? talo. </w:t>
      </w:r>
      <w:r>
        <w:rPr>
          <w:rFonts w:ascii="" w:hAnsi="" w:eastAsia=""/>
          <w:b w:val="0"/>
          <w:i/>
          <w:color w:val="000000"/>
          <w:sz w:val="24"/>
        </w:rPr>
        <w:t xml:space="preserve">Peut-être.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Tamme: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 ջe, nђn ջe. Za ma tamme. Ako tam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 kђkao. Madђђ ah tam ջe, gak syel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Vieux, viéilli.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Tamme: ս.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Winni. Dђђ tamme (v). Dђђ tђђre (pp). Jeertђ ahe: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Dђђ wore (v), dђђ wђђre (pp).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Féminin (animaux).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Tambahrփi: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Goo tambahrփi a dђdђђni, a lee ne waa, a cur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ջalle. ઞwђђ kђcwђђ kђђra naa goo tambahrփi renne, a pђzwak </w:t>
      </w:r>
      <w:r>
        <w:rPr>
          <w:rFonts w:ascii="" w:hAnsi="" w:eastAsia=""/>
          <w:b w:val="0"/>
          <w:i w:val="0"/>
          <w:color w:val="000000"/>
          <w:sz w:val="24"/>
        </w:rPr>
        <w:t>keսyah keսyah.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Cramcram.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Tambelle: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Tambel ci֊ ne zal pђlli zah laore, kah fahlii.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ջe kђђ naa tambel. Naa tambel pђ’nyah pђlli, a pђzwak keսyah </w:t>
      </w:r>
      <w:r>
        <w:rPr>
          <w:rFonts w:ascii="" w:hAnsi="" w:eastAsia=""/>
          <w:b w:val="0"/>
          <w:i w:val="0"/>
          <w:color w:val="000000"/>
          <w:sz w:val="24"/>
        </w:rPr>
        <w:t>keսyah.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Plante consommable.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Tanne, tђni: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Gakke. Wel ah tan fan pђ lekol pђlli. Dђջ tan </w:t>
      </w:r>
      <w:r>
        <w:rPr>
          <w:rFonts w:ascii="" w:hAnsi="" w:eastAsia=""/>
          <w:b w:val="0"/>
          <w:i w:val="0"/>
          <w:color w:val="000000"/>
          <w:sz w:val="24"/>
        </w:rPr>
        <w:t>(tђ) fan ye ko. Tan kee սerewol la֊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Connaissance, savoir, sagesse, reconnaître.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538 </w:t>
      </w:r>
    </w:p>
    <w:p>
      <w:pPr>
        <w:sectPr>
          <w:pgSz w:w="8400" w:h="11900"/>
          <w:pgMar w:top="364" w:right="107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Tandii, tendii: ս. zzk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Faջeare. Tandii a bya֊ wo yerri suu dђջ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’nahmme, a bya֊ tђtђlli. Pђtaa za byah tandii ne ջwakke, zђzђђ </w:t>
      </w:r>
      <w:r>
        <w:rPr>
          <w:rFonts w:ascii="" w:hAnsi="" w:eastAsia=""/>
          <w:b w:val="0"/>
          <w:i w:val="0"/>
          <w:color w:val="000000"/>
          <w:sz w:val="24"/>
        </w:rPr>
        <w:t>za byah ne vam rwah fanne ’’fer’.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Pou, puce. </w:t>
      </w:r>
    </w:p>
    <w:p>
      <w:pPr>
        <w:autoSpaceDN w:val="0"/>
        <w:autoSpaceDE w:val="0"/>
        <w:widowControl/>
        <w:spacing w:line="245" w:lineRule="auto" w:before="76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Ta֊ jur pii, mђ ah yea kah elle, pii yea lalle. </w:t>
      </w:r>
      <w:r>
        <w:rPr>
          <w:rFonts w:ascii="" w:hAnsi="" w:eastAsia=""/>
          <w:b w:val="0"/>
          <w:i/>
          <w:color w:val="000000"/>
          <w:sz w:val="24"/>
        </w:rPr>
        <w:t xml:space="preserve">Iguane ( aquatique), varan.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foo ջђ. Mo faa ջђ nyi ko սђ, kaa mђ ah na ta֊. </w:t>
      </w:r>
      <w:r>
        <w:rPr>
          <w:rFonts w:ascii="" w:hAnsi="" w:eastAsia=""/>
          <w:b w:val="0"/>
          <w:i/>
          <w:color w:val="000000"/>
          <w:sz w:val="24"/>
        </w:rPr>
        <w:t xml:space="preserve">Inattention, ne pas faire attention. </w:t>
      </w:r>
    </w:p>
    <w:p>
      <w:pPr>
        <w:autoSpaceDN w:val="0"/>
        <w:autoSpaceDE w:val="0"/>
        <w:widowControl/>
        <w:spacing w:line="245" w:lineRule="auto" w:before="7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Gwahl nђђ, kpokpoo. Za taa saora syi֊ ne ta֊ nђђ. Me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ta֊ mor farel ma ne zah’nanne.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Fémur, jigot.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cokki. Ta֊ jur tђ sai ջo. A ’yah cok gbђl, wala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pђwok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Cobe de roseau.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Ta֊ne (ma):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Woi, mala֊winni. Mo ga kene ta֊ne (mata֊ne). </w:t>
      </w:r>
      <w:r>
        <w:rPr>
          <w:rFonts w:ascii="" w:hAnsi="" w:eastAsia=""/>
          <w:b w:val="0"/>
          <w:i/>
          <w:color w:val="000000"/>
          <w:sz w:val="24"/>
        </w:rPr>
        <w:t xml:space="preserve">Jeune fille.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Ta֊ni: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Cooni, la֊ni, zahzyil nђђni. Ta֊ ne gal kururuu.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laa ko ջђ ah o, ta֊ ne pel sђ. Suu ah ta֊ ջo zђzђђ pђlli. </w:t>
      </w:r>
      <w:r>
        <w:rPr>
          <w:rFonts w:ascii="" w:hAnsi="" w:eastAsia=""/>
          <w:b w:val="0"/>
          <w:i/>
          <w:color w:val="000000"/>
          <w:sz w:val="24"/>
        </w:rPr>
        <w:t xml:space="preserve">Avoir très peur, maigrir, remuer, s’ébranler.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Wђђ rђvaa, syel nje, pђcuuri. Zah vam dah wђђdђђ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 ջo pђlli, mo ta֊ nje, wala bi֊ սao. Vai a pђta֊ne.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Dessérer, tremper, remuer, pas dur.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Ta֊pon: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Kpuu, wala vam mai za moo ֊wђђ tђսii,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lamba g֊ ka kan pђ սerewol gbanzahe, wo leetђr mai zan moo </w:t>
      </w:r>
      <w:r>
        <w:rPr>
          <w:rFonts w:ascii="" w:hAnsi="" w:eastAsia=""/>
          <w:b w:val="0"/>
          <w:i w:val="0"/>
          <w:color w:val="000000"/>
          <w:sz w:val="24"/>
        </w:rPr>
        <w:t>gban (֊wђђ) tђgђђ ki. Me kan ta֊pon g֊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Cachet tampon. </w:t>
      </w:r>
    </w:p>
    <w:p>
      <w:pPr>
        <w:autoSpaceDN w:val="0"/>
        <w:autoSpaceDE w:val="0"/>
        <w:widowControl/>
        <w:spacing w:line="245" w:lineRule="auto" w:before="76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Ta֊ra֊: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ta֊ta֊, wat, nja֊, ջtv yo. </w:t>
      </w:r>
      <w:r>
        <w:rPr>
          <w:rFonts w:ascii="" w:hAnsi="" w:eastAsia=""/>
          <w:b w:val="0"/>
          <w:i/>
          <w:color w:val="000000"/>
          <w:sz w:val="24"/>
        </w:rPr>
        <w:t xml:space="preserve">Clairement, au grand jour.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Ta֊ta֊: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Ta֊ra֊, ca֊ra֊. Fan jo֊ ah moo jo֊ pђђ ge lal </w:t>
      </w:r>
      <w:r>
        <w:rPr>
          <w:rFonts w:ascii="" w:hAnsi="" w:eastAsia=""/>
          <w:b w:val="0"/>
          <w:i w:val="0"/>
          <w:color w:val="000000"/>
          <w:sz w:val="24"/>
        </w:rPr>
        <w:t xml:space="preserve">gur ta֊ta֊ (ta֊ra֊) ջe. Za faa: Mђla֊ ha֊ tђ ta֊ta֊ (ta֊ra֊). Vђrvђr </w:t>
      </w:r>
      <w:r>
        <w:rPr>
          <w:rFonts w:ascii="" w:hAnsi="" w:eastAsia=""/>
          <w:b w:val="0"/>
          <w:i w:val="0"/>
          <w:color w:val="000000"/>
          <w:sz w:val="24"/>
        </w:rPr>
        <w:t>ah pђђ, wala cuu ge lal ta֊ta֊ (ta֊tђra֊).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Clairement, au grand jour.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539 </w:t>
      </w:r>
    </w:p>
    <w:p>
      <w:pPr>
        <w:sectPr>
          <w:pgSz w:w="8400" w:h="11900"/>
          <w:pgMar w:top="364" w:right="40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Ta֊tђra֊: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ta֊ta֊, ta֊ra֊, ca֊ra֊, ջtv yo. </w:t>
      </w:r>
      <w:r>
        <w:rPr>
          <w:rFonts w:ascii="" w:hAnsi="" w:eastAsia=""/>
          <w:b w:val="0"/>
          <w:i/>
          <w:color w:val="000000"/>
          <w:sz w:val="24"/>
        </w:rPr>
        <w:t xml:space="preserve">Clairement.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kђ Lђђre սiira we mai mah mo bya֊ jurpi֊ ne ki ne </w:t>
      </w:r>
      <w:r>
        <w:rPr>
          <w:rFonts w:ascii="" w:hAnsi="" w:eastAsia=""/>
          <w:b w:val="0"/>
          <w:i w:val="0"/>
          <w:color w:val="000000"/>
          <w:sz w:val="24"/>
        </w:rPr>
        <w:t>tao.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Nom donne à l’un des jumeaux.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Tao 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tao zah pђlli no cam, mo jo֊ yella ne ki. </w:t>
      </w:r>
      <w:r>
        <w:rPr>
          <w:rFonts w:ascii="" w:hAnsi="" w:eastAsia=""/>
          <w:b w:val="0"/>
          <w:i/>
          <w:color w:val="000000"/>
          <w:sz w:val="24"/>
        </w:rPr>
        <w:t xml:space="preserve">Tromper, faire semblant de consoler.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Taole, taoli: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Fabaani. Taole (taoli) baa dђջ ջђr balle, a syen </w:t>
      </w:r>
      <w:r>
        <w:rPr>
          <w:rFonts w:ascii="" w:hAnsi="" w:eastAsia=""/>
          <w:b w:val="0"/>
          <w:i w:val="0"/>
          <w:color w:val="000000"/>
          <w:sz w:val="24"/>
        </w:rPr>
        <w:t>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Cal, durillon. </w:t>
      </w:r>
    </w:p>
    <w:p>
      <w:pPr>
        <w:autoSpaceDN w:val="0"/>
        <w:autoSpaceDE w:val="0"/>
        <w:widowControl/>
        <w:spacing w:line="245" w:lineRule="auto" w:before="76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Taoli: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taole,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Cal, durillon.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Corre, kђђ ne ջђ’nyahre. Mawin tђ tao wel ahe. Tao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zahe. Ka tђ laa tao zan a, wee wuk ջo jol ah dai gwa.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Consolation, tromper, faire semblant de consoler.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Tao jur kpuu ciiri, goo ah pђfai nje nje. Lee tao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yak ջe, a ceceere.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Isoberlinia doka.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Taosyiiri, syiiri: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Taosyiiri (syiiri) a pђla֊ne, amma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maci֊syi֊ pђla֊ kal ko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Petit oiseau. </w:t>
      </w:r>
    </w:p>
    <w:p>
      <w:pPr>
        <w:autoSpaceDN w:val="0"/>
        <w:autoSpaceDE w:val="0"/>
        <w:widowControl/>
        <w:spacing w:line="245" w:lineRule="auto" w:before="74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Tap: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ki. Mo soջ ko ka, mo ge ne ki tap. </w:t>
      </w:r>
      <w:r>
        <w:rPr>
          <w:rFonts w:ascii="" w:hAnsi="" w:eastAsia=""/>
          <w:b w:val="0"/>
          <w:i/>
          <w:color w:val="000000"/>
          <w:sz w:val="24"/>
        </w:rPr>
        <w:t xml:space="preserve">Ensemble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Tapii: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Zyimmi. Za ka֊ tapii ne syi֊ njo֊njo֊, pђsahmme,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֊wђђ ma ֊wђђre. Za kђђ ջoora tapii ջђr ya֊ ջђђ syee tђl ahe, </w:t>
      </w:r>
      <w:r>
        <w:rPr>
          <w:rFonts w:ascii="" w:hAnsi="" w:eastAsia=""/>
          <w:b w:val="0"/>
          <w:i w:val="0"/>
          <w:color w:val="000000"/>
          <w:sz w:val="24"/>
        </w:rPr>
        <w:t>swђ g֊.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Tapis. </w:t>
      </w:r>
    </w:p>
    <w:p>
      <w:pPr>
        <w:autoSpaceDN w:val="0"/>
        <w:autoSpaceDE w:val="0"/>
        <w:widowControl/>
        <w:spacing w:line="245" w:lineRule="auto" w:before="74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Tarawol: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Yerri zawђ ma luur ahe, a yea pђ’ahe. </w:t>
      </w:r>
      <w:r>
        <w:rPr>
          <w:rFonts w:ascii="" w:hAnsi="" w:eastAsia=""/>
          <w:b w:val="0"/>
          <w:i/>
          <w:color w:val="000000"/>
          <w:sz w:val="24"/>
        </w:rPr>
        <w:t xml:space="preserve">Grand boubou.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Tarkђսah: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 (kpuu). ઞwђђ kђђra naa goo tarkђսah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naa tarkђսah zyee ne zalle.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Pterocarpus. </w:t>
      </w:r>
    </w:p>
    <w:p>
      <w:pPr>
        <w:autoSpaceDN w:val="0"/>
        <w:autoSpaceDE w:val="0"/>
        <w:widowControl/>
        <w:spacing w:line="266" w:lineRule="auto" w:before="312" w:after="0"/>
        <w:ind w:left="0" w:right="3094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540 </w:t>
      </w:r>
    </w:p>
    <w:p>
      <w:pPr>
        <w:sectPr>
          <w:pgSz w:w="8400" w:h="11900"/>
          <w:pgMar w:top="364" w:right="121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Tarr, sarr: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fan mai mo սuu ne swahe. Soo սuu tarr </w:t>
      </w:r>
      <w:r>
        <w:rPr>
          <w:rFonts w:ascii="" w:hAnsi="" w:eastAsia=""/>
          <w:b w:val="0"/>
          <w:i w:val="0"/>
          <w:color w:val="000000"/>
          <w:sz w:val="24"/>
        </w:rPr>
        <w:t xml:space="preserve">(sarr)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Bruit de ce qui se déplace par terre.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Tataowore: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Jakle, wala dakke. Tataowore a ne kpem va֊no. </w:t>
      </w:r>
      <w:r>
        <w:rPr>
          <w:rFonts w:ascii="" w:hAnsi="" w:eastAsia=""/>
          <w:b w:val="0"/>
          <w:i/>
          <w:color w:val="000000"/>
          <w:sz w:val="24"/>
        </w:rPr>
        <w:t xml:space="preserve">Flute.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Teegule, ceegore, saagwiika: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Juu teegule (ceegore,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saagwiika) jur juu kurum ջo, a kaa mђ ah kpuu, a pђla֊ne. Amma </w:t>
      </w:r>
      <w:r>
        <w:rPr>
          <w:rFonts w:ascii="" w:hAnsi="" w:eastAsia=""/>
          <w:b w:val="0"/>
          <w:i w:val="0"/>
          <w:color w:val="000000"/>
          <w:sz w:val="24"/>
        </w:rPr>
        <w:t xml:space="preserve">kurum ka yee kpuu ya. Teegule ma zah fuu no, ma zah syee no ta. </w:t>
      </w:r>
      <w:r>
        <w:rPr>
          <w:rFonts w:ascii="" w:hAnsi="" w:eastAsia=""/>
          <w:b w:val="0"/>
          <w:i/>
          <w:color w:val="000000"/>
          <w:sz w:val="24"/>
        </w:rPr>
        <w:t xml:space="preserve">Petit calao. </w:t>
      </w:r>
    </w:p>
    <w:p>
      <w:pPr>
        <w:autoSpaceDN w:val="0"/>
        <w:autoSpaceDE w:val="0"/>
        <w:widowControl/>
        <w:spacing w:line="245" w:lineRule="auto" w:before="74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Teemi, te’mփi: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syi֊ pђ bii, sђђ pђsyee. </w:t>
      </w:r>
      <w:r>
        <w:rPr>
          <w:rFonts w:ascii="" w:hAnsi="" w:eastAsia=""/>
          <w:b w:val="0"/>
          <w:i/>
          <w:color w:val="000000"/>
          <w:sz w:val="24"/>
        </w:rPr>
        <w:t xml:space="preserve">Poisson à queue rouge. </w:t>
      </w:r>
    </w:p>
    <w:p>
      <w:pPr>
        <w:autoSpaceDN w:val="0"/>
        <w:autoSpaceDE w:val="0"/>
        <w:widowControl/>
        <w:spacing w:line="245" w:lineRule="auto" w:before="76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tђђni, tђђre, ջtv yo. </w:t>
      </w:r>
      <w:r>
        <w:rPr>
          <w:rFonts w:ascii="" w:hAnsi="" w:eastAsia=""/>
          <w:b w:val="0"/>
          <w:i/>
          <w:color w:val="000000"/>
          <w:sz w:val="24"/>
        </w:rPr>
        <w:t xml:space="preserve">Insulter, injurier.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Temere: ջmkpd.f.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Jemma zahlђ֊ jemma jo֊ temere (100). Go֊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 ne dђђ temere va֊no.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Cent.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Temtem: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cyo, ջtv yo. </w:t>
      </w:r>
      <w:r>
        <w:rPr>
          <w:rFonts w:ascii="" w:hAnsi="" w:eastAsia=""/>
          <w:b w:val="0"/>
          <w:i/>
          <w:color w:val="000000"/>
          <w:sz w:val="24"/>
        </w:rPr>
        <w:t xml:space="preserve">Beaucoup, plein, à ras bord.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pђђ mo ka mo ge սђ to. Mo nyi nyi wel ah to. </w:t>
      </w:r>
      <w:r>
        <w:rPr>
          <w:rFonts w:ascii="" w:hAnsi="" w:eastAsia=""/>
          <w:b w:val="0"/>
          <w:i/>
          <w:color w:val="000000"/>
          <w:sz w:val="24"/>
        </w:rPr>
        <w:t xml:space="preserve">Seulement, absolument.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To to: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sђђsђђ, ջtv yo. </w:t>
      </w:r>
      <w:r>
        <w:rPr>
          <w:rFonts w:ascii="" w:hAnsi="" w:eastAsia=""/>
          <w:b w:val="0"/>
          <w:i/>
          <w:color w:val="000000"/>
          <w:sz w:val="24"/>
        </w:rPr>
        <w:t xml:space="preserve">Exclusivement.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Toջջe: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fan mata֊ ah ga pђ mai mo pђswahe. Mawin toջ </w:t>
      </w:r>
      <w:r>
        <w:rPr>
          <w:rFonts w:ascii="" w:hAnsi="" w:eastAsia=""/>
          <w:b w:val="0"/>
          <w:i w:val="0"/>
          <w:color w:val="000000"/>
          <w:sz w:val="24"/>
        </w:rPr>
        <w:t>nђm pђ tђ gulli.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Diluer, mélanger.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Tokgwђђre, zahsorջalle: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ջal mai tђwaa nђђ ah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mo mor zahci֊ջalle.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Mollet.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Tokki: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 tђսe’ tђսe’. Sor ջe vђr ջe, me tok dђђ ah tђsoo.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Sum no bi֊ pђciiri mo tok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Enlever, balayer, ramasser. </w:t>
      </w:r>
    </w:p>
    <w:p>
      <w:pPr>
        <w:autoSpaceDN w:val="0"/>
        <w:autoSpaceDE w:val="0"/>
        <w:widowControl/>
        <w:spacing w:line="266" w:lineRule="auto" w:before="602" w:after="0"/>
        <w:ind w:left="0" w:right="3144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541 </w:t>
      </w:r>
    </w:p>
    <w:p>
      <w:pPr>
        <w:sectPr>
          <w:pgSz w:w="8400" w:h="11900"/>
          <w:pgMar w:top="364" w:right="48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Toklђђ: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cokcwakke, coklђђ, ջtv yo. </w:t>
      </w:r>
      <w:r>
        <w:rPr>
          <w:rFonts w:ascii="" w:hAnsi="" w:eastAsia=""/>
          <w:b w:val="0"/>
          <w:i/>
          <w:color w:val="000000"/>
          <w:sz w:val="24"/>
        </w:rPr>
        <w:t xml:space="preserve">Temps de chaleur, saison, moment. </w:t>
      </w:r>
    </w:p>
    <w:p>
      <w:pPr>
        <w:autoSpaceDN w:val="0"/>
        <w:autoSpaceDE w:val="0"/>
        <w:widowControl/>
        <w:spacing w:line="245" w:lineRule="auto" w:before="76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Toksi֊: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coksђ֊,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 ciel, celeste.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Toksyi֊rփi: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coksyi֊rփi, ջtv yo. </w:t>
      </w:r>
      <w:r>
        <w:rPr>
          <w:rFonts w:ascii="" w:hAnsi="" w:eastAsia=""/>
          <w:b w:val="0"/>
          <w:i/>
          <w:color w:val="000000"/>
          <w:sz w:val="24"/>
        </w:rPr>
        <w:t xml:space="preserve">Genies des lieux, esprits mauvais. </w:t>
      </w:r>
    </w:p>
    <w:p>
      <w:pPr>
        <w:autoSpaceDN w:val="0"/>
        <w:autoSpaceDE w:val="0"/>
        <w:widowControl/>
        <w:spacing w:line="245" w:lineRule="auto" w:before="76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Tokwii: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cokwii, ul wii, ջtv yo. </w:t>
      </w:r>
      <w:r>
        <w:rPr>
          <w:rFonts w:ascii="" w:hAnsi="" w:eastAsia=""/>
          <w:b w:val="0"/>
          <w:i/>
          <w:color w:val="000000"/>
          <w:sz w:val="24"/>
        </w:rPr>
        <w:t xml:space="preserve">Allumer ou raviver le feu.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Tokwii: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cokwii, bone, ջtv yo. </w:t>
      </w:r>
      <w:r>
        <w:rPr>
          <w:rFonts w:ascii="" w:hAnsi="" w:eastAsia=""/>
          <w:b w:val="0"/>
          <w:i/>
          <w:color w:val="000000"/>
          <w:sz w:val="24"/>
        </w:rPr>
        <w:t xml:space="preserve">Lieu chaud. </w:t>
      </w:r>
    </w:p>
    <w:p>
      <w:pPr>
        <w:autoSpaceDN w:val="0"/>
        <w:autoSpaceDE w:val="0"/>
        <w:widowControl/>
        <w:spacing w:line="245" w:lineRule="auto" w:before="74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Tokpai: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cokfai,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Lumière. </w:t>
      </w:r>
    </w:p>
    <w:p>
      <w:pPr>
        <w:autoSpaceDN w:val="0"/>
        <w:autoSpaceDE w:val="0"/>
        <w:widowControl/>
        <w:spacing w:line="245" w:lineRule="auto" w:before="76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Tokpuu: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cokfuu, ջtv yo. </w:t>
      </w:r>
      <w:r>
        <w:rPr>
          <w:rFonts w:ascii="" w:hAnsi="" w:eastAsia=""/>
          <w:b w:val="0"/>
          <w:i/>
          <w:color w:val="000000"/>
          <w:sz w:val="24"/>
        </w:rPr>
        <w:t xml:space="preserve">Ténèbre. </w:t>
      </w:r>
    </w:p>
    <w:p>
      <w:pPr>
        <w:autoSpaceDN w:val="0"/>
        <w:autoSpaceDE w:val="0"/>
        <w:widowControl/>
        <w:spacing w:line="245" w:lineRule="auto" w:before="74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To֊ki, suuki: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cu֊ki, ջtv yo. </w:t>
      </w:r>
      <w:r>
        <w:rPr>
          <w:rFonts w:ascii="" w:hAnsi="" w:eastAsia=""/>
          <w:b w:val="0"/>
          <w:i/>
          <w:color w:val="000000"/>
          <w:sz w:val="24"/>
        </w:rPr>
        <w:t xml:space="preserve">Melanger, mettre ensemble.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To֊ni: ջmcd.f. </w:t>
      </w:r>
      <w:r>
        <w:rPr>
          <w:rFonts w:ascii="" w:hAnsi="" w:eastAsia=""/>
          <w:b w:val="0"/>
          <w:i w:val="0"/>
          <w:color w:val="000000"/>
          <w:sz w:val="24"/>
        </w:rPr>
        <w:t>Mo ee co֊ni,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Perforer, percer, trouer, transpercer, pénétrer dans la peau.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To֊ni: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ॣeeni, tђ֊ ջђ, laini, kpi֊ dђջջi. To֊ (bee) me ge ne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sђ. Dђջ ah ka laa ջђ ah man a, me hђђ ga ջee (kpi֊, lai) ko սђ.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 faa « macui ջee welle, so ne suu ah kal ge pђ hђђre, wala </w:t>
      </w:r>
      <w:r>
        <w:rPr>
          <w:rFonts w:ascii="" w:hAnsi="" w:eastAsia=""/>
          <w:b w:val="0"/>
          <w:i w:val="0"/>
          <w:color w:val="000000"/>
          <w:sz w:val="24"/>
        </w:rPr>
        <w:t>pђ ga֊ne ». Na ջee ki ne ջђ manyeeki ah սђ.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Avertir, conseiller, éveiller. </w:t>
      </w:r>
    </w:p>
    <w:p>
      <w:pPr>
        <w:autoSpaceDN w:val="0"/>
        <w:autoSpaceDE w:val="0"/>
        <w:widowControl/>
        <w:spacing w:line="245" w:lineRule="auto" w:before="74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To֊gu to֊gu: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co֊gu co֊gu, ջtv yo. </w:t>
      </w:r>
      <w:r>
        <w:rPr>
          <w:rFonts w:ascii="" w:hAnsi="" w:eastAsia=""/>
          <w:b w:val="0"/>
          <w:i/>
          <w:color w:val="000000"/>
          <w:sz w:val="24"/>
        </w:rPr>
        <w:t xml:space="preserve">Sans force </w:t>
      </w:r>
    </w:p>
    <w:p>
      <w:pPr>
        <w:autoSpaceDN w:val="0"/>
        <w:autoSpaceDE w:val="0"/>
        <w:widowControl/>
        <w:spacing w:line="245" w:lineRule="auto" w:before="76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Too bii: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Fii rom zah dђջ ki. Fer ջђ suu. </w:t>
      </w:r>
      <w:r>
        <w:rPr>
          <w:rFonts w:ascii="" w:hAnsi="" w:eastAsia=""/>
          <w:b w:val="0"/>
          <w:i/>
          <w:color w:val="000000"/>
          <w:sz w:val="24"/>
        </w:rPr>
        <w:t xml:space="preserve">Demander pardon, se convertir.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Torlwakke: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ॣeջջe, ђђ ne swahe, gbђ dђջ ne ջђ pee.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torlwak zahzyil nyi me ne ջђ ջea ջo ka. Za faa: Torlwak tђl waa </w:t>
      </w:r>
      <w:r>
        <w:rPr>
          <w:rFonts w:ascii="" w:hAnsi="" w:eastAsia=""/>
          <w:b w:val="0"/>
          <w:i w:val="0"/>
          <w:color w:val="000000"/>
          <w:sz w:val="24"/>
        </w:rPr>
        <w:t>mai mo cu֊ սђջջi.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Exiter, perturber, déranger. </w:t>
      </w:r>
    </w:p>
    <w:p>
      <w:pPr>
        <w:autoSpaceDN w:val="0"/>
        <w:autoSpaceDE w:val="0"/>
        <w:widowControl/>
        <w:spacing w:line="266" w:lineRule="auto" w:before="52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542 </w:t>
      </w:r>
    </w:p>
    <w:p>
      <w:pPr>
        <w:sectPr>
          <w:pgSz w:w="8400" w:h="11900"/>
          <w:pgMar w:top="364" w:right="114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Turturri: ջmsջ.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curcurri, ջtv yo. </w:t>
      </w:r>
      <w:r>
        <w:rPr>
          <w:rFonts w:ascii="" w:hAnsi="" w:eastAsia=""/>
          <w:b w:val="0"/>
          <w:i/>
          <w:color w:val="000000"/>
          <w:sz w:val="24"/>
        </w:rPr>
        <w:t xml:space="preserve">Brulé par le soleil, le feu.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Tutowal: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Zyim ma cuu fanne. Za ma ga salle, wala sђr da֊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tutowal ջђђra. Za gbђ sђ֊, wala ba֊ sђ֊. Sђr Tchad lwaa tutowal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ne cok mo lwaa tђtђl suu ah ne zah’nan 11 Fփi Madђmbii </w:t>
      </w:r>
      <w:r>
        <w:rPr>
          <w:rFonts w:ascii="" w:hAnsi="" w:eastAsia=""/>
          <w:b w:val="0"/>
          <w:i w:val="0"/>
          <w:color w:val="000000"/>
          <w:sz w:val="24"/>
        </w:rPr>
        <w:t>(Août) 1960 (independance).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Drapeau, emblème, bannière.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Twaջ: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mo pђcwak pђlli ջe, za twaջ ne bii ma wok 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Nђm tђ gul yea pђswahe, za twaջ ne nђm ma ta֊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Mélanger, ajouter. </w:t>
      </w:r>
    </w:p>
    <w:p>
      <w:pPr>
        <w:autoSpaceDN w:val="0"/>
        <w:autoSpaceDE w:val="0"/>
        <w:widowControl/>
        <w:spacing w:line="245" w:lineRule="auto" w:before="74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tanne,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Savoir, connaissance.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ga gwђђre. Tђ ga saa֊ faa pee nyi pђrri. Zahzyil tђ </w:t>
      </w:r>
      <w:r>
        <w:rPr>
          <w:rFonts w:ascii="" w:hAnsi="" w:eastAsia=""/>
          <w:b w:val="0"/>
          <w:i w:val="0"/>
          <w:color w:val="000000"/>
          <w:sz w:val="24"/>
        </w:rPr>
        <w:t>gwa gwa. Tђjokri.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train de, sur le point de, sur cela.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In ne ջal va֊no. Tђ ne ջalle. Mo i zahlђ֊ pђpaa ջe,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cwђђ ne ջalle.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Taper avec le pied. </w:t>
      </w:r>
    </w:p>
    <w:p>
      <w:pPr>
        <w:autoSpaceDN w:val="0"/>
        <w:autoSpaceDE w:val="0"/>
        <w:widowControl/>
        <w:spacing w:line="245" w:lineRule="auto" w:before="74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 ջao 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bђra֊ ђђ kah ’wah, ջtv yo. </w:t>
      </w:r>
      <w:r>
        <w:rPr>
          <w:rFonts w:ascii="" w:hAnsi="" w:eastAsia=""/>
          <w:b w:val="0"/>
          <w:i/>
          <w:color w:val="000000"/>
          <w:sz w:val="24"/>
        </w:rPr>
        <w:t xml:space="preserve">Haricot vert.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 ka֊ (fanne) 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yeջջe. Dђջ ah tђ ka֊ korre, tђ ka֊ mbђro.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tђ ka֊ yђk swul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Tresser, tisser.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 kerre: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Keere, syee ne zahci֊ջalle. Wela֊ mo tђ ga </w:t>
      </w:r>
      <w:r>
        <w:rPr>
          <w:rFonts w:ascii="" w:hAnsi="" w:eastAsia=""/>
          <w:b w:val="0"/>
          <w:i w:val="0"/>
          <w:color w:val="000000"/>
          <w:sz w:val="24"/>
        </w:rPr>
        <w:t>syee o ջe, a tђ֊ ne ker ne zahci֊ջalle, rђk jol tђ sђrri.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Ramper avec les genoux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 nђnђmmi, tђ nanђmmi: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Swђ ջo sђ֊, rwah nahnђnni. Gaջko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ջo, tђ nђnko nђmmi, mo սiiko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Dormir.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 sђrri: jf.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lwaa ջooni, wala swђnni. Me ջoo loo me </w:t>
      </w:r>
      <w:r>
        <w:rPr>
          <w:rFonts w:ascii="" w:hAnsi="" w:eastAsia=""/>
          <w:b w:val="0"/>
          <w:i w:val="0"/>
          <w:color w:val="000000"/>
          <w:sz w:val="24"/>
        </w:rPr>
        <w:t>tђ sђrri.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Râter, manquer.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543 </w:t>
      </w:r>
    </w:p>
    <w:p>
      <w:pPr>
        <w:sectPr>
          <w:pgSz w:w="8400" w:h="11900"/>
          <w:pgMar w:top="364" w:right="40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 sђrri: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Sђ֊, sђrri. Cok mai za da֊, fan da֊ mo kaa,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syee g֊, pea ջo g֊. Kaa tђsђrri.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 terre.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Tђbaakamme: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Tђbaakam pђzwakke. Za zuu nђm ne lee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tђbaakamme, kђђ naa ne goo ah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Balanites aegyptiaca (arbre savonnier).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Tђbaփ, bђr tђbaփ: ս.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Yee pђrri. Ko֊ mo i pђr ջe, a bђr tђbaփ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farelle, ’yah wommi. Pђr ջђr tђbaփ ko֊ iko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Hénissement.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Tђbanna: ս.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mai mo jo֊ dђջlii nje ջe. We mai mo jo֊ սalla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ka jo֊ tђbanna ջe. Tђbanna ne woi. Pђpaa ջe: Wee tђbanna. </w:t>
      </w:r>
      <w:r>
        <w:rPr>
          <w:rFonts w:ascii="" w:hAnsi="" w:eastAsia=""/>
          <w:b w:val="0"/>
          <w:i w:val="0"/>
          <w:color w:val="000000"/>
          <w:sz w:val="24"/>
        </w:rPr>
        <w:t>Tђbanna syim cwakke.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Garçon, adolésent.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ઞgaջ, kul. Wee tђbanna tђ ջa֊ra tђba֊ ga zahbii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֊haano. ॣa֊ tђba֊ ’yah faa: Syee ne սul ga zahki, wala morki. </w:t>
      </w:r>
      <w:r>
        <w:rPr>
          <w:rFonts w:ascii="" w:hAnsi="" w:eastAsia=""/>
          <w:b w:val="0"/>
          <w:i w:val="0"/>
          <w:color w:val="000000"/>
          <w:sz w:val="24"/>
        </w:rPr>
        <w:t>Tђba֊ kul tђbanna.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Groupe de.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Tђbarswakke, tђfarswakke: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tђparswakke, ջtv yo. </w:t>
      </w:r>
      <w:r>
        <w:rPr>
          <w:rFonts w:ascii="" w:hAnsi="" w:eastAsia=""/>
          <w:b w:val="0"/>
          <w:i/>
          <w:color w:val="000000"/>
          <w:sz w:val="24"/>
        </w:rPr>
        <w:t xml:space="preserve">Bouc.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Tђbarwalai, tђbђђwђђ: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sђpђђmanђђ (sђpђђwenђђ). Na ge </w:t>
      </w:r>
      <w:r>
        <w:rPr>
          <w:rFonts w:ascii="" w:hAnsi="" w:eastAsia=""/>
          <w:b w:val="0"/>
          <w:i w:val="0"/>
          <w:color w:val="000000"/>
          <w:sz w:val="24"/>
        </w:rPr>
        <w:t>re tђbarwalai (tђbђђwђђ). lee ah pђ jeere.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 dont les fruits sont consomables.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Tђbeare: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Faa ah jur tђgompikki, tђ bya֊ ah ka pђwah na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bya֊ tђgompik ya. Tђl tђbeare a lђђ sok nai koo dappe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 faa ne swahe, ne kya֊ lii. ॣђ faa bamme, ha֊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bamme. Bam tђ ջaa tђbeere. Tђbee bam a in dђջ pђ wulli.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Son dur, sonore, grondement, tonnerre. </w:t>
      </w:r>
    </w:p>
    <w:p>
      <w:pPr>
        <w:autoSpaceDN w:val="0"/>
        <w:autoSpaceDE w:val="0"/>
        <w:widowControl/>
        <w:spacing w:line="245" w:lineRule="auto" w:before="74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Tђbemsyeari: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naabiisyeari, ջtv yo. </w:t>
      </w:r>
      <w:r>
        <w:rPr>
          <w:rFonts w:ascii="" w:hAnsi="" w:eastAsia=""/>
          <w:b w:val="0"/>
          <w:i/>
          <w:color w:val="000000"/>
          <w:sz w:val="24"/>
        </w:rPr>
        <w:t xml:space="preserve">Herbe buste.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Tђbii, bii, zahbii: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Zahzyilli. Makah zoo tђ tђbii nyi me. I tђbii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(bii) nyi me ne kђnda֊ne.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Poitrine.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544 </w:t>
      </w:r>
    </w:p>
    <w:p>
      <w:pPr>
        <w:sectPr>
          <w:pgSz w:w="8400" w:h="11900"/>
          <w:pgMar w:top="364" w:right="108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Tђbo֊bo֊: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hђrwii, kpee, ջtv yo. </w:t>
      </w:r>
      <w:r>
        <w:rPr>
          <w:rFonts w:ascii="" w:hAnsi="" w:eastAsia=""/>
          <w:b w:val="0"/>
          <w:i/>
          <w:color w:val="000000"/>
          <w:sz w:val="24"/>
        </w:rPr>
        <w:t xml:space="preserve">Morceau de poterie. </w:t>
      </w:r>
    </w:p>
    <w:p>
      <w:pPr>
        <w:autoSpaceDN w:val="0"/>
        <w:autoSpaceDE w:val="0"/>
        <w:widowControl/>
        <w:spacing w:line="245" w:lineRule="auto" w:before="76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Tђboono: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tђva֊no, ջtv yo.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Tђbornwakke, vornokko: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Kuu. Lee tђbornwak (vornokko)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bђmmi (mbђmmi, bђrђmmi). ઞwђђ rwahra ջђr ֊hђђ ne ko, za </w:t>
      </w:r>
      <w:r>
        <w:rPr>
          <w:rFonts w:ascii="" w:hAnsi="" w:eastAsia=""/>
          <w:b w:val="0"/>
          <w:i w:val="0"/>
          <w:color w:val="000000"/>
          <w:sz w:val="24"/>
        </w:rPr>
        <w:t>syi֊ wak ne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Acacia nilotica (arbre à tanner). </w:t>
      </w:r>
    </w:p>
    <w:p>
      <w:pPr>
        <w:autoSpaceDN w:val="0"/>
        <w:autoSpaceDE w:val="0"/>
        <w:widowControl/>
        <w:spacing w:line="245" w:lineRule="auto" w:before="72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In zah ջђ, zah fanne, lee ahe. Tђbya֊ sorre, tђbya֊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faջe’, wala ջђջe’. Tђbya֊ yeջ sahe.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Epis, fruits.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Tђbђbђrri, tђgegeori: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Fabђmmi. ઞwђђ cenra tђzyee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tђbђbђrri (tђgegeori) tai ne tђbornwak kђђ rwah ջђr ֊hђђ ne ko. </w:t>
      </w:r>
      <w:r>
        <w:rPr>
          <w:rFonts w:ascii="" w:hAnsi="" w:eastAsia=""/>
          <w:b w:val="0"/>
          <w:i/>
          <w:color w:val="000000"/>
          <w:sz w:val="24"/>
        </w:rPr>
        <w:t xml:space="preserve">Arbre sauvage.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Tђbђlam, tђmbђlam: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Pђcok, tђl ahe. Ame tђ syee tђ fahlii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masahe, me ջa֊ tђbђlam (tђmbђlam) matђ go֊ga ah ջo. We da֊ </w:t>
      </w:r>
      <w:r>
        <w:rPr>
          <w:rFonts w:ascii="" w:hAnsi="" w:eastAsia=""/>
          <w:b w:val="0"/>
          <w:i w:val="0"/>
          <w:color w:val="000000"/>
          <w:sz w:val="24"/>
        </w:rPr>
        <w:t>we syee tђ tђbђlam (tђmbђlam) fatanne.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Traces, éxemple, comme.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ॣђ’nyah mai za mo faa cor dђջ ne ko, cwaa wee֊wђђ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ko. Zahban da֊ ne ջђr, wala tђջђr ջђђra. Tђbђr bђr wee֊wђђ,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weewђђ mo uu սђ. Yella kyeջ ֊wђђ ye ta. Me tђbђr ko ne </w:t>
      </w:r>
      <w:r>
        <w:rPr>
          <w:rFonts w:ascii="" w:hAnsi="" w:eastAsia=""/>
          <w:b w:val="0"/>
          <w:i w:val="0"/>
          <w:color w:val="000000"/>
          <w:sz w:val="24"/>
        </w:rPr>
        <w:t>fan jo֊ sah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Appréciation, glorification.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Tђbђrzi֊: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tђpђrkђsђ֊, mawuumasђ֊gђђ, ջtv yo. </w:t>
      </w:r>
      <w:r>
        <w:rPr>
          <w:rFonts w:ascii="" w:hAnsi="" w:eastAsia=""/>
          <w:b w:val="0"/>
          <w:i/>
          <w:color w:val="000000"/>
          <w:sz w:val="24"/>
        </w:rPr>
        <w:t xml:space="preserve">Arbre dont les fruits sont sucrés.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tђ kpai, cok mai bii mo ka kaa g֊ ne zal lii lii ya,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yea g֊ pђlli. Na ge pii gwii tђ ջђђ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Terrain inondable, plaine, côtiere.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Tђbђђ: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zahe. Dђջ moo faa ջђ pђlli ջe, mo gbђ tђbђђ, wala </w:t>
      </w:r>
      <w:r>
        <w:rPr>
          <w:rFonts w:ascii="" w:hAnsi="" w:eastAsia=""/>
          <w:b w:val="0"/>
          <w:i w:val="0"/>
          <w:color w:val="000000"/>
          <w:sz w:val="24"/>
        </w:rPr>
        <w:t>gbђ zah ne ki ka.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S’accorder, s’entendre. </w:t>
      </w:r>
    </w:p>
    <w:p>
      <w:pPr>
        <w:autoSpaceDN w:val="0"/>
        <w:autoSpaceDE w:val="0"/>
        <w:widowControl/>
        <w:spacing w:line="245" w:lineRule="auto" w:before="76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Tђbђђ kuu: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tђzee (tђzђђ) kuu, ջtv yo. </w:t>
      </w:r>
      <w:r>
        <w:rPr>
          <w:rFonts w:ascii="" w:hAnsi="" w:eastAsia=""/>
          <w:b w:val="0"/>
          <w:i/>
          <w:color w:val="000000"/>
          <w:sz w:val="24"/>
        </w:rPr>
        <w:t xml:space="preserve">Ecorces. </w:t>
      </w:r>
    </w:p>
    <w:p>
      <w:pPr>
        <w:autoSpaceDN w:val="0"/>
        <w:autoSpaceDE w:val="0"/>
        <w:widowControl/>
        <w:spacing w:line="266" w:lineRule="auto" w:before="102" w:after="0"/>
        <w:ind w:left="0" w:right="314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545 </w:t>
      </w:r>
    </w:p>
    <w:p>
      <w:pPr>
        <w:sectPr>
          <w:pgSz w:w="8400" w:h="11900"/>
          <w:pgMar w:top="364" w:right="48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Tђbђђsahe, tђbђђzahe: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jol mo ge gom wo suu g֊. A </w:t>
      </w:r>
      <w:r>
        <w:rPr>
          <w:rFonts w:ascii="" w:hAnsi="" w:eastAsia=""/>
          <w:b w:val="0"/>
          <w:i w:val="0"/>
          <w:color w:val="000000"/>
          <w:sz w:val="24"/>
        </w:rPr>
        <w:t>kah zah solle.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Omoplate, épaule.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Tђbђђsul balle: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Tђbђђsul bal pђ’man kal tђbђђsul makol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 ah yea pђ ’ahe, dђջ kwo tђgbana dђջ ki maa njok ma սii ne </w:t>
      </w:r>
      <w:r>
        <w:rPr>
          <w:rFonts w:ascii="" w:hAnsi="" w:eastAsia=""/>
          <w:b w:val="0"/>
          <w:i w:val="0"/>
          <w:color w:val="000000"/>
          <w:sz w:val="24"/>
        </w:rPr>
        <w:t>sapo ջo tђtђlli.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Termitière avec chapeau.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Tђbђђsulli: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jeere, jee ah la֊ սii nai ta. Pђtaa za wol 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ne tђbђђsulli. Dђջ mai mo ’yah kah ջe, a wol kah dђջ ki ne </w:t>
      </w:r>
      <w:r>
        <w:rPr>
          <w:rFonts w:ascii="" w:hAnsi="" w:eastAsia=""/>
          <w:b w:val="0"/>
          <w:i w:val="0"/>
          <w:color w:val="000000"/>
          <w:sz w:val="24"/>
        </w:rPr>
        <w:t>tђbђђsulli, mo gomra ջe, za gban g֊ va֊no nyi nyi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Petite termitière, termite.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Tђbђђwђђ: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tђbarwalai, ջtv yo. </w:t>
      </w:r>
      <w:r>
        <w:rPr>
          <w:rFonts w:ascii="" w:hAnsi="" w:eastAsia=""/>
          <w:b w:val="0"/>
          <w:i/>
          <w:color w:val="000000"/>
          <w:sz w:val="24"/>
        </w:rPr>
        <w:t xml:space="preserve">Fruits consommables.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Tђջ tђsђђre, dђђ tђsђђre: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Soջջe, dђђ wala ’nђђ tђsђђ ge lalle.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Tђsђђ mo baa zah dђջ ջe, a tђջ ge, wala ga lalle. ઞwђђ ջil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manyeeki ah tђջra tђsђђ ne ջil ջђђ pђlli, kal da֊ ah ջil kahe. </w:t>
      </w:r>
      <w:r>
        <w:rPr>
          <w:rFonts w:ascii="" w:hAnsi="" w:eastAsia=""/>
          <w:b w:val="0"/>
          <w:i/>
          <w:color w:val="000000"/>
          <w:sz w:val="24"/>
        </w:rPr>
        <w:t xml:space="preserve">Cracher.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Tђջaamђ֊gђђ dђwee, kwaa madђwee: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Tђջaamђ֊gђђ dђwee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(kwaa madђwee) jur tђջaamђ֊gђђ (tђmbarka), amma za ka ren a, a </w:t>
      </w:r>
      <w:r>
        <w:rPr>
          <w:rFonts w:ascii="" w:hAnsi="" w:eastAsia=""/>
          <w:b w:val="0"/>
          <w:i w:val="0"/>
          <w:color w:val="000000"/>
          <w:sz w:val="24"/>
        </w:rPr>
        <w:t>pђzwakke.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Citrouille (concombre) sauvage.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Tђջaamђ֊gђђ, tђmbarka: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A dђђ mor ’wahe, wala pђ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da֊. Farel o. Za Munda֊ ka jo֊ra yeջ ah pђtaa pђlli ya, a faara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tђbaamђ֊gђђ a ջeջ ’wahe, mor zan kyah woo g֊ hai, zђzђђ a ge ne </w:t>
      </w:r>
      <w:r>
        <w:rPr>
          <w:rFonts w:ascii="" w:hAnsi="" w:eastAsia=""/>
          <w:b w:val="0"/>
          <w:i w:val="0"/>
          <w:color w:val="000000"/>
          <w:sz w:val="24"/>
        </w:rPr>
        <w:t>jo֊ne.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Citrouille.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Tђջal yerri: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cu֊ yerri ջe, a saa tђջal ahe ka mo ջeջ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Ourlet.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Tђջalmu֊gulli: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Tђջalmu֊gul a kђsyil zahci֊ջal ne sahe. </w:t>
      </w:r>
      <w:r>
        <w:rPr>
          <w:rFonts w:ascii="" w:hAnsi="" w:eastAsia=""/>
          <w:b w:val="0"/>
          <w:i/>
          <w:color w:val="000000"/>
          <w:sz w:val="24"/>
        </w:rPr>
        <w:t xml:space="preserve">Cuisse. </w:t>
      </w:r>
    </w:p>
    <w:p>
      <w:pPr>
        <w:autoSpaceDN w:val="0"/>
        <w:autoSpaceDE w:val="0"/>
        <w:widowControl/>
        <w:spacing w:line="245" w:lineRule="auto" w:before="74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Tђջao 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dahluu ђђ pђ cok dahe, ջtv yo. </w:t>
      </w:r>
      <w:r>
        <w:rPr>
          <w:rFonts w:ascii="" w:hAnsi="" w:eastAsia=""/>
          <w:b w:val="0"/>
          <w:i/>
          <w:color w:val="000000"/>
          <w:sz w:val="24"/>
        </w:rPr>
        <w:t xml:space="preserve">Haricot vert.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546 </w:t>
      </w:r>
    </w:p>
    <w:p>
      <w:pPr>
        <w:sectPr>
          <w:pgSz w:w="8400" w:h="11900"/>
          <w:pgMar w:top="364" w:right="106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Tђջarle, ջђջarle, ջarle: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Tђջarlee (ջђbarlee, ջarlϯ) kyah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 farel ne zwђ bii ne su֊ni. Juu mai za Israel mo rera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kђsyicokki, jur (dђr) juu tђջarlee ջo.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Caille.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Tђջջi, cuջջi: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Soջջe, lo֊ni. Mo tђջ (cuջ) ge ka me faa ջђ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mo. Mo tђջ (cuջ) ga lalle suu ջo fu֊ pђlli. Tђջ tђsђђ ge lalle. Za i </w:t>
      </w:r>
      <w:r>
        <w:rPr>
          <w:rFonts w:ascii="" w:hAnsi="" w:eastAsia=""/>
          <w:b w:val="0"/>
          <w:i w:val="0"/>
          <w:color w:val="000000"/>
          <w:sz w:val="24"/>
        </w:rPr>
        <w:t>tђnyee tђջra ge wo ki njak.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S’approcher, se rapprocher, écarter, repousser, aborder, avancer, </w:t>
      </w:r>
      <w:r>
        <w:rPr>
          <w:rFonts w:ascii="" w:hAnsi="" w:eastAsia=""/>
          <w:b w:val="0"/>
          <w:i/>
          <w:color w:val="000000"/>
          <w:sz w:val="24"/>
        </w:rPr>
        <w:t xml:space="preserve">accoster.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Tђջokmђryakke: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Yak mђrrփi. Masђ֊ faa nyi Ezekiel ka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wooko tђջokmђryak cok wii jo֊ farel ne ko re ne nahnђm za paa </w:t>
      </w:r>
      <w:r>
        <w:rPr>
          <w:rFonts w:ascii="" w:hAnsi="" w:eastAsia=""/>
          <w:b w:val="0"/>
          <w:i w:val="0"/>
          <w:color w:val="000000"/>
          <w:sz w:val="24"/>
        </w:rPr>
        <w:t>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Bouse ou excrement d’animal ou humain.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Tђջђr kpuu: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Sђђ kpuu. Kpuu mai za mo ce ջe, mo co֊ ma g֊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pђcoo. Comki tђջђr kpuu a jin zyeeni.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souche, tronc.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Tђcamme, tђcemme: ս.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Dђջ, wala fan mai tђtђl mo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ջa֊ko, coksyi֊ mo kaa tђtђl ahe. Fa tђ ջa֊ko, tђcam tђl ahe. </w:t>
      </w:r>
      <w:r>
        <w:rPr>
          <w:rFonts w:ascii="" w:hAnsi="" w:eastAsia=""/>
          <w:b w:val="0"/>
          <w:i/>
          <w:color w:val="000000"/>
          <w:sz w:val="24"/>
        </w:rPr>
        <w:t xml:space="preserve">Rage, anxiété, fou.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Tђcee: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Yim masyil ahe. Tђcee yimmi. Yim ah ka ne tђcee pђlli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Filtre de bilbilli.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Tђceere, tђcee pel bamme: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 sђ֊ mai mo ֊wђђ ջo ֊wђђ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pel syiibamme. Tђcee mo սee tђ zahswah bam ջe, bam ka tђ ya. </w:t>
      </w:r>
      <w:r>
        <w:rPr>
          <w:rFonts w:ascii="" w:hAnsi="" w:eastAsia=""/>
          <w:b w:val="0"/>
          <w:i/>
          <w:color w:val="000000"/>
          <w:sz w:val="24"/>
        </w:rPr>
        <w:t xml:space="preserve">Arc-en-ciel.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Tђcee,  suu, ’nahmme: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Dђwor mo tai ne madђwin ջe da֊,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tђcee (suu, ’nahmme) a ginni. Tђcee (suu, ’nahmme) ye jo֊ ka wel </w:t>
      </w:r>
      <w:r>
        <w:rPr>
          <w:rFonts w:ascii="" w:hAnsi="" w:eastAsia=""/>
          <w:b w:val="0"/>
          <w:i w:val="0"/>
          <w:color w:val="000000"/>
          <w:sz w:val="24"/>
        </w:rPr>
        <w:t>mo bya֊. Tђcee (suu) ah ge ya ba.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Sperme, épanchement séminal.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Tђcenne, matђcenne: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Tђcen (matђcen) a swђ pђ lakre,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kpuu, a ջya֊ ne tђђ ahe. Tђcen ջeջ sor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Grillon. </w:t>
      </w:r>
    </w:p>
    <w:p>
      <w:pPr>
        <w:autoSpaceDN w:val="0"/>
        <w:autoSpaceDE w:val="0"/>
        <w:widowControl/>
        <w:spacing w:line="266" w:lineRule="auto" w:before="5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547 </w:t>
      </w:r>
    </w:p>
    <w:p>
      <w:pPr>
        <w:sectPr>
          <w:pgSz w:w="8400" w:h="11900"/>
          <w:pgMar w:top="364" w:right="40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Tђcerre: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Mawinni, wala faջal mai mo bya֊ ջo. </w:t>
      </w:r>
      <w:r>
        <w:rPr>
          <w:rFonts w:ascii="" w:hAnsi="" w:eastAsia=""/>
          <w:b w:val="0"/>
          <w:i/>
          <w:color w:val="000000"/>
          <w:sz w:val="24"/>
        </w:rPr>
        <w:t xml:space="preserve">Qui a mis bas, ou accouché. </w:t>
      </w:r>
    </w:p>
    <w:p>
      <w:pPr>
        <w:autoSpaceDN w:val="0"/>
        <w:autoSpaceDE w:val="0"/>
        <w:widowControl/>
        <w:spacing w:line="245" w:lineRule="auto" w:before="76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Tђciiri: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waafaI,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Acacia tortilis radianas.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Tђcinni: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Tђcin jur tђcenne, a pђla֊ne, a cee yerri pђlli. </w:t>
      </w:r>
      <w:r>
        <w:rPr>
          <w:rFonts w:ascii="" w:hAnsi="" w:eastAsia=""/>
          <w:b w:val="0"/>
          <w:i/>
          <w:color w:val="000000"/>
          <w:sz w:val="24"/>
        </w:rPr>
        <w:t xml:space="preserve">Mite, petit grillon, scarabé.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Tђcoore, goobaaweepђsђђre: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Me ga cii sђђ tђcoo </w:t>
      </w:r>
      <w:r>
        <w:rPr>
          <w:rFonts w:ascii="" w:hAnsi="" w:eastAsia=""/>
          <w:b w:val="0"/>
          <w:i w:val="0"/>
          <w:color w:val="000000"/>
          <w:sz w:val="24"/>
        </w:rPr>
        <w:t xml:space="preserve">(goobaaweepђsђђ) ka in cwђђ zah nwah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Herbuste.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Tђcum pђrri (bii): ջmckf.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zyim mai a pђ tђcum pђrri. Yerri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ka pђfai ya, ka pђsyee ya, a pђ tђcum pђrri.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Couleur maron. </w:t>
      </w:r>
    </w:p>
    <w:p>
      <w:pPr>
        <w:autoSpaceDN w:val="0"/>
        <w:autoSpaceDE w:val="0"/>
        <w:widowControl/>
        <w:spacing w:line="245" w:lineRule="auto" w:before="74" w:after="0"/>
        <w:ind w:left="0" w:right="46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Tђcummi: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Tђcummi, tђtђmmi: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mai mo pђђ ջђr dђջ, wala faջal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lalle. Dђջ mo zwђ bii ջe, a cwђђ tђcummi (tђtђmmi). Syem tђcum </w:t>
      </w:r>
      <w:r>
        <w:rPr>
          <w:rFonts w:ascii="" w:hAnsi="" w:eastAsia=""/>
          <w:b w:val="0"/>
          <w:i w:val="0"/>
          <w:color w:val="000000"/>
          <w:sz w:val="24"/>
        </w:rPr>
        <w:t>fai no, tђcum syee la֊ no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Urine, blennoragie, bilharziose.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Tђcuuri: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lwaa nђђ danne. za սea tђcuu wo suu ka lwaa nђђ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dan gwari. Gao mo tђ ga cok ջe da֊, a սea tђcuuri.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Médicament de droiture pour pécheurs ou chasseurs.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Tђcwahre: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Tђkaa ma ren sor (swђђ) ’wah ne zalle. Tђcwah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 syii moo ջe, a ren fakpahpђђ belbelle, ko֊ jo֊ni, za սii syii ah </w:t>
      </w:r>
      <w:r>
        <w:rPr>
          <w:rFonts w:ascii="" w:hAnsi="" w:eastAsia=""/>
          <w:b w:val="0"/>
          <w:i w:val="0"/>
          <w:color w:val="000000"/>
          <w:sz w:val="24"/>
        </w:rPr>
        <w:t>ne “syiiko֊ne”.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Chenille.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Tђcwaklai: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kђcwaklai, ջtv yo. </w:t>
      </w:r>
      <w:r>
        <w:rPr>
          <w:rFonts w:ascii="" w:hAnsi="" w:eastAsia=""/>
          <w:b w:val="0"/>
          <w:i/>
          <w:color w:val="000000"/>
          <w:sz w:val="24"/>
        </w:rPr>
        <w:t xml:space="preserve">Bâton à double tête.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Tђcwђђre: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wuu zah talle, bacoro, zocoro, ջtv yo. </w:t>
      </w:r>
      <w:r>
        <w:rPr>
          <w:rFonts w:ascii="" w:hAnsi="" w:eastAsia=""/>
          <w:b w:val="0"/>
          <w:i/>
          <w:color w:val="000000"/>
          <w:sz w:val="24"/>
        </w:rPr>
        <w:t xml:space="preserve">Boudin en paille pour toit de case.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Tђdaa: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Zahdaa. Jol kpuu ma in zah tђlii. Kpuu ah zoo tђdaa </w:t>
      </w:r>
      <w:r>
        <w:rPr>
          <w:rFonts w:ascii="" w:hAnsi="" w:eastAsia=""/>
          <w:b w:val="0"/>
          <w:i w:val="0"/>
          <w:color w:val="000000"/>
          <w:sz w:val="24"/>
        </w:rPr>
        <w:t>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Branche. </w:t>
      </w:r>
    </w:p>
    <w:p>
      <w:pPr>
        <w:autoSpaceDN w:val="0"/>
        <w:autoSpaceDE w:val="0"/>
        <w:widowControl/>
        <w:spacing w:line="266" w:lineRule="auto" w:before="3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548 </w:t>
      </w:r>
    </w:p>
    <w:p>
      <w:pPr>
        <w:sectPr>
          <w:pgSz w:w="8400" w:h="11900"/>
          <w:pgMar w:top="364" w:right="10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Tђdah: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in gee, wala nђђ cokki. Za hil (yil) tђdah tђ fahlii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gee, wala tђfahlii mai nђђ moo syeera g֊. Gee, nђђ mo juu tђdah </w:t>
      </w:r>
      <w:r>
        <w:rPr>
          <w:rFonts w:ascii="" w:hAnsi="" w:eastAsia=""/>
          <w:b w:val="0"/>
          <w:i w:val="0"/>
          <w:color w:val="000000"/>
          <w:sz w:val="24"/>
        </w:rPr>
        <w:t>mo hil ջo ջe, a lee inni.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Piège pour rat, gibier.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Tђdђrri: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Dђջ mo ne syem tђdђr ջe, a ջaa dђջ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ջaa. Suu tђdђr a cak madђwin ne bya֊ we ta, ջђr sye mah pђlli. </w:t>
      </w:r>
      <w:r>
        <w:rPr>
          <w:rFonts w:ascii="" w:hAnsi="" w:eastAsia=""/>
          <w:b w:val="0"/>
          <w:i/>
          <w:color w:val="000000"/>
          <w:sz w:val="24"/>
        </w:rPr>
        <w:t xml:space="preserve">Dermathose, urticaire, eczema.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Tђdђђre: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Yimmi. Yim tђdђђ a pђfai, pђzwak pђlli. Wee nyee ka </w:t>
      </w:r>
      <w:r>
        <w:rPr>
          <w:rFonts w:ascii="" w:hAnsi="" w:eastAsia=""/>
          <w:b w:val="0"/>
          <w:i w:val="0"/>
          <w:color w:val="000000"/>
          <w:sz w:val="24"/>
        </w:rPr>
        <w:t>zwah tђdђђ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Bière de mil très forte qui éxiste au combat.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Tђսahջђrri: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wak ջђrri. We swђ ջo tђdahջђr mamme.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ջooko ge dahջђr (tђdahջђr) gђջ ne tђsalle welle.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Sur le ventre.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Tђսaori, tђսaori֊: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laa lee tђսaori (tђսaori֊) no, za pђlli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’yahra ya, a tђђ dђջջi.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Sclerocarya birea.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Tђսee pђђ: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pђђ mai za mo ֊gom ka pђђni. Pa zah tђսee pђђ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 yea ma ne kahe, a pђpђђ ne swahe ka zye yea pel za pђђ ceecee </w:t>
      </w:r>
      <w:r>
        <w:rPr>
          <w:rFonts w:ascii="" w:hAnsi="" w:eastAsia=""/>
          <w:b w:val="0"/>
          <w:i w:val="0"/>
          <w:color w:val="000000"/>
          <w:sz w:val="24"/>
        </w:rPr>
        <w:t>ka kwak za ki ge mor ahe.</w:t>
      </w: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Portion de terre qu’on veut labourer en équipe, brise de terrain, </w:t>
      </w:r>
      <w:r>
        <w:rPr>
          <w:rFonts w:ascii="" w:hAnsi="" w:eastAsia=""/>
          <w:b w:val="0"/>
          <w:i/>
          <w:color w:val="000000"/>
          <w:sz w:val="24"/>
        </w:rPr>
        <w:t xml:space="preserve">sillon.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Tђսee 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 mai za moo in wo ki ul ne ko. Za ma kђpel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tђra ջђ ah ջo pђsahe.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Briquet en silex.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Tђսe’: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Belbelle. Me tђ ’yah fan ma no jol ջo da֊ tђսe’.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ne za ya֊ ջo da֊ tђսe’. Tђսe’ ah ye nyee to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Entièrement, complètement, c’est tout.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Tђսii: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॥ii. ॣђ ma kђpel ja֊ja֊ pah wel mo faa tђ wel ah ne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bya֊ko ge wo sђrri, a nyi tђսii nyi ko. Tђսii ah սii ne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Gbђzyiiսђ, Kaanesainջo.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Nom.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Tђսii rolle: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Tսii mai za moo nyi nyi dђջ fahfal tђսii ahe, soo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ջya֊ki ne fan jo֊ pah ahe. Payee, pagalle. Na woo ջђ ah suu </w:t>
      </w:r>
    </w:p>
    <w:p>
      <w:pPr>
        <w:autoSpaceDN w:val="0"/>
        <w:autoSpaceDE w:val="0"/>
        <w:widowControl/>
        <w:spacing w:line="266" w:lineRule="auto" w:before="18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549 </w:t>
      </w:r>
    </w:p>
    <w:p>
      <w:pPr>
        <w:sectPr>
          <w:pgSz w:w="8400" w:h="11900"/>
          <w:pgMar w:top="364" w:right="37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ki ne tђսii mai za Kristu mo ջa֊ra ka. Tђgbana: Petar, Yohana, </w:t>
      </w:r>
      <w:r>
        <w:rPr>
          <w:rFonts w:ascii="" w:hAnsi="" w:eastAsia=""/>
          <w:b w:val="0"/>
          <w:i w:val="0"/>
          <w:color w:val="000000"/>
          <w:sz w:val="24"/>
        </w:rPr>
        <w:t>Yakuջ.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Surnom, prénom. </w:t>
      </w:r>
    </w:p>
    <w:p>
      <w:pPr>
        <w:autoSpaceDN w:val="0"/>
        <w:autoSpaceDE w:val="0"/>
        <w:widowControl/>
        <w:spacing w:line="245" w:lineRule="auto" w:before="76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Tђսii syem camcam: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cok wokki. </w:t>
      </w:r>
      <w:r>
        <w:rPr>
          <w:rFonts w:ascii="" w:hAnsi="" w:eastAsia=""/>
          <w:b w:val="0"/>
          <w:i/>
          <w:color w:val="000000"/>
          <w:sz w:val="24"/>
        </w:rPr>
        <w:t xml:space="preserve">Paludisme.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Tђսok sorre, tђսok kpuu: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Tђkaa ma in kpuu, ջeջ sorre. </w:t>
      </w:r>
      <w:r>
        <w:rPr>
          <w:rFonts w:ascii="" w:hAnsi="" w:eastAsia=""/>
          <w:b w:val="0"/>
          <w:i/>
          <w:color w:val="000000"/>
          <w:sz w:val="24"/>
        </w:rPr>
        <w:t xml:space="preserve">Bostryche, scolyte, charançon.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Tђսum tђսum, tђսim tђսim: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Gђri֊ gђri֊. Za ma laa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da֊ kaara (haira) tђսum tђսum. Mu֊ra zah tђսum tђսum. </w:t>
      </w:r>
      <w:r>
        <w:rPr>
          <w:rFonts w:ascii="" w:hAnsi="" w:eastAsia=""/>
          <w:b w:val="0"/>
          <w:i/>
          <w:color w:val="000000"/>
          <w:sz w:val="24"/>
        </w:rPr>
        <w:t xml:space="preserve">Silencieux, doubler de silence.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Tђսyakke: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 mai ֊wђђ mo kanra mor guջ ka tђm mo սyak </w:t>
      </w:r>
      <w:r>
        <w:rPr>
          <w:rFonts w:ascii="" w:hAnsi="" w:eastAsia=""/>
          <w:b w:val="0"/>
          <w:i w:val="0"/>
          <w:color w:val="000000"/>
          <w:sz w:val="24"/>
        </w:rPr>
        <w:t>gin pђ guջ ge g֊.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Filtre pour bière du mil.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Tђսђђre: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tђsolle. Za mo ga ul tђsol ջe, tђսђђ ne pa zah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ye zyiira zah tђjakre ma tђ֊ kya֊ lђ֊ni.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Flute.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Tђfah zahzyilli: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Woi֊ mai mo kaa ջo zahzyil pђcuuri. </w:t>
      </w:r>
      <w:r>
        <w:rPr>
          <w:rFonts w:ascii="" w:hAnsi="" w:eastAsia=""/>
          <w:b w:val="0"/>
          <w:i/>
          <w:color w:val="000000"/>
          <w:sz w:val="24"/>
        </w:rPr>
        <w:t xml:space="preserve">Cartelage xiphoide, sternum.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pee ֊wђђre. ઞwђђ bђђra wolle, raara swaa, wala </w:t>
      </w:r>
      <w:r>
        <w:rPr>
          <w:rFonts w:ascii="" w:hAnsi="" w:eastAsia=""/>
          <w:b w:val="0"/>
          <w:i w:val="0"/>
          <w:color w:val="000000"/>
          <w:sz w:val="24"/>
        </w:rPr>
        <w:t>sorre ne tђfahe.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Louche plate, morceau de calebasse.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Tђfahmme: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Suu tђfahm pђfai, a ne pwahm pђfai ta.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dђջ nahnђn ջe, a syen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Calotropis procera.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Tђfahvai, fђfahvai: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Goo tђfahvai (fђfahvai) fu֊ pђ’nyah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pђlli; dђջ mo so֊ ջe, a cee ջђr za֊ na faa helle (yelle)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Feuille.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Tђfanfan: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Tђfanfan jur ceegore, wala saagwiika ջo. </w:t>
      </w:r>
      <w:r>
        <w:rPr>
          <w:rFonts w:ascii="" w:hAnsi="" w:eastAsia=""/>
          <w:b w:val="0"/>
          <w:i/>
          <w:color w:val="000000"/>
          <w:sz w:val="24"/>
        </w:rPr>
        <w:t xml:space="preserve">Oiseau.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Tђfarswakke: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Tђbarswakke, tђparswakke, ջtv yo </w:t>
      </w:r>
      <w:r>
        <w:rPr>
          <w:rFonts w:ascii="" w:hAnsi="" w:eastAsia=""/>
          <w:b w:val="0"/>
          <w:i/>
          <w:color w:val="000000"/>
          <w:sz w:val="24"/>
        </w:rPr>
        <w:t xml:space="preserve">Bouc. </w:t>
      </w:r>
    </w:p>
    <w:p>
      <w:pPr>
        <w:autoSpaceDN w:val="0"/>
        <w:autoSpaceDE w:val="0"/>
        <w:widowControl/>
        <w:spacing w:line="266" w:lineRule="auto" w:before="6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550 </w:t>
      </w:r>
    </w:p>
    <w:p>
      <w:pPr>
        <w:sectPr>
          <w:pgSz w:w="8400" w:h="11900"/>
          <w:pgMar w:top="364" w:right="111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Tђfeare: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Waa, wala guu mo cu֊ dђջ ջe, za nђђ ne tђfeare.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Pacwak gbђ vam mor cwak ne tђfeare.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Pince, épingle.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Tђfee a rwah wee nyee tђtђl pђfai pђfai.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tђfee a rwah faջal ra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Gale des animaux.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ॣђђ magwii, ջђђ madђђ. Magwii, wala madђђ mo bya֊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won ah ma kђpel ja֊ja֊ la֊ սii tђfiiri. Na ֊hђђ tђfii ah սao. </w:t>
      </w:r>
      <w:r>
        <w:rPr>
          <w:rFonts w:ascii="" w:hAnsi="" w:eastAsia=""/>
          <w:b w:val="0"/>
          <w:i/>
          <w:color w:val="000000"/>
          <w:sz w:val="24"/>
        </w:rPr>
        <w:t xml:space="preserve">Lait de la vache enceinte ou premier lait de vache traît pour la </w:t>
      </w:r>
      <w:r>
        <w:rPr>
          <w:rFonts w:ascii="" w:hAnsi="" w:eastAsia=""/>
          <w:b w:val="0"/>
          <w:i/>
          <w:color w:val="000000"/>
          <w:sz w:val="24"/>
        </w:rPr>
        <w:t xml:space="preserve">premier fois après la naissance du veau.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Tђfoomђrrփi: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Tђfoomђr a kan mor sђr na tђfђђlђlli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renne. A ci֊ ne zalle, fai ah fu֊ na mђrrփi, ci֊ tђսii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Herbuste.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Tђforlokke, tђfђrlwakke: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yo. Tђforlok (tђfђrlwakke)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pђ’ahe na tђkpukpuru, a pђla֊ne.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Tetrodon fahaka strigosus.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Tђfuuջalle, fuuջalle: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kan ջђr ջal sђ֊ ջe, tђfuuջal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(fuuջal) yea sђ֊. Dђջ mo ջoo mbђro mawah ah ջe, a ge kan </w:t>
      </w:r>
      <w:r>
        <w:rPr>
          <w:rFonts w:ascii="" w:hAnsi="" w:eastAsia=""/>
          <w:b w:val="0"/>
          <w:i w:val="0"/>
          <w:color w:val="000000"/>
          <w:sz w:val="24"/>
        </w:rPr>
        <w:t>tђfuuջall (fuuջalle) taa.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Dos de la plante de pied.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Tђfwakwii: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Za ջoo lao ne kpuu tђfwakwii pђlli. Lee ah </w:t>
      </w:r>
      <w:r>
        <w:rPr>
          <w:rFonts w:ascii="" w:hAnsi="" w:eastAsia=""/>
          <w:b w:val="0"/>
          <w:i w:val="0"/>
          <w:color w:val="000000"/>
          <w:sz w:val="24"/>
        </w:rPr>
        <w:t>zuu nђm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Arbre, piondinde.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Tђfyahfyah: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pђbii. Tђfyahfyah pђnyee kal syi֊ pђbii da֊. </w:t>
      </w:r>
      <w:r>
        <w:rPr>
          <w:rFonts w:ascii="" w:hAnsi="" w:eastAsia=""/>
          <w:b w:val="0"/>
          <w:i/>
          <w:color w:val="000000"/>
          <w:sz w:val="24"/>
        </w:rPr>
        <w:t xml:space="preserve">Poisson tres petit.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Tђfyaklai: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Lai wala fai mai wee֊wђђ moo tђђra ne lee bђlwђђre </w:t>
      </w:r>
      <w:r>
        <w:rPr>
          <w:rFonts w:ascii="" w:hAnsi="" w:eastAsia=""/>
          <w:b w:val="0"/>
          <w:i w:val="0"/>
          <w:color w:val="000000"/>
          <w:sz w:val="24"/>
        </w:rPr>
        <w:t>saa sah, wala solle.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Perles faite avec les fruits d’un arbrisseau. (bælæære).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Tђfya֊ga: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Goo tђfya֊ga ne waa, a lelee, maluur ah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manyee ah da֊ no. Manyeer ah pђzwakke.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Aubergine. </w:t>
      </w:r>
    </w:p>
    <w:p>
      <w:pPr>
        <w:autoSpaceDN w:val="0"/>
        <w:autoSpaceDE w:val="0"/>
        <w:widowControl/>
        <w:spacing w:line="245" w:lineRule="auto" w:before="76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Tђfђn dahe: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tђfђnni, ջtv yo. </w:t>
      </w:r>
      <w:r>
        <w:rPr>
          <w:rFonts w:ascii="" w:hAnsi="" w:eastAsia=""/>
          <w:b w:val="0"/>
          <w:i/>
          <w:color w:val="000000"/>
          <w:sz w:val="24"/>
        </w:rPr>
        <w:t xml:space="preserve">Pagaie, perche. </w:t>
      </w:r>
    </w:p>
    <w:p>
      <w:pPr>
        <w:autoSpaceDN w:val="0"/>
        <w:autoSpaceDE w:val="0"/>
        <w:widowControl/>
        <w:spacing w:line="266" w:lineRule="auto" w:before="11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551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Tђfђnni: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Daa ma daa ne ul matђfђnni. Na ga daa tђfђn սao. </w:t>
      </w:r>
      <w:r>
        <w:rPr>
          <w:rFonts w:ascii="" w:hAnsi="" w:eastAsia=""/>
          <w:b w:val="0"/>
          <w:i/>
          <w:color w:val="000000"/>
          <w:sz w:val="24"/>
        </w:rPr>
        <w:t xml:space="preserve">Instrument de musique (coquilles d' escargot trouees).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Tђfђnni, tђfђn dahe: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ђђ dah tђbii. Za ee zah ah pђ ’ahe.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tђ ee, wala hee tђfђn ђђ dahe.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Pagaie, perche.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Tђfђђlђlli: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Tђfђђlђl a kђkan mor sђђri za renne,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kambђram, so a pђ’nyahre.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Herbuste. </w:t>
      </w:r>
    </w:p>
    <w:p>
      <w:pPr>
        <w:autoSpaceDN w:val="0"/>
        <w:autoSpaceDE w:val="0"/>
        <w:widowControl/>
        <w:spacing w:line="245" w:lineRule="auto" w:before="7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Tђfђђre: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Tђsђђre. Fan mai moo wii, wala fuu zah dђջ ne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mo tђ faa ջђ ne kpahe; faջal mo gaջ ջe, zah ah wii, wala </w:t>
      </w:r>
      <w:r>
        <w:rPr>
          <w:rFonts w:ascii="" w:hAnsi="" w:eastAsia=""/>
          <w:b w:val="0"/>
          <w:i w:val="0"/>
          <w:color w:val="000000"/>
          <w:sz w:val="24"/>
        </w:rPr>
        <w:t>fuu tђfђђ ta. Yim zwak wii, wala fuu tђfђђre.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Mousse, écume, bave.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Tђgaa, tђgaare: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Vam ma maa tђwee jolle. Za ma kanki maara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tђgaa jolle ka swah ջђ gban zah ջђђra.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Bague, anneau.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Tђgai goo: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Wergai. We goo mala֊ne, ma nyahe, mai mo ’naa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nђn pђlli ne ruu zana. Pa ah ka nyi farel nyi ko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Chien mal nourris.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Tђgamma jwђђre: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cakka, ջtv yo.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Tђgamma, zahtђgђђջelle: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za moo pea syi֊ da֊ g֊.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ah mor byak za zahpiicelle, wala mor ka ik nђђ cokki. </w:t>
      </w:r>
      <w:r>
        <w:rPr>
          <w:rFonts w:ascii="" w:hAnsi="" w:eastAsia=""/>
          <w:b w:val="0"/>
          <w:i/>
          <w:color w:val="000000"/>
          <w:sz w:val="24"/>
        </w:rPr>
        <w:t xml:space="preserve">Enrée de la concession.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Tђga֊ (pђrri, korro):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za mo zyeջ kan tђ cel pђrri,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korro ka yee kaa g֊, kan faswaa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Selle pour cheval, âne.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Tђgջoo: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Gbooni. ’Nahm mai moo gbђ wo fanne. Tђwaa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ka nђn ren o, gbђ tђgջoo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Moisisure, moisir.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Tђgeaսa֊: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Tђgeaսa֊ kan mor sђr gђrlђ֊ gђrlђ֊ za renne.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ah sђђ ջo sђђ na goo tђmbia ђђ, a ci֊ tђtђl ne zalle. A yea cok </w:t>
      </w:r>
      <w:r>
        <w:rPr>
          <w:rFonts w:ascii="" w:hAnsi="" w:eastAsia=""/>
          <w:b w:val="0"/>
          <w:i w:val="0"/>
          <w:color w:val="000000"/>
          <w:sz w:val="24"/>
        </w:rPr>
        <w:t>hai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Herbuste.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552 </w:t>
      </w:r>
    </w:p>
    <w:p>
      <w:pPr>
        <w:sectPr>
          <w:pgSz w:w="8400" w:h="11900"/>
          <w:pgMar w:top="364" w:right="108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Waa mala֊ ahe. Na ge tђgee ee cok g֊ սao. </w:t>
      </w:r>
      <w:r>
        <w:rPr>
          <w:rFonts w:ascii="" w:hAnsi="" w:eastAsia=""/>
          <w:b w:val="0"/>
          <w:i/>
          <w:color w:val="000000"/>
          <w:sz w:val="24"/>
        </w:rPr>
        <w:t xml:space="preserve">Petite montagne, coline.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Tђgegyuri: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tђջђbђrri, ջtv yo. </w:t>
      </w:r>
      <w:r>
        <w:rPr>
          <w:rFonts w:ascii="" w:hAnsi="" w:eastAsia=""/>
          <w:b w:val="0"/>
          <w:i/>
          <w:color w:val="000000"/>
          <w:sz w:val="24"/>
        </w:rPr>
        <w:t xml:space="preserve">Gravia flavenscens.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Tђgel ջђrri: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Tђgel ջђr mo waa dђջ ջe, za reree. </w:t>
      </w:r>
      <w:r>
        <w:rPr>
          <w:rFonts w:ascii="" w:hAnsi="" w:eastAsia=""/>
          <w:b w:val="0"/>
          <w:i/>
          <w:color w:val="000000"/>
          <w:sz w:val="24"/>
        </w:rPr>
        <w:t xml:space="preserve">Hernie étranglée.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Tђgelbii, yiigbo֊: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Kђsyil, wala zyil tђgelbii a gђђ.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zwan bii ne tђgelbii (yiigbo֊).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Herbe à tige dure et ceuse. </w:t>
      </w:r>
    </w:p>
    <w:p>
      <w:pPr>
        <w:autoSpaceDN w:val="0"/>
        <w:autoSpaceDE w:val="0"/>
        <w:widowControl/>
        <w:spacing w:line="245" w:lineRule="auto" w:before="74" w:after="0"/>
        <w:ind w:left="0" w:right="296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Tђgelle, gelle, nahgelle: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wo fa wor da֊. Far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wђђ ջoo ջo tђ tђgelle (gelle, nahgelle). Tђgel a gwa, a gak yea </w:t>
      </w:r>
      <w:r>
        <w:rPr>
          <w:rFonts w:ascii="" w:hAnsi="" w:eastAsia=""/>
          <w:b w:val="0"/>
          <w:i w:val="0"/>
          <w:color w:val="000000"/>
          <w:sz w:val="24"/>
        </w:rPr>
        <w:t>va֊no ta. Tђgel ջђrri.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Testicules, hernie.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tђgoromme, ջtv yo.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Tђgomme, matђgomme: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Dahsyi. Tђgom (matђgomme) ջaa </w:t>
      </w:r>
      <w:r>
        <w:rPr>
          <w:rFonts w:ascii="" w:hAnsi="" w:eastAsia=""/>
          <w:b w:val="0"/>
          <w:i w:val="0"/>
          <w:color w:val="000000"/>
          <w:sz w:val="24"/>
        </w:rPr>
        <w:t>kahlaa ջo pђsyeare.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Criquet avec une bande laterale rouge.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Tђgompikki: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Dђla֊ pikki, amma ka ne tђ bya֊ na pik ya,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 ah pђwahlle, a lђђ sok, wala jol nai, koo dappe na tђbeare. </w:t>
      </w:r>
      <w:r>
        <w:rPr>
          <w:rFonts w:ascii="" w:hAnsi="" w:eastAsia=""/>
          <w:b w:val="0"/>
          <w:i w:val="0"/>
          <w:color w:val="000000"/>
          <w:sz w:val="24"/>
        </w:rPr>
        <w:t>Faa ah jur faa tђbeare ջo.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Tђgomzwakke: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A pђzwakke, a ne syi֊ wo suu guuguu.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ઞwђђ nђђra tђtђl ah jo֊ tal tah cok ne ko, pђr ren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Herbe amère.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Tђgoo sokki, tђgwђђ sokki: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 saa֊ nђm kan nyi tђgoo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(tђgwђђ) sokki mor ջђ ’nyah mai mo jo֊ ko nyi 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Pavillon, lobe de l’oreille.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Tђgoromme, tђgomme, pђsђђre: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Lee ah yea gђrlђ֊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gђrlђ֊, a ru֊ pђ jeere, za lahni. Me ga woo tђgorom (tђgom, </w:t>
      </w:r>
      <w:r>
        <w:rPr>
          <w:rFonts w:ascii="" w:hAnsi="" w:eastAsia=""/>
          <w:b w:val="0"/>
          <w:i w:val="0"/>
          <w:color w:val="000000"/>
          <w:sz w:val="24"/>
        </w:rPr>
        <w:t>pђsђђre) սao. Tђgorom yea pђ cok tђkuu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Detarium microcarpum. </w:t>
      </w:r>
    </w:p>
    <w:p>
      <w:pPr>
        <w:autoSpaceDN w:val="0"/>
        <w:autoSpaceDE w:val="0"/>
        <w:widowControl/>
        <w:spacing w:line="266" w:lineRule="auto" w:before="390" w:after="0"/>
        <w:ind w:left="0" w:right="306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553 </w:t>
      </w:r>
    </w:p>
    <w:p>
      <w:pPr>
        <w:sectPr>
          <w:pgSz w:w="8400" w:h="11900"/>
          <w:pgMar w:top="364" w:right="56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Tђgulli (nђmmi):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Bil rђk nђmmi. Mawin ah ne fan pђlli, a ne </w:t>
      </w:r>
      <w:r>
        <w:rPr>
          <w:rFonts w:ascii="" w:hAnsi="" w:eastAsia=""/>
          <w:b w:val="0"/>
          <w:i w:val="0"/>
          <w:color w:val="000000"/>
          <w:sz w:val="24"/>
        </w:rPr>
        <w:t>nђm tђgul gwa.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Pot à huile, calebasse en forme de gourde.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Tђguu: ս. </w:t>
      </w:r>
      <w:r>
        <w:rPr>
          <w:rFonts w:ascii="" w:hAnsi="" w:eastAsia=""/>
          <w:b w:val="0"/>
          <w:i w:val="0"/>
          <w:color w:val="000000"/>
          <w:sz w:val="24"/>
        </w:rPr>
        <w:t>Mo ee sђguu,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Bâton de soutien, bâton de l’aveugle.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Tђgwahri: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mai wul dђfuu, wala faջal moo ge ne ko.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Tђgwahri dђfuu, makpђђ ђђ, bil cokki, bђvao, pђpђђ, nђђbii...Ka </w:t>
      </w:r>
      <w:r>
        <w:rPr>
          <w:rFonts w:ascii="" w:hAnsi="" w:eastAsia=""/>
          <w:b w:val="0"/>
          <w:i w:val="0"/>
          <w:color w:val="000000"/>
          <w:sz w:val="24"/>
        </w:rPr>
        <w:t>lwaa laջ syem ah ջe, za kђђ syi֊ tђtђl dђջ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Esprit d' un mort (homme ou animal).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Tђgwan lђrri: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ka laa sok pђsah ya, lђr ye ka sђ ya. </w:t>
      </w:r>
      <w:r>
        <w:rPr>
          <w:rFonts w:ascii="" w:hAnsi="" w:eastAsia=""/>
          <w:b w:val="0"/>
          <w:i/>
          <w:color w:val="000000"/>
          <w:sz w:val="24"/>
        </w:rPr>
        <w:t xml:space="preserve">Dur d’oreille, malentand.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Tђgwփi, lђkђrri: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Tђgwփi a camcam pђpaare: Tђgwփi zah lwahe,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syakke, zah tђջolle. Tђgwփi (lђkђr) a faa pђ zahzyil ah Masђ֊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kђka. Tђgwփi mo lwaa gor ջe, a daa ga lii o. Amo pђ tђgwփi </w:t>
      </w:r>
      <w:r>
        <w:rPr>
          <w:rFonts w:ascii="" w:hAnsi="" w:eastAsia=""/>
          <w:b w:val="0"/>
          <w:i w:val="0"/>
          <w:color w:val="000000"/>
          <w:sz w:val="24"/>
        </w:rPr>
        <w:t>(lђkђrri).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Imbécile, sot, insense, stupide, folie mentale, être fou.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Tђgwolle, sђgulli: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 celle (talle). Dђջ mo tђ vuu cel ջe, a cea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tђgol (sђgul) ջђr gwa, koo sai ka rђk fan camcam g֊, tђgbana </w:t>
      </w:r>
      <w:r>
        <w:rPr>
          <w:rFonts w:ascii="" w:hAnsi="" w:eastAsia=""/>
          <w:b w:val="0"/>
          <w:i w:val="0"/>
          <w:color w:val="000000"/>
          <w:sz w:val="24"/>
        </w:rPr>
        <w:t>sorre, ђђ, swaa.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Compartiment du grenier.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Tђgyaսa֊: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yo. Tђgyaսa֊ a soo mor sђr tђgbana sokսa֊ ta. </w:t>
      </w:r>
      <w:r>
        <w:rPr>
          <w:rFonts w:ascii="" w:hAnsi="" w:eastAsia=""/>
          <w:b w:val="0"/>
          <w:i/>
          <w:color w:val="000000"/>
          <w:sz w:val="24"/>
        </w:rPr>
        <w:t xml:space="preserve">Feuille.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Tђgђr vam ka֊nyeeri: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lee tђgђr vam ka֊nyeeri luma nђn </w:t>
      </w:r>
      <w:r>
        <w:rPr>
          <w:rFonts w:ascii="" w:hAnsi="" w:eastAsia=""/>
          <w:b w:val="0"/>
          <w:i w:val="0"/>
          <w:color w:val="000000"/>
          <w:sz w:val="24"/>
        </w:rPr>
        <w:t xml:space="preserve">kilo va֊no no ya֊.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Lingot d’or. </w:t>
      </w:r>
    </w:p>
    <w:p>
      <w:pPr>
        <w:autoSpaceDN w:val="0"/>
        <w:autoSpaceDE w:val="0"/>
        <w:widowControl/>
        <w:spacing w:line="245" w:lineRule="auto" w:before="74" w:after="0"/>
        <w:ind w:left="0" w:right="41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Tђgђrga֊: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Poisson.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Tђgђr vamme, tђgђr vuuri, tђgђr suu dђfuu. </w:t>
      </w:r>
      <w:r>
        <w:rPr>
          <w:rFonts w:ascii="" w:hAnsi="" w:eastAsia=""/>
          <w:b w:val="0"/>
          <w:i/>
          <w:color w:val="000000"/>
          <w:sz w:val="24"/>
        </w:rPr>
        <w:t xml:space="preserve">Morceau, ensemble de qqc.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Tђgђђ: ջmccս.f.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Kђsyilli. Me maa kpah pђpђђ no tђgђђ tђsal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cokki. Pam kaa ջo no tђgђђ za zah ya֊ go֊e mo ge սii ge ne ko. </w:t>
      </w:r>
      <w:r>
        <w:rPr>
          <w:rFonts w:ascii="" w:hAnsi="" w:eastAsia=""/>
          <w:b w:val="0"/>
          <w:i w:val="0"/>
          <w:color w:val="000000"/>
          <w:sz w:val="24"/>
        </w:rPr>
        <w:t>ॣђ ah a tђgђђ man gwa gwa.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Entre, au milieu, durant.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554 </w:t>
      </w:r>
    </w:p>
    <w:p>
      <w:pPr>
        <w:sectPr>
          <w:pgSz w:w="8400" w:h="11900"/>
          <w:pgMar w:top="364" w:right="113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sђgђђre, ջtv yo. </w:t>
      </w:r>
      <w:r>
        <w:rPr>
          <w:rFonts w:ascii="" w:hAnsi="" w:eastAsia=""/>
          <w:b w:val="0"/>
          <w:i/>
          <w:color w:val="000000"/>
          <w:sz w:val="24"/>
        </w:rPr>
        <w:t xml:space="preserve">Mors.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Tђgbana, tђgba: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moo ko, na mai syee. Go֊ Masђ֊ 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tђgbana nah foore, dђջ mo ջa֊ ruu ջe, a ci֊ gi֊ ga sђ֊ pђ’manne.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lwaa reba tђgba ջђ faa zah ahe, wala na fan jo֊ ahe. Mo foo </w:t>
      </w:r>
      <w:r>
        <w:rPr>
          <w:rFonts w:ascii="" w:hAnsi="" w:eastAsia=""/>
          <w:b w:val="0"/>
          <w:i w:val="0"/>
          <w:color w:val="000000"/>
          <w:sz w:val="24"/>
        </w:rPr>
        <w:t>tђgbana me ya֊ ջђ ah ջe ka. Mo kwo tђgba yeջ ah kђkao ne?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Comme, environ, à peu prés, selon, autant, que, ainsi que, de sorte </w:t>
      </w:r>
      <w:r>
        <w:rPr>
          <w:rFonts w:ascii="" w:hAnsi="" w:eastAsia=""/>
          <w:b w:val="0"/>
          <w:i/>
          <w:color w:val="000000"/>
          <w:sz w:val="24"/>
        </w:rPr>
        <w:t xml:space="preserve">que, de même que.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Tђgbee sye: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Bi֊, njee. Bђђ nyi nyi me tђgbee sye, ka </w:t>
      </w:r>
      <w:r>
        <w:rPr>
          <w:rFonts w:ascii="" w:hAnsi="" w:eastAsia=""/>
          <w:b w:val="0"/>
          <w:i w:val="0"/>
          <w:color w:val="000000"/>
          <w:sz w:val="24"/>
        </w:rPr>
        <w:t>pђlli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un peu, très peu.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Tђgbemme: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morrփi, ջoroo ջoroo. ୚ђ mai mawin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 naa ne bai ciini. Kђђ naa ne ђђ tђgbemme. Za faa hai ђђ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 kђђ naa ne ta. Tђgbem tђkerre. Tђwaa mai a pђ tђgbemme, </w:t>
      </w:r>
      <w:r>
        <w:rPr>
          <w:rFonts w:ascii="" w:hAnsi="" w:eastAsia=""/>
          <w:b w:val="0"/>
          <w:i w:val="0"/>
          <w:color w:val="000000"/>
          <w:sz w:val="24"/>
        </w:rPr>
        <w:t>mah ah pee tђkwa֊ (tђkpa֊) սђ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Granuleux, pas bien malaccé. </w:t>
      </w:r>
    </w:p>
    <w:p>
      <w:pPr>
        <w:autoSpaceDN w:val="0"/>
        <w:autoSpaceDE w:val="0"/>
        <w:widowControl/>
        <w:spacing w:line="245" w:lineRule="auto" w:before="76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Tђgbihri: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tђgbi֊ri, ջtv yo. </w:t>
      </w:r>
      <w:r>
        <w:rPr>
          <w:rFonts w:ascii="" w:hAnsi="" w:eastAsia=""/>
          <w:b w:val="0"/>
          <w:i/>
          <w:color w:val="000000"/>
          <w:sz w:val="24"/>
        </w:rPr>
        <w:t xml:space="preserve">Gale.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Tђgbilli, dahgbilli: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ya֊ mai za mo ֊go֊ kaa ջo g֊.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tђgbil (dahgbil) makene? Ako kaa tђgbil Mahgo֊e, wala </w:t>
      </w:r>
      <w:r>
        <w:rPr>
          <w:rFonts w:ascii="" w:hAnsi="" w:eastAsia=""/>
          <w:b w:val="0"/>
          <w:i w:val="0"/>
          <w:color w:val="000000"/>
          <w:sz w:val="24"/>
        </w:rPr>
        <w:t>Pђdamme.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Quartier.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Tђgbi֊ri, tђgbihri: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suu rwahe, a jo֊ zah ne zalle.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Tђgbi֊ri (tђgbihri) a gbђђ suu pђlli, dђջ mo tђ gbђђ ջe, a so ce </w:t>
      </w:r>
      <w:r>
        <w:rPr>
          <w:rFonts w:ascii="" w:hAnsi="" w:eastAsia=""/>
          <w:b w:val="0"/>
          <w:i w:val="0"/>
          <w:color w:val="000000"/>
          <w:sz w:val="24"/>
        </w:rPr>
        <w:t>nwahe.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Gale.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Tђgbђgbђri: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Tђpђrkђsђ֊, tђbђrzi֊, mawuumasђ֊gђђ.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Tђhai: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sђr ki, zahban ki. Dђջ tђhai yo, za tђko ya. </w:t>
      </w:r>
      <w:r>
        <w:rPr>
          <w:rFonts w:ascii="" w:hAnsi="" w:eastAsia=""/>
          <w:b w:val="0"/>
          <w:i/>
          <w:color w:val="000000"/>
          <w:sz w:val="24"/>
        </w:rPr>
        <w:t xml:space="preserve">Etranger, d’une autre race.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Tђhalle: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ee kђnda֊ne. Pa kђnda֊ kaa ջo tђhal ba. </w:t>
      </w:r>
      <w:r>
        <w:rPr>
          <w:rFonts w:ascii="" w:hAnsi="" w:eastAsia=""/>
          <w:b w:val="0"/>
          <w:i/>
          <w:color w:val="000000"/>
          <w:sz w:val="24"/>
        </w:rPr>
        <w:t xml:space="preserve">Place de la divination. </w:t>
      </w:r>
    </w:p>
    <w:p>
      <w:pPr>
        <w:autoSpaceDN w:val="0"/>
        <w:autoSpaceDE w:val="0"/>
        <w:widowControl/>
        <w:spacing w:line="266" w:lineRule="auto" w:before="48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555 </w:t>
      </w:r>
    </w:p>
    <w:p>
      <w:pPr>
        <w:sectPr>
          <w:pgSz w:w="8400" w:h="11900"/>
          <w:pgMar w:top="364" w:right="4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Tђhalle, tђyelle: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kan faswaare. Kan faswaa (faswal) tђ tђhal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(tђyelle). Dђջ mo ջa֊ faswal (faswaa) bai tђhal ջe, a syen tђtђlli.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zya֊ ne ջђ magaջ ah ջe la֊, a faa: Zye ջa֊ faswaa bai </w:t>
      </w:r>
      <w:r>
        <w:rPr>
          <w:rFonts w:ascii="" w:hAnsi="" w:eastAsia=""/>
          <w:b w:val="0"/>
          <w:i w:val="0"/>
          <w:color w:val="000000"/>
          <w:sz w:val="24"/>
        </w:rPr>
        <w:t>tђyel ջo.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Coussinet, tortillon.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Tђhђra֊: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jam. Za ma ne suu tђhђra֊ laara suu ջђђ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pђ’nyahre, ka gara lobiitan 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Bonne santé.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Tђjakre: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tђsolle. Tђjak ye tђ֊ kya֊ lђ֊ tђsolle, tђսђђ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zahtђսђђ ye zyiira zah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Flute.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Tђjeenђmmi, tђjeanђmmi: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սii tђnђm ջe,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gak ur gwari ya, a nђnђm ah ga fђrai, za faa: Dђջ ah a pђ </w:t>
      </w:r>
      <w:r>
        <w:rPr>
          <w:rFonts w:ascii="" w:hAnsi="" w:eastAsia=""/>
          <w:b w:val="0"/>
          <w:i w:val="0"/>
          <w:color w:val="000000"/>
          <w:sz w:val="24"/>
        </w:rPr>
        <w:t>tђjeenђmmi, (tђjeanђmmi).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Sommeillé.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Tђjemballe: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Kuu. A yea cokki, a zoo pђsah na kђrjђђ, za gbђ </w:t>
      </w:r>
      <w:r>
        <w:rPr>
          <w:rFonts w:ascii="" w:hAnsi="" w:eastAsia=""/>
          <w:b w:val="0"/>
          <w:i w:val="0"/>
          <w:color w:val="000000"/>
          <w:sz w:val="24"/>
        </w:rPr>
        <w:t xml:space="preserve">tal ne ko. Wee nyee so֊ zah cuur ahe, a pђ jee na tђ njemme, goo </w:t>
      </w:r>
      <w:r>
        <w:rPr>
          <w:rFonts w:ascii="" w:hAnsi="" w:eastAsia=""/>
          <w:b w:val="0"/>
          <w:i w:val="0"/>
          <w:color w:val="000000"/>
          <w:sz w:val="24"/>
        </w:rPr>
        <w:t>ah pђ ’ah na sok balle.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Tђjilli, jalle: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za wђђ mataa moo ka֊ra maa, wala rii far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ko. Jol ka֊ tђjil, wala njeջri ka֊ tђjil (jal) a ryakryak na ka֊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korre, wala yђkki. Za ka֊ ne faa kђzyђђre. Tђսii tђjil camcam </w:t>
      </w:r>
      <w:r>
        <w:rPr>
          <w:rFonts w:ascii="" w:hAnsi="" w:eastAsia=""/>
          <w:b w:val="0"/>
          <w:i w:val="0"/>
          <w:color w:val="000000"/>
          <w:sz w:val="24"/>
        </w:rPr>
        <w:t xml:space="preserve">naiko: </w:t>
      </w:r>
      <w:r>
        <w:rPr>
          <w:rFonts w:ascii="" w:hAnsi="" w:eastAsia=""/>
          <w:b/>
          <w:i w:val="0"/>
          <w:color w:val="000000"/>
          <w:sz w:val="24"/>
        </w:rPr>
        <w:t xml:space="preserve">maholle, matђjil boore, matђcenla֊ne, matђcenlii,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masyelpђrri, matђђloo, syeari, maci֊nђђ, tђjil fyah dђwee.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</w:t>
      </w:r>
      <w:r>
        <w:rPr>
          <w:rFonts w:ascii="" w:hAnsi="" w:eastAsia=""/>
          <w:b w:val="0"/>
          <w:i w:val="0"/>
          <w:color w:val="000000"/>
          <w:sz w:val="24"/>
        </w:rPr>
        <w:t>rai za lwaa pђ tђսii korre, ne yђk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Cache sexe homme, étui pénien.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Tђji֊: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Sahe, pђ’manne. Dђջ mai mo lwaa lak ci֊ pajo֊ ne fahlii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vђrvђrri, ne cok mo jo֊ tђji֊ dђfuu ջe, jo֊ ah ga vђr cadcad, so a </w:t>
      </w:r>
      <w:r>
        <w:rPr>
          <w:rFonts w:ascii="" w:hAnsi="" w:eastAsia=""/>
          <w:b w:val="0"/>
          <w:i w:val="0"/>
          <w:color w:val="000000"/>
          <w:sz w:val="24"/>
        </w:rPr>
        <w:t>ga ci֊ tђgwփi ne syii tam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Juvénile.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Tђjokri: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Tђtђђre. Syem mo jo֊ dђջ ջe, a jok dђջջi, dђջ </w:t>
      </w:r>
      <w:r>
        <w:rPr>
          <w:rFonts w:ascii="" w:hAnsi="" w:eastAsia=""/>
          <w:b w:val="0"/>
          <w:i w:val="0"/>
          <w:color w:val="000000"/>
          <w:sz w:val="24"/>
        </w:rPr>
        <w:t>yea pђ tђjokri.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Faiblesse, chétif. </w:t>
      </w:r>
    </w:p>
    <w:p>
      <w:pPr>
        <w:autoSpaceDN w:val="0"/>
        <w:autoSpaceDE w:val="0"/>
        <w:widowControl/>
        <w:spacing w:line="266" w:lineRule="auto" w:before="31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556 </w:t>
      </w:r>
    </w:p>
    <w:p>
      <w:pPr>
        <w:sectPr>
          <w:pgSz w:w="8400" w:h="11900"/>
          <w:pgMar w:top="364" w:right="106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Tђjulgђђ: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 juu malii, mai mo ka in zah wo dђջ gwari ya, so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ik za pђwul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Choléra.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Tђkaa ջђrri: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ne tђkaa ջђr ջe, ջђr juu mo, mo zwђђ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zahe, nփi mђr ne samme (syemme) tђkine syimmi, mai syem tђkaa </w:t>
      </w:r>
      <w:r>
        <w:rPr>
          <w:rFonts w:ascii="" w:hAnsi="" w:eastAsia=""/>
          <w:b w:val="0"/>
          <w:i w:val="0"/>
          <w:color w:val="000000"/>
          <w:sz w:val="24"/>
        </w:rPr>
        <w:t>ջђr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Amibes.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Tђkaa ma dan nyi dђջ ջalle: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Dђջ mo ne syem tђkaa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ջђr ջe, tђtђl tђ֊ ne ’wah mo, ջђr juu mo, nahnђn ge pђfai, mo nփi </w:t>
      </w:r>
      <w:r>
        <w:rPr>
          <w:rFonts w:ascii="" w:hAnsi="" w:eastAsia=""/>
          <w:b w:val="0"/>
          <w:i w:val="0"/>
          <w:color w:val="000000"/>
          <w:sz w:val="24"/>
        </w:rPr>
        <w:t>mђr pђfuu, mo tђ֊ ne nyahe.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Ankylostomes.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Tђkaa ma gbђђ 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lwaa syem tђkaa ma gbђђ suu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tђ֊ ne gbђђ mo ne su֊i, ko֊ ka i mo ya. Syem suu gbђђ a gak </w:t>
      </w:r>
      <w:r>
        <w:rPr>
          <w:rFonts w:ascii="" w:hAnsi="" w:eastAsia=""/>
          <w:b w:val="0"/>
          <w:i w:val="0"/>
          <w:color w:val="000000"/>
          <w:sz w:val="24"/>
        </w:rPr>
        <w:t>rђђ dђջջi, jo֊ ջal ge pђluuri.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Filaires. </w:t>
      </w:r>
    </w:p>
    <w:p>
      <w:pPr>
        <w:autoSpaceDN w:val="0"/>
        <w:autoSpaceDE w:val="0"/>
        <w:widowControl/>
        <w:spacing w:line="245" w:lineRule="auto" w:before="76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Tђkaamђђzuwu֊rփi: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ri֊, ջtv yo. </w:t>
      </w:r>
      <w:r>
        <w:rPr>
          <w:rFonts w:ascii="" w:hAnsi="" w:eastAsia=""/>
          <w:b w:val="0"/>
          <w:i/>
          <w:color w:val="000000"/>
          <w:sz w:val="24"/>
        </w:rPr>
        <w:t xml:space="preserve">Striga senegalensis. </w:t>
      </w:r>
    </w:p>
    <w:p>
      <w:pPr>
        <w:autoSpaceDN w:val="0"/>
        <w:autoSpaceDE w:val="0"/>
        <w:widowControl/>
        <w:spacing w:line="245" w:lineRule="auto" w:before="74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matђkaare, ջtv yo. </w:t>
      </w:r>
      <w:r>
        <w:rPr>
          <w:rFonts w:ascii="" w:hAnsi="" w:eastAsia=""/>
          <w:b w:val="0"/>
          <w:i/>
          <w:color w:val="000000"/>
          <w:sz w:val="24"/>
        </w:rPr>
        <w:t xml:space="preserve">Etagère.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 mai moo syer pђ nђђ soo, cok soo, wala moo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syer tђ faa tђgbana tђcwaare, wala tђ kpuu ki tђgbana mabo֊gђђre, </w:t>
      </w:r>
      <w:r>
        <w:rPr>
          <w:rFonts w:ascii="" w:hAnsi="" w:eastAsia=""/>
          <w:b w:val="0"/>
          <w:i w:val="0"/>
          <w:color w:val="000000"/>
          <w:sz w:val="24"/>
        </w:rPr>
        <w:t>da֊ tђkaa ye ra. Tђkaa ջђrri, tђkaa syelle.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Chenille, parasite, ver, carie. </w:t>
      </w:r>
    </w:p>
    <w:p>
      <w:pPr>
        <w:autoSpaceDN w:val="0"/>
        <w:autoSpaceDE w:val="0"/>
        <w:widowControl/>
        <w:spacing w:line="245" w:lineRule="auto" w:before="76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Tђkahmme (syi֊):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kahmme (syi֊), ջtv yo. </w:t>
      </w:r>
      <w:r>
        <w:rPr>
          <w:rFonts w:ascii="" w:hAnsi="" w:eastAsia=""/>
          <w:b w:val="0"/>
          <w:i/>
          <w:color w:val="000000"/>
          <w:sz w:val="24"/>
        </w:rPr>
        <w:t xml:space="preserve">Nageoire.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Tђkalle: ս. </w:t>
      </w:r>
      <w:r>
        <w:rPr>
          <w:rFonts w:ascii="" w:hAnsi="" w:eastAsia=""/>
          <w:b w:val="0"/>
          <w:i w:val="0"/>
          <w:color w:val="000000"/>
          <w:sz w:val="24"/>
        </w:rPr>
        <w:t>Mo ee fakalle,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Tabouret, banc, chaise, fauteille, siège. </w:t>
      </w:r>
    </w:p>
    <w:p>
      <w:pPr>
        <w:autoSpaceDN w:val="0"/>
        <w:autoSpaceDE w:val="0"/>
        <w:widowControl/>
        <w:spacing w:line="245" w:lineRule="auto" w:before="74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Tђkalninni: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tђkђђninni, ջtv yo. </w:t>
      </w:r>
      <w:r>
        <w:rPr>
          <w:rFonts w:ascii="" w:hAnsi="" w:eastAsia=""/>
          <w:b w:val="0"/>
          <w:i/>
          <w:color w:val="000000"/>
          <w:sz w:val="24"/>
        </w:rPr>
        <w:t xml:space="preserve">Petite pierre à moudre. </w:t>
      </w:r>
    </w:p>
    <w:p>
      <w:pPr>
        <w:autoSpaceDN w:val="0"/>
        <w:autoSpaceDE w:val="0"/>
        <w:widowControl/>
        <w:spacing w:line="245" w:lineRule="auto" w:before="76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Tђkamta: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markamta, ջtv yo. </w:t>
      </w:r>
      <w:r>
        <w:rPr>
          <w:rFonts w:ascii="" w:hAnsi="" w:eastAsia=""/>
          <w:b w:val="0"/>
          <w:i/>
          <w:color w:val="000000"/>
          <w:sz w:val="24"/>
        </w:rPr>
        <w:t xml:space="preserve">Masque. </w:t>
      </w:r>
    </w:p>
    <w:p>
      <w:pPr>
        <w:autoSpaceDN w:val="0"/>
        <w:autoSpaceDE w:val="0"/>
        <w:widowControl/>
        <w:spacing w:line="266" w:lineRule="auto" w:before="67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557 </w:t>
      </w:r>
    </w:p>
    <w:p>
      <w:pPr>
        <w:sectPr>
          <w:pgSz w:w="8400" w:h="11900"/>
          <w:pgMar w:top="364" w:right="42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Fagaini (fagaire). Tђwoore, tђka֊syee, lwah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tђka֊ ye ra. Mawin ah maa tђka֊ ջalle.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Anneau autour de la cheville ou au bras.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Tђkeawakke (soջ ne): ս.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Zahyee. Pah wel mo ջa֊ kpah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wel ջe, a gak soջko ne tђkeawakke, wala ջoo zahyee nyi ko. </w:t>
      </w:r>
    </w:p>
    <w:p>
      <w:pPr>
        <w:autoSpaceDN w:val="0"/>
        <w:autoSpaceDE w:val="0"/>
        <w:widowControl/>
        <w:spacing w:line="245" w:lineRule="auto" w:before="0" w:after="0"/>
        <w:ind w:left="0" w:right="288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Soջ dђջ ne tђkeawakke ka pђsah ya., </w:t>
      </w:r>
      <w:r>
        <w:rPr>
          <w:rFonts w:ascii="" w:hAnsi="" w:eastAsia=""/>
          <w:b w:val="0"/>
          <w:i/>
          <w:color w:val="000000"/>
          <w:sz w:val="24"/>
        </w:rPr>
        <w:t xml:space="preserve">Malédiction, maudit.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Tђkeekee, tђkyokyo, tђkekyo: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Tђսii syem ah a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camcam tђgbana mo ֊wђђ ջo. Syem ah jo֊ dђջ yetђyel tђki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tђki ne suu swahe, farel ջђr da֊ zwђђ ga lalle. Syem tђkeekee </w:t>
      </w:r>
      <w:r>
        <w:rPr>
          <w:rFonts w:ascii="" w:hAnsi="" w:eastAsia=""/>
          <w:b w:val="0"/>
          <w:i w:val="0"/>
          <w:color w:val="000000"/>
          <w:sz w:val="24"/>
        </w:rPr>
        <w:t>(tђkyokyo) ik wee nyee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Coqueluche.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Tђkeemђrrփi: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keemђrrփi, ջtv yo. </w:t>
      </w:r>
      <w:r>
        <w:rPr>
          <w:rFonts w:ascii="" w:hAnsi="" w:eastAsia=""/>
          <w:b w:val="0"/>
          <w:i/>
          <w:color w:val="000000"/>
          <w:sz w:val="24"/>
        </w:rPr>
        <w:t xml:space="preserve">Luciole. </w:t>
      </w:r>
    </w:p>
    <w:p>
      <w:pPr>
        <w:autoSpaceDN w:val="0"/>
        <w:autoSpaceDE w:val="0"/>
        <w:widowControl/>
        <w:spacing w:line="245" w:lineRule="auto" w:before="76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Tђkee sђ֊ ahe. Tђkee bii, tђkee nђnni. </w:t>
      </w:r>
      <w:r>
        <w:rPr>
          <w:rFonts w:ascii="" w:hAnsi="" w:eastAsia=""/>
          <w:b w:val="0"/>
          <w:i/>
          <w:color w:val="000000"/>
          <w:sz w:val="24"/>
        </w:rPr>
        <w:t xml:space="preserve">Rive, bord de.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Tђkella, matђkella: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A zoo zah swah sђ֊ ee cok ga pel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pђսђkki. Tђkelle ren tђkpa֊ne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Aigle bataleur.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Tђkerre: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 gbђ zahfah gin wo ki. Me ’yah mo zyeջ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tђker zahfah nyi me dђ.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Cadre de la porte.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Tђkerre, tђkeere: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Farelle. Za coo tђker (tђkee) ne summi,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sorfaa, wala alkamari. Yeջ tђker ka pђ gaջ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Bouillie.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cok tђ va֊no. Na ge rђk fan man da֊ tђki va֊no. </w:t>
      </w:r>
      <w:r>
        <w:rPr>
          <w:rFonts w:ascii="" w:hAnsi="" w:eastAsia=""/>
          <w:b w:val="0"/>
          <w:i/>
          <w:color w:val="000000"/>
          <w:sz w:val="24"/>
        </w:rPr>
        <w:t xml:space="preserve">Ensemble, semblable, égal, pareil, l’un sur l’autre, uniforme.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Tђki tђki: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ge wo ջe tђki tђki. Mo tђ yetђyel tђki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tђki mђnjwaa jo֊ mo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Souvent, de temps en temps. </w:t>
      </w:r>
    </w:p>
    <w:p>
      <w:pPr>
        <w:autoSpaceDN w:val="0"/>
        <w:autoSpaceDE w:val="0"/>
        <w:widowControl/>
        <w:spacing w:line="245" w:lineRule="auto" w:before="76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dakelle,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Souris. </w:t>
      </w:r>
    </w:p>
    <w:p>
      <w:pPr>
        <w:autoSpaceDN w:val="0"/>
        <w:autoSpaceDE w:val="0"/>
        <w:widowControl/>
        <w:spacing w:line="266" w:lineRule="auto" w:before="390" w:after="0"/>
        <w:ind w:left="0" w:right="3132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558 </w:t>
      </w:r>
    </w:p>
    <w:p>
      <w:pPr>
        <w:sectPr>
          <w:pgSz w:w="8400" w:h="11900"/>
          <w:pgMar w:top="364" w:right="117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Tђkine: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rђkra dђђ tђkine gwii. Ge luma lee sorre, swaa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tђkine ђђ.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Et, avec.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Tђkinni, tђlջa֊ne, faջa֊ni: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yo. Syem tђkin (tђlջa֊,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faջa֊) a ջa֊ (woo) dђջ lee pђ bii, tђ wii ne pђ lakke.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Epilepsie.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Tђkoջջe: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Tђkoջ jur tђsђђre, za renne, a ci֊ ne zalle.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cii tђkoջ սao.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Feuille.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Tђkoi: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bai ’yah yeջջe. Dђջ moo dђջ tђkoi ye ko. </w:t>
      </w:r>
      <w:r>
        <w:rPr>
          <w:rFonts w:ascii="" w:hAnsi="" w:eastAsia=""/>
          <w:b w:val="0"/>
          <w:i/>
          <w:color w:val="000000"/>
          <w:sz w:val="24"/>
        </w:rPr>
        <w:t xml:space="preserve">Paresseux, paresse.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Tђkolle: ջmcd.f. </w:t>
      </w:r>
      <w:r>
        <w:rPr>
          <w:rFonts w:ascii="" w:hAnsi="" w:eastAsia=""/>
          <w:b w:val="0"/>
          <w:i w:val="0"/>
          <w:color w:val="000000"/>
          <w:sz w:val="24"/>
        </w:rPr>
        <w:t>Bai fan ki. Me nyi nyi mo tђkolle.</w:t>
      </w:r>
    </w:p>
    <w:p>
      <w:pPr>
        <w:autoSpaceDN w:val="0"/>
        <w:autoSpaceDE w:val="0"/>
        <w:widowControl/>
        <w:spacing w:line="245" w:lineRule="auto" w:before="0" w:after="0"/>
        <w:ind w:left="0" w:right="864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Gratuitement, à rien, por rien, gratis, vide, inutile, nul, zéro, </w:t>
      </w:r>
      <w:r>
        <w:rPr>
          <w:rFonts w:ascii="" w:hAnsi="" w:eastAsia=""/>
          <w:b w:val="0"/>
          <w:i/>
          <w:color w:val="000000"/>
          <w:sz w:val="24"/>
        </w:rPr>
        <w:t xml:space="preserve">vainement.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Gwahl nђђ. Mo ֊go֊ tђkom nђђ nyi nyi me սђ. </w:t>
      </w:r>
      <w:r>
        <w:rPr>
          <w:rFonts w:ascii="" w:hAnsi="" w:eastAsia=""/>
          <w:b w:val="0"/>
          <w:i/>
          <w:color w:val="000000"/>
          <w:sz w:val="24"/>
        </w:rPr>
        <w:t xml:space="preserve">Filet de viande.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Tђkorre (jo֊):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ջђջe’ wo dђջջi, lee dђջջi. Yudas Iskariot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tђkor Yesu ne nyi֊ solai jol zaluu Yahuduen.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Comploter, piéger, livrer, trahir.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Tђkuսum, kђrakdђwee: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yo, a ne waa, za bam mor kya֊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ka gbah dђwee (kђrakdђwee). Mor ah za kђ Lђђre սiira ne </w:t>
      </w:r>
      <w:r>
        <w:rPr>
          <w:rFonts w:ascii="" w:hAnsi="" w:eastAsia=""/>
          <w:b w:val="0"/>
          <w:i w:val="0"/>
          <w:color w:val="000000"/>
          <w:sz w:val="24"/>
        </w:rPr>
        <w:t>kђrakdђwee.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Feuille.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Tђkuluk makpi֊: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Lee ah dai lee tђkuluk makol ne luur </w:t>
      </w:r>
      <w:r>
        <w:rPr>
          <w:rFonts w:ascii="" w:hAnsi="" w:eastAsia=""/>
          <w:b w:val="0"/>
          <w:i w:val="0"/>
          <w:color w:val="000000"/>
          <w:sz w:val="24"/>
        </w:rPr>
        <w:t xml:space="preserve">a, amma a pђjee kal ko ջe, so a pђcuuri. Tђkuluk makpi֊ lee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zalle, tђkuluk makol lee mђ ah ne zah gwahlle ֊haa dai kalle, fal </w:t>
      </w:r>
      <w:r>
        <w:rPr>
          <w:rFonts w:ascii="" w:hAnsi="" w:eastAsia=""/>
          <w:b w:val="0"/>
          <w:i w:val="0"/>
          <w:color w:val="000000"/>
          <w:sz w:val="24"/>
        </w:rPr>
        <w:t>ah pђyakke.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Tђkolukki: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dakolukki, ջtv yo. </w:t>
      </w:r>
      <w:r>
        <w:rPr>
          <w:rFonts w:ascii="" w:hAnsi="" w:eastAsia=""/>
          <w:b w:val="0"/>
          <w:i/>
          <w:color w:val="000000"/>
          <w:sz w:val="24"/>
        </w:rPr>
        <w:t xml:space="preserve">Strychnos spinosa. </w:t>
      </w:r>
    </w:p>
    <w:p>
      <w:pPr>
        <w:autoSpaceDN w:val="0"/>
        <w:autoSpaceDE w:val="0"/>
        <w:widowControl/>
        <w:spacing w:line="266" w:lineRule="auto" w:before="10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559 </w:t>
      </w:r>
    </w:p>
    <w:p>
      <w:pPr>
        <w:sectPr>
          <w:pgSz w:w="8400" w:h="11900"/>
          <w:pgMar w:top="364" w:right="39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Tђkuuri: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 mai mo yea pђ bii, zah bii, kah elle. Sђr ah pђluu </w:t>
      </w:r>
      <w:r>
        <w:rPr>
          <w:rFonts w:ascii="" w:hAnsi="" w:eastAsia=""/>
          <w:b w:val="0"/>
          <w:i w:val="0"/>
          <w:color w:val="000000"/>
          <w:sz w:val="24"/>
        </w:rPr>
        <w:t xml:space="preserve">nje nje. Za jo֊ dar֊gel ne tђkuu suu ne simaa zђzђђ pђlli, dar֊gel </w:t>
      </w:r>
      <w:r>
        <w:rPr>
          <w:rFonts w:ascii="" w:hAnsi="" w:eastAsia=""/>
          <w:b w:val="0"/>
          <w:i w:val="0"/>
          <w:color w:val="000000"/>
          <w:sz w:val="24"/>
        </w:rPr>
        <w:t>ah pђyakke.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Sable.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Tђkwa֊ne: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tђkpa֊ne, ջtv yo. </w:t>
      </w:r>
      <w:r>
        <w:rPr>
          <w:rFonts w:ascii="" w:hAnsi="" w:eastAsia=""/>
          <w:b w:val="0"/>
          <w:i/>
          <w:color w:val="000000"/>
          <w:sz w:val="24"/>
        </w:rPr>
        <w:t xml:space="preserve">Bâton pour remuer la boule.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Tђkwђђbyakne: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Kpuu ah jur kpuu tarkђսaa ջo, suu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pђfai. Tђkwђђbyakne pђyak pђlli, za lao, wala gbђ tal ne ko.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Tђkwђђzwakke: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Zahban ah a gwa, a ne pomme (famme). </w:t>
      </w:r>
      <w:r>
        <w:rPr>
          <w:rFonts w:ascii="" w:hAnsi="" w:eastAsia=""/>
          <w:b/>
          <w:i w:val="0"/>
          <w:color w:val="000000"/>
          <w:sz w:val="24"/>
        </w:rPr>
        <w:t>1.</w:t>
      </w:r>
      <w:r>
        <w:rPr>
          <w:rFonts w:ascii="" w:hAnsi="" w:eastAsia=""/>
          <w:b w:val="0"/>
          <w:i w:val="0"/>
          <w:color w:val="000000"/>
          <w:sz w:val="24"/>
        </w:rPr>
        <w:t xml:space="preserve"> Tђkwђђzwak makolle. A soo (kan) mor sђrri, a pђzwakke, za </w:t>
      </w:r>
      <w:r>
        <w:rPr>
          <w:rFonts w:ascii="" w:hAnsi="" w:eastAsia=""/>
          <w:b w:val="0"/>
          <w:i w:val="0"/>
          <w:color w:val="000000"/>
          <w:sz w:val="24"/>
        </w:rPr>
        <w:t>renne.</w:t>
      </w:r>
      <w:r>
        <w:rPr>
          <w:rFonts w:ascii="" w:hAnsi="" w:eastAsia=""/>
          <w:b/>
          <w:i w:val="0"/>
          <w:color w:val="000000"/>
          <w:sz w:val="24"/>
        </w:rPr>
        <w:t xml:space="preserve"> 2.</w:t>
      </w:r>
      <w:r>
        <w:rPr>
          <w:rFonts w:ascii="" w:hAnsi="" w:eastAsia=""/>
          <w:b w:val="0"/>
          <w:i w:val="0"/>
          <w:color w:val="000000"/>
          <w:sz w:val="24"/>
        </w:rPr>
        <w:t xml:space="preserve"> Tђkwђђzwak zawђђre, a pђzwak ta, amma goo ah pђ ’ah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ma kђpel ջe. Za jo֊ syi֊ za wђђ ne ko tђgbana tђսii ahe. </w:t>
      </w:r>
      <w:r>
        <w:rPr>
          <w:rFonts w:ascii="" w:hAnsi="" w:eastAsia=""/>
          <w:b w:val="0"/>
          <w:i/>
          <w:color w:val="000000"/>
          <w:sz w:val="24"/>
        </w:rPr>
        <w:t xml:space="preserve">Feuille. </w:t>
      </w:r>
    </w:p>
    <w:p>
      <w:pPr>
        <w:autoSpaceDN w:val="0"/>
        <w:autoSpaceDE w:val="0"/>
        <w:widowControl/>
        <w:spacing w:line="245" w:lineRule="auto" w:before="76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Tђkyokyo, tђkekyo: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tђkeekee, ջtv yo. </w:t>
      </w:r>
      <w:r>
        <w:rPr>
          <w:rFonts w:ascii="" w:hAnsi="" w:eastAsia=""/>
          <w:b w:val="0"/>
          <w:i/>
          <w:color w:val="000000"/>
          <w:sz w:val="24"/>
        </w:rPr>
        <w:t xml:space="preserve">Coqueluche.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Gee. Tђkђr a swђ pђ julli, a pђ’man kal gee ջe, suu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pђrwahe. Tђkђr so֊ swaa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Rat  palmiste.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ki. Pa ջe ka pђswah ya, me ga gbah jol ah ne ce sor </w:t>
      </w:r>
      <w:r>
        <w:rPr>
          <w:rFonts w:ascii="" w:hAnsi="" w:eastAsia=""/>
          <w:b w:val="0"/>
          <w:i w:val="0"/>
          <w:color w:val="000000"/>
          <w:sz w:val="24"/>
        </w:rPr>
        <w:t>tђkђђ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 aide à, au secours de, faire ensemble.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Tђkђђ ninni, tђkal ninni: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la֊ summi. ઞwђђ zataa la֊ra sum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nin ne tђkђђninni (tђkalninni). Za zyeջ nin ne tђkђђ ah da֊ ne </w:t>
      </w:r>
      <w:r>
        <w:rPr>
          <w:rFonts w:ascii="" w:hAnsi="" w:eastAsia=""/>
          <w:b w:val="0"/>
          <w:i w:val="0"/>
          <w:color w:val="000000"/>
          <w:sz w:val="24"/>
        </w:rPr>
        <w:t>tђsalle. Tђkђђnin pђla֊ kal nin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Petite (meule), pierre à moudre..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Tђkђђkђђ: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ne dђlii (mђђlii) sђ֊ ne cee dai sai, patђ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sai ah սii ne dђlli (mђђlii) tђkђђkђђ. Za ma kwo dђlii (mђlii) </w:t>
      </w:r>
      <w:r>
        <w:rPr>
          <w:rFonts w:ascii="" w:hAnsi="" w:eastAsia=""/>
          <w:b w:val="0"/>
          <w:i w:val="0"/>
          <w:color w:val="000000"/>
          <w:sz w:val="24"/>
        </w:rPr>
        <w:t>tђkђђkђђ ka pђlli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Arrière grand-père et grand-mère.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Tђkpaare: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Tђfah mai ֊wђђ vuu cii moo jo֊ra yeջ ne yo, a </w:t>
      </w:r>
      <w:r>
        <w:rPr>
          <w:rFonts w:ascii="" w:hAnsi="" w:eastAsia=""/>
          <w:b w:val="0"/>
          <w:i w:val="0"/>
          <w:color w:val="000000"/>
          <w:sz w:val="24"/>
        </w:rPr>
        <w:t>rwahra ջђr cii ne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Morceau de calebasse des potières. </w:t>
      </w:r>
    </w:p>
    <w:p>
      <w:pPr>
        <w:autoSpaceDN w:val="0"/>
        <w:autoSpaceDE w:val="0"/>
        <w:widowControl/>
        <w:spacing w:line="266" w:lineRule="auto" w:before="1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560 </w:t>
      </w:r>
    </w:p>
    <w:p>
      <w:pPr>
        <w:sectPr>
          <w:pgSz w:w="8400" w:h="11900"/>
          <w:pgMar w:top="364" w:right="111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Tђkpa֊ne, tђkwo֊ne: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zoo tђwaa. ઞwђђ zoora wol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tђkwo֊ne (tђkpwa֊ne). Za zyeջ tђkpa֊ ne kuu.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Bâton pour remuer la boule.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Tђkpa֊ne, tђkpa֊: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Dђwee. Tђkpa֊ a kyah tђ faa ne kpuu,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tђ sђr la֊ no. Tђkpa֊ a fer suu ah na fan mai mo kaa ջo g֊.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Cok mai ako mo g֊ da֊ a fer suu ah jurri. Cok ah mo pђsyee,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pђfuu, faapђђ, suu ah fer pђsyee, pђfuu, pђ faapђђ ta. Za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Tђkpa֊ faa nyi tђkwakke, na lwaa ki ga zah swah bam sђ֊ ba (cuu </w:t>
      </w:r>
      <w:r>
        <w:rPr>
          <w:rFonts w:ascii="" w:hAnsi="" w:eastAsia=""/>
          <w:b w:val="0"/>
          <w:i w:val="0"/>
          <w:color w:val="000000"/>
          <w:sz w:val="24"/>
        </w:rPr>
        <w:t>ջђrջe’, ջђrsyimmi).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Cameléon.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Tђkparkpe: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Tђkparkpe jur weesyak ջo, a pђfuu,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ah pђ ’wahe, ka yea pђluu na weesyak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Poisson.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Tђkpel zahtђnjiiri: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 mai dђջ mo soo ki֊ caarփi na tђkpel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kan zah cii tђnjiiri.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Coiffe circulaire.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Tђkpelle, tђdi֊ni: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pee ֊wђђre, za vuu ne vuuri. Tђkpel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(tђdi֊) a mor yeջ camcam: Tђkpel erbii, tђkpel ’naa naa, tђkpel ji֊ </w:t>
      </w:r>
      <w:r>
        <w:rPr>
          <w:rFonts w:ascii="" w:hAnsi="" w:eastAsia=""/>
          <w:b w:val="0"/>
          <w:i w:val="0"/>
          <w:color w:val="000000"/>
          <w:sz w:val="24"/>
        </w:rPr>
        <w:t>(kan) zah ciiri, tђkpel za֊ra֊ mor zah yeջ da֊.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Cuvette en poterie servant pour se laver, pour mettre la sauce, pour </w:t>
      </w:r>
      <w:r>
        <w:rPr>
          <w:rFonts w:ascii="" w:hAnsi="" w:eastAsia=""/>
          <w:b w:val="0"/>
          <w:i/>
          <w:color w:val="000000"/>
          <w:sz w:val="24"/>
        </w:rPr>
        <w:t xml:space="preserve">couvrir d’autres cuvettes.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Tђkpelza֊ra֊: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Tђkpel yo, a yea ne ջalle ka mo lee ka. Tђkpel </w:t>
      </w:r>
      <w:r>
        <w:rPr>
          <w:rFonts w:ascii="" w:hAnsi="" w:eastAsia=""/>
          <w:b w:val="0"/>
          <w:i w:val="0"/>
          <w:color w:val="000000"/>
          <w:sz w:val="24"/>
        </w:rPr>
        <w:t xml:space="preserve">za֊ra֊ ah dah ջe. Za vuu tђkpel za֊ra֊ ne vuuri.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Canaris sur pied, carafe, calice, brasier.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Tђkpiiwaa: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cokki. A yea tђgђђ tђsalle wala tђwaare.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Tђkpiiwaa a na սa֊, amma kal սa֊ ne lii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Daman des rochers. </w:t>
      </w:r>
    </w:p>
    <w:p>
      <w:pPr>
        <w:autoSpaceDN w:val="0"/>
        <w:autoSpaceDE w:val="0"/>
        <w:widowControl/>
        <w:spacing w:line="245" w:lineRule="auto" w:before="74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Tђkpik: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pђ mu֊ ’ya֊ bai za mo tђ ջђ ahe. </w:t>
      </w:r>
      <w:r>
        <w:rPr>
          <w:rFonts w:ascii="" w:hAnsi="" w:eastAsia=""/>
          <w:b w:val="0"/>
          <w:i/>
          <w:color w:val="000000"/>
          <w:sz w:val="24"/>
        </w:rPr>
        <w:t xml:space="preserve">Partir sans signaler. </w:t>
      </w:r>
    </w:p>
    <w:p>
      <w:pPr>
        <w:autoSpaceDN w:val="0"/>
        <w:autoSpaceDE w:val="0"/>
        <w:widowControl/>
        <w:spacing w:line="266" w:lineRule="auto" w:before="15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561 </w:t>
      </w:r>
    </w:p>
    <w:p>
      <w:pPr>
        <w:sectPr>
          <w:pgSz w:w="8400" w:h="11900"/>
          <w:pgMar w:top="364" w:right="41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Tђkpi֊rփi, fansuu: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Syem ah a jo֊ nwah wo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dђջջi, a ֊gom tђweejol nђ tђweeջal nyi dђջ ta. A սiira dђջ ma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ah dђջ tђkpi֊rփi. Tђgbana syem ah mo pђђ zah wo suu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to, mo tђ֊ ֊gom jol ne ջal dђջ ah ya ba ջe, a սiira ne zahpђsyeere, </w:t>
      </w:r>
      <w:r>
        <w:rPr>
          <w:rFonts w:ascii="" w:hAnsi="" w:eastAsia=""/>
          <w:b w:val="0"/>
          <w:i w:val="0"/>
          <w:color w:val="000000"/>
          <w:sz w:val="24"/>
        </w:rPr>
        <w:t>wala zahzolle. Mo ee zahpђsyeere ne zahzolle.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Lèpre, lèpreux.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Tђkpo֊lђђ, tђkpo֊morrփi: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woi֊ cel mo ge i zah g֊,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tђwaazahmorrփi. I tђkpo֊lђђ (tђkpo֊morrփi) nyi me ne jolle. </w:t>
      </w:r>
      <w:r>
        <w:rPr>
          <w:rFonts w:ascii="" w:hAnsi="" w:eastAsia=""/>
          <w:b w:val="0"/>
          <w:i w:val="0"/>
          <w:color w:val="000000"/>
          <w:sz w:val="24"/>
        </w:rPr>
        <w:t>Lee i tђkpo֊morrփi (lђђ).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Coccys.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Tђkpukpuru: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Syi֊ ah ka pђ lii ya, amma a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kpukpuru, pђ ’ah na tђforlokke. ॣђrlii tђ kpukpuru, tђђ yo. </w:t>
      </w:r>
      <w:r>
        <w:rPr>
          <w:rFonts w:ascii="" w:hAnsi="" w:eastAsia=""/>
          <w:b w:val="0"/>
          <w:i/>
          <w:color w:val="000000"/>
          <w:sz w:val="24"/>
        </w:rPr>
        <w:t xml:space="preserve">Tetradon fahaka.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Tђkpuu zahe, tђkuu zahe: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tђ faa ջђ ջe, tђkpuu (tђkuu)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ah la֊ni. Tђkpuuzah kђsђ֊ ne kђsђ֊ riira syel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Lèvres.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Tђl tђ njoklum: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 mai mo gђr ge ջo tђki kotolum. </w:t>
      </w:r>
      <w:r>
        <w:rPr>
          <w:rFonts w:ascii="" w:hAnsi="" w:eastAsia=""/>
          <w:b w:val="0"/>
          <w:i/>
          <w:color w:val="000000"/>
          <w:sz w:val="24"/>
        </w:rPr>
        <w:t xml:space="preserve">Tête ébouriffée.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Tђla֊ne: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Pea, wala սa֊ dah ne tђla֊ne. Fa ma lya֊ sђr </w:t>
      </w:r>
      <w:r>
        <w:rPr>
          <w:rFonts w:ascii="" w:hAnsi="" w:eastAsia=""/>
          <w:b w:val="0"/>
          <w:i w:val="0"/>
          <w:color w:val="000000"/>
          <w:sz w:val="24"/>
        </w:rPr>
        <w:t>la֊ սii ne tђla֊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Flotteur, tamis en paille.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Tђla֊ne: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Kђսah ma cur nђђ ga pђ ciiri, a yea ne jol, wala syel </w:t>
      </w:r>
      <w:r>
        <w:rPr>
          <w:rFonts w:ascii="" w:hAnsi="" w:eastAsia=""/>
          <w:b w:val="0"/>
          <w:i w:val="0"/>
          <w:color w:val="000000"/>
          <w:sz w:val="24"/>
        </w:rPr>
        <w:t xml:space="preserve">sai koo nai.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Fourchette. </w:t>
      </w:r>
    </w:p>
    <w:p>
      <w:pPr>
        <w:autoSpaceDN w:val="0"/>
        <w:autoSpaceDE w:val="0"/>
        <w:widowControl/>
        <w:spacing w:line="245" w:lineRule="auto" w:before="76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Tђlat: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Dђջ macoo tђlat nyee gak ջa֊ feene? </w:t>
      </w:r>
      <w:r>
        <w:rPr>
          <w:rFonts w:ascii="" w:hAnsi="" w:eastAsia=""/>
          <w:b w:val="0"/>
          <w:i/>
          <w:color w:val="000000"/>
          <w:sz w:val="24"/>
        </w:rPr>
        <w:t xml:space="preserve">Très court.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Tђlii: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lii. Fan ma ga tђ lii, ka vђr kpee ya. Masђ֊ ma ga </w:t>
      </w:r>
      <w:r>
        <w:rPr>
          <w:rFonts w:ascii="" w:hAnsi="" w:eastAsia=""/>
          <w:b w:val="0"/>
          <w:i w:val="0"/>
          <w:color w:val="000000"/>
          <w:sz w:val="24"/>
        </w:rPr>
        <w:t>tђlii.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Eternellement.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Tђlimmi (we):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Vђkoi, dђջ ma kyak haihai, bai ’yah yeջջe. We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tђlimmi, we bai lai, we surri. Za faa: Tђlim mђђzuwu֊rփi,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mђђzuwu֊ mai moo jo֊ za pђջe’, nyi syem nyi zana.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Vagabond, vaurien, aventurier, fainéant, enfant gâté.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562 </w:t>
      </w:r>
    </w:p>
    <w:p>
      <w:pPr>
        <w:sectPr>
          <w:pgSz w:w="8400" w:h="11900"/>
          <w:pgMar w:top="364" w:right="107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Tђlli, tђtђlli: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Sђ֊. Tђl ya֊, tђtђl dђfuu. Gbђ tђl madђђ ka ֊hђђ </w:t>
      </w:r>
      <w:r>
        <w:rPr>
          <w:rFonts w:ascii="" w:hAnsi="" w:eastAsia=""/>
          <w:b w:val="0"/>
          <w:i w:val="0"/>
          <w:color w:val="000000"/>
          <w:sz w:val="24"/>
        </w:rPr>
        <w:t>won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Tête, toit, haut.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Tђlwaa, tђlwaa tђlwaa: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Pђpaare, pђlli. Sђwђђ pђђra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tђlwaa tђlwaa syenra sorre (swђђre).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Nombreux, beaucoup.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Tђlwagee, tђlwaalwaa: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Ka gi֊ pђlli ya, a gi֊ dai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zahci֊ջal no. Tђlwagee (tђlwaalwaa) a camcam gwa. Va֊no a 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zahdђђre, ne zahlaore. Va֊no yea pђ cok tђkuuri. Dђջ mo pђђ kah </w:t>
      </w:r>
      <w:r>
        <w:rPr>
          <w:rFonts w:ascii="" w:hAnsi="" w:eastAsia=""/>
          <w:b w:val="0"/>
          <w:i w:val="0"/>
          <w:color w:val="000000"/>
          <w:sz w:val="24"/>
        </w:rPr>
        <w:t>ah ջe a woo dђջ wo yerri.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Buisson épineux.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Tђlђђsђ֊: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Fahsђ֊, masyiibamme. ઞwђђmђ֊gai, fփi, comme da֊ </w:t>
      </w:r>
      <w:r>
        <w:rPr>
          <w:rFonts w:ascii="" w:hAnsi="" w:eastAsia=""/>
          <w:b w:val="0"/>
          <w:i w:val="0"/>
          <w:color w:val="000000"/>
          <w:sz w:val="24"/>
        </w:rPr>
        <w:t>peara ջo tђlђђsђ֊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Ciel. </w:t>
      </w:r>
    </w:p>
    <w:p>
      <w:pPr>
        <w:autoSpaceDN w:val="0"/>
        <w:autoSpaceDE w:val="0"/>
        <w:widowControl/>
        <w:spacing w:line="245" w:lineRule="auto" w:before="76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Tђl, tђ: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Tђl (tђ) taabђl. Mo ge kan tђl ah sђ֊. </w:t>
      </w:r>
      <w:r>
        <w:rPr>
          <w:rFonts w:ascii="" w:hAnsi="" w:eastAsia=""/>
          <w:b w:val="0"/>
          <w:i/>
          <w:color w:val="000000"/>
          <w:sz w:val="24"/>
        </w:rPr>
        <w:t xml:space="preserve">Sur, au dessus.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Tђm syea, cum syea: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Tђm (cum) keesyerre, tђm kpuu camcam.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Tђm ma tђђ ne tђђni, za սyak kђђ naa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Sel de tige du mil ou des arbustes.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Tђmmi, cummi: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lo֊ naa, fa vah fanne. Tђm kђђ naa, tђm </w:t>
      </w:r>
      <w:r>
        <w:rPr>
          <w:rFonts w:ascii="" w:hAnsi="" w:eastAsia=""/>
          <w:b w:val="0"/>
          <w:i w:val="0"/>
          <w:color w:val="000000"/>
          <w:sz w:val="24"/>
        </w:rPr>
        <w:t xml:space="preserve">vah fanne. Tђm camcam pђlli. Tђmpђrri, tђmmandђђ, tђmzђђre, </w:t>
      </w:r>
      <w:r>
        <w:rPr>
          <w:rFonts w:ascii="" w:hAnsi="" w:eastAsia=""/>
          <w:b w:val="0"/>
          <w:i w:val="0"/>
          <w:color w:val="000000"/>
          <w:sz w:val="24"/>
        </w:rPr>
        <w:t>tђmlwakђdђђ, tђmjeeren ne tђm nasara.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Sel, savon.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Tђmorya֊, nђn֊gurulli, nђ֊gorolle: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Nђn gbyak ya֊. Cok er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ne cok cwђђ tђtђm (tђcum) ye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Derrière la maison, douche. </w:t>
      </w:r>
    </w:p>
    <w:p>
      <w:pPr>
        <w:autoSpaceDN w:val="0"/>
        <w:autoSpaceDE w:val="0"/>
        <w:widowControl/>
        <w:spacing w:line="245" w:lineRule="auto" w:before="74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Tђmya: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tђmbya, ջtv yo.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Tђmђnkolle: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Majolkolle. Mawin mai za wђђ da֊ moo kyeջra </w:t>
      </w:r>
      <w:r>
        <w:rPr>
          <w:rFonts w:ascii="" w:hAnsi="" w:eastAsia=""/>
          <w:b w:val="0"/>
          <w:i w:val="0"/>
          <w:color w:val="000000"/>
          <w:sz w:val="24"/>
        </w:rPr>
        <w:t>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Prostituée, femme libre.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Tђmђyee: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nyi֊ ’wahe, ջtv yo. </w:t>
      </w:r>
      <w:r>
        <w:rPr>
          <w:rFonts w:ascii="" w:hAnsi="" w:eastAsia=""/>
          <w:b w:val="0"/>
          <w:i/>
          <w:color w:val="000000"/>
          <w:sz w:val="24"/>
        </w:rPr>
        <w:t xml:space="preserve">Champ abandonné, en jachère.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563 </w:t>
      </w:r>
    </w:p>
    <w:p>
      <w:pPr>
        <w:sectPr>
          <w:pgSz w:w="8400" w:h="11900"/>
          <w:pgMar w:top="364" w:right="42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Tђmbeeram: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banjai, ջtv yo. </w:t>
      </w:r>
      <w:r>
        <w:rPr>
          <w:rFonts w:ascii="" w:hAnsi="" w:eastAsia=""/>
          <w:b w:val="0"/>
          <w:i/>
          <w:color w:val="000000"/>
          <w:sz w:val="24"/>
        </w:rPr>
        <w:t xml:space="preserve">Arbuste grimpant. </w:t>
      </w:r>
    </w:p>
    <w:p>
      <w:pPr>
        <w:autoSpaceDN w:val="0"/>
        <w:autoSpaceDE w:val="0"/>
        <w:widowControl/>
        <w:spacing w:line="245" w:lineRule="auto" w:before="76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Tђmbilli: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Malaitђbii malii ahe (dahlumdђђ)? </w:t>
      </w:r>
      <w:r>
        <w:rPr>
          <w:rFonts w:ascii="" w:hAnsi="" w:eastAsia=""/>
          <w:b w:val="0"/>
          <w:i/>
          <w:color w:val="000000"/>
          <w:sz w:val="24"/>
        </w:rPr>
        <w:t xml:space="preserve">Insecte d’eau.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Tђmbilli, tђmbel wee nyeere: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tђtђl we pђђ mai mo la֊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suu, wala dђdaa. Tђmbil (tђmbel wee nyee) yea pђ biltђtђlli </w:t>
      </w:r>
      <w:r>
        <w:rPr>
          <w:rFonts w:ascii="" w:hAnsi="" w:eastAsia=""/>
          <w:b w:val="0"/>
          <w:i w:val="0"/>
          <w:color w:val="000000"/>
          <w:sz w:val="24"/>
        </w:rPr>
        <w:t>(gbeltђtђlli).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Fontanelle antérieure. </w:t>
      </w:r>
    </w:p>
    <w:p>
      <w:pPr>
        <w:autoSpaceDN w:val="0"/>
        <w:autoSpaceDE w:val="0"/>
        <w:widowControl/>
        <w:spacing w:line="245" w:lineRule="auto" w:before="72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Tђmbirim: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cђmbirim, cimbirim, ջtv yo. </w:t>
      </w:r>
      <w:r>
        <w:rPr>
          <w:rFonts w:ascii="" w:hAnsi="" w:eastAsia=""/>
          <w:b w:val="0"/>
          <w:i/>
          <w:color w:val="000000"/>
          <w:sz w:val="24"/>
        </w:rPr>
        <w:t xml:space="preserve">Complètement, entièrement.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Tђmbya 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Goo ah dђr goo ђђ ryakryakke, amma ka lee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ђђ ya. A kan mor sђrri a pђ zah na ђђ, a pђjeere.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Feuille.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Tђmbya, tђmya: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Kuu. Ka gi֊ kal ga sђ֊ pђlli ya, a yea pђ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zahpilli. A kan mor sђrri, za so֊ni, a pђ’nyah ne nђm fee fee, Wee </w:t>
      </w:r>
      <w:r>
        <w:rPr>
          <w:rFonts w:ascii="" w:hAnsi="" w:eastAsia=""/>
          <w:b w:val="0"/>
          <w:i w:val="0"/>
          <w:color w:val="000000"/>
          <w:sz w:val="24"/>
        </w:rPr>
        <w:t>kђpii fan renra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Lannea acida. </w:t>
      </w:r>
    </w:p>
    <w:p>
      <w:pPr>
        <w:autoSpaceDN w:val="0"/>
        <w:autoSpaceDE w:val="0"/>
        <w:widowControl/>
        <w:spacing w:line="245" w:lineRule="auto" w:before="76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Tђmgboo: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zahtђmgboo sђrri, ջtv yo. </w:t>
      </w:r>
      <w:r>
        <w:rPr>
          <w:rFonts w:ascii="" w:hAnsi="" w:eastAsia=""/>
          <w:b w:val="0"/>
          <w:i/>
          <w:color w:val="000000"/>
          <w:sz w:val="24"/>
        </w:rPr>
        <w:t xml:space="preserve">Extrémite de la terre.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Tђmgbuuri: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 yo. Tђmgbuu pђfuu, zahsol pђfai. Maki ah la֊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pђfuu kurumkurum.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Corbeau (cormoran).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Tђmgbuu, zah tђmgbuu: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faa ջђ, bai ջђr zah faa ջђ.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ઞwђђ mo haira kђsyil za wђђ ne zah tђmgbuu tђkine won suu </w:t>
      </w:r>
      <w:r>
        <w:rPr>
          <w:rFonts w:ascii="" w:hAnsi="" w:eastAsia=""/>
          <w:b w:val="0"/>
          <w:i w:val="0"/>
          <w:color w:val="000000"/>
          <w:sz w:val="24"/>
        </w:rPr>
        <w:t>tђսe’.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Silencieux, en silence.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Tђmgbђmmi: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rђђ ջo tђmgbђm, ka kwo cok bi֊ la֊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Entièrement, carrement.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Bam tђ tђ lalle mo pђђ ka ba. Juu tђ ջo tђ kpuu wuuri. </w:t>
      </w:r>
      <w:r>
        <w:rPr>
          <w:rFonts w:ascii="" w:hAnsi="" w:eastAsia=""/>
          <w:b w:val="0"/>
          <w:i w:val="0"/>
          <w:color w:val="000000"/>
          <w:sz w:val="24"/>
        </w:rPr>
        <w:t>Pp. Cwђђre.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Pleuvoir, se poser, attérir.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564 </w:t>
      </w:r>
    </w:p>
    <w:p>
      <w:pPr>
        <w:sectPr>
          <w:pgSz w:w="8400" w:h="11900"/>
          <w:pgMar w:top="364" w:right="112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7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Tђnђmtaa: ս.</w:t>
      </w:r>
      <w:r>
        <w:rPr>
          <w:rFonts w:ascii="" w:hAnsi="" w:eastAsia=""/>
          <w:b w:val="0"/>
          <w:i w:val="0"/>
          <w:color w:val="000000"/>
          <w:sz w:val="24"/>
        </w:rPr>
        <w:t xml:space="preserve"> Fan pђcii ջђrri.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>Pancréas.</w:t>
      </w:r>
    </w:p>
    <w:p>
      <w:pPr>
        <w:autoSpaceDN w:val="0"/>
        <w:autoSpaceDE w:val="0"/>
        <w:widowControl/>
        <w:spacing w:line="245" w:lineRule="auto" w:before="8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Tђndahre: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Goo tђndah swah tђ bii mai mo ka սuu ya sђ֊,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lakbuuri. A soo mor bii za renne. Tђbya֊ սii ne maswђђ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tђndahre. Tђsal mai mo pђfai, wee lekol ֊wђђ fan ne ko սii ne </w:t>
      </w:r>
      <w:r>
        <w:rPr>
          <w:rFonts w:ascii="" w:hAnsi="" w:eastAsia=""/>
          <w:b w:val="0"/>
          <w:i w:val="0"/>
          <w:color w:val="000000"/>
          <w:sz w:val="24"/>
        </w:rPr>
        <w:t>tђndah ta.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Racine et fruits de nénuphar, roche qui donne une poudre blanche, </w:t>
      </w:r>
      <w:r>
        <w:rPr>
          <w:rFonts w:ascii="" w:hAnsi="" w:eastAsia=""/>
          <w:b w:val="0"/>
          <w:i/>
          <w:color w:val="000000"/>
          <w:sz w:val="24"/>
        </w:rPr>
        <w:t xml:space="preserve">craie.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Tђnda֊, tђnda֊ tђnda֊: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Bђlah bђlah. Sok dђђ manyeeki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tђnda֊. Sok pђsђђ lea sђ֊ tђnda֊ tђnda֊, wala bђlah bђlah. </w:t>
      </w:r>
      <w:r>
        <w:rPr>
          <w:rFonts w:ascii="" w:hAnsi="" w:eastAsia=""/>
          <w:b w:val="0"/>
          <w:i/>
          <w:color w:val="000000"/>
          <w:sz w:val="24"/>
        </w:rPr>
        <w:t xml:space="preserve">Retombant.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Tђndaorփi, nђnaorփi: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Tђndaorփi (nђnaorփi) jur wuu ջo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ahe, goo ahe, ne lee ah da֊. Tђndaorփi (nђnaorփi) ka lee jol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mah to ya, a lee wo suu mah ah da֊. Lee ah a ru֊ pђgbђђ, </w:t>
      </w:r>
      <w:r>
        <w:rPr>
          <w:rFonts w:ascii="" w:hAnsi="" w:eastAsia=""/>
          <w:b w:val="0"/>
          <w:i w:val="0"/>
          <w:color w:val="000000"/>
          <w:sz w:val="24"/>
        </w:rPr>
        <w:t xml:space="preserve">gwii lahni, za gea nah ah renne. Mђnnђђ mai mo ru֊ ջo pђsyee,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 ne tђndaorփi mђnnђђ, mor a pђjee na tђndaorփi. Toole mђnnђђ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ye wee mђnnђђ mai moo ru֊ ne nyeere, mo so yea pђyakke, </w:t>
      </w:r>
      <w:r>
        <w:rPr>
          <w:rFonts w:ascii="" w:hAnsi="" w:eastAsia=""/>
          <w:b w:val="0"/>
          <w:i w:val="0"/>
          <w:color w:val="000000"/>
          <w:sz w:val="24"/>
        </w:rPr>
        <w:t>pђjeere.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Tђndari: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A yea pђ cok mai bii mo ka kaa g֊ liilii ya. soo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pђmbahe, a gbђ kya֊, mo vah pђsah ջe, ֊wђђ coora tђker ne </w:t>
      </w:r>
      <w:r>
        <w:rPr>
          <w:rFonts w:ascii="" w:hAnsi="" w:eastAsia=""/>
          <w:b w:val="0"/>
          <w:i w:val="0"/>
          <w:color w:val="000000"/>
          <w:sz w:val="24"/>
        </w:rPr>
        <w:t>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Espece de nénuphard.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Tђndi֊ni, tђndђ֊ni: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Faa tђndi֊ (tђndђ֊) a camcam sai: </w:t>
      </w:r>
      <w:r>
        <w:rPr>
          <w:rFonts w:ascii="" w:hAnsi="" w:eastAsia=""/>
          <w:b/>
          <w:i w:val="0"/>
          <w:color w:val="000000"/>
          <w:sz w:val="24"/>
        </w:rPr>
        <w:t xml:space="preserve">1. </w:t>
      </w:r>
      <w:r>
        <w:rPr>
          <w:rFonts w:ascii="" w:hAnsi="" w:eastAsia=""/>
          <w:b/>
          <w:i w:val="0"/>
          <w:color w:val="000000"/>
          <w:sz w:val="24"/>
        </w:rPr>
        <w:t>Tђndi֊ni.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Faa ah gi֊ ga sђ֊ tђndi֊ na tђսii ahe. Za saa֊ swak buu </w:t>
      </w:r>
      <w:r>
        <w:rPr>
          <w:rFonts w:ascii="" w:hAnsi="" w:eastAsia=""/>
          <w:b w:val="0"/>
          <w:i w:val="0"/>
          <w:color w:val="000000"/>
          <w:sz w:val="24"/>
        </w:rPr>
        <w:t xml:space="preserve">(vuu) ne ko. </w:t>
      </w:r>
      <w:r>
        <w:rPr>
          <w:rFonts w:ascii="" w:hAnsi="" w:eastAsia=""/>
          <w:b/>
          <w:i w:val="0"/>
          <w:color w:val="000000"/>
          <w:sz w:val="24"/>
        </w:rPr>
        <w:t>2. Tђndi֊ pii, wala tђndi֊ mabai welle.</w:t>
      </w:r>
      <w:r>
        <w:rPr>
          <w:rFonts w:ascii="" w:hAnsi="" w:eastAsia=""/>
          <w:b w:val="0"/>
          <w:i w:val="0"/>
          <w:color w:val="000000"/>
          <w:sz w:val="24"/>
        </w:rPr>
        <w:t xml:space="preserve"> Mђ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pђcoo, pii ’yah buu (fuu) g֊ pђlli. Mabai wel saa֊ swak buu ne ko </w:t>
      </w:r>
      <w:r>
        <w:rPr>
          <w:rFonts w:ascii="" w:hAnsi="" w:eastAsia=""/>
          <w:b w:val="0"/>
          <w:i w:val="0"/>
          <w:color w:val="000000"/>
          <w:sz w:val="24"/>
        </w:rPr>
        <w:t xml:space="preserve">ta. </w:t>
      </w:r>
      <w:r>
        <w:rPr>
          <w:rFonts w:ascii="" w:hAnsi="" w:eastAsia=""/>
          <w:b/>
          <w:i w:val="0"/>
          <w:color w:val="000000"/>
          <w:sz w:val="24"/>
        </w:rPr>
        <w:t>3. Tђndi֊ sђђ goo.</w:t>
      </w:r>
      <w:r>
        <w:rPr>
          <w:rFonts w:ascii="" w:hAnsi="" w:eastAsia=""/>
          <w:b w:val="0"/>
          <w:i w:val="0"/>
          <w:color w:val="000000"/>
          <w:sz w:val="24"/>
        </w:rPr>
        <w:t xml:space="preserve"> Faa ah juu na sђђ goo, wala sђђ սa֊. Dђջ </w:t>
      </w:r>
      <w:r>
        <w:rPr>
          <w:rFonts w:ascii="" w:hAnsi="" w:eastAsia=""/>
          <w:b w:val="0"/>
          <w:i w:val="0"/>
          <w:color w:val="000000"/>
          <w:sz w:val="24"/>
        </w:rPr>
        <w:t>mo kan tђ tђrփi ջe, a mgbaani. A gak in dђջ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Paille pour le pisé.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Tђndi֊, tђnjђ֊, tђnji֊: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 bam rii cok ջo sђ֊ tђndi֊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(tђnjђ֊, tђndi֊), dђջ ka gak kwo cok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Sombre, noirâtre. </w:t>
      </w:r>
    </w:p>
    <w:p>
      <w:pPr>
        <w:autoSpaceDN w:val="0"/>
        <w:autoSpaceDE w:val="0"/>
        <w:widowControl/>
        <w:spacing w:line="266" w:lineRule="auto" w:before="3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565 </w:t>
      </w:r>
    </w:p>
    <w:p>
      <w:pPr>
        <w:sectPr>
          <w:pgSz w:w="8400" w:h="11900"/>
          <w:pgMar w:top="364" w:right="42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Tђnjemme: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Keesyer pђђ mai za mo so֊ (swa֊) ni, a pђjeere.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Tђnjem sorre, tђnjem Haosa, wala rђkee. Za jo֊ tђmjee ne </w:t>
      </w:r>
      <w:r>
        <w:rPr>
          <w:rFonts w:ascii="" w:hAnsi="" w:eastAsia=""/>
          <w:b w:val="0"/>
          <w:i w:val="0"/>
          <w:color w:val="000000"/>
          <w:sz w:val="24"/>
        </w:rPr>
        <w:t>tђnjemme.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Canne à sucre, tige sucrée du mil. </w:t>
      </w:r>
    </w:p>
    <w:p>
      <w:pPr>
        <w:autoSpaceDN w:val="0"/>
        <w:autoSpaceDE w:val="0"/>
        <w:widowControl/>
        <w:spacing w:line="245" w:lineRule="auto" w:before="76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Tђnjerwya֊: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njerwya֊, ջtv yo. </w:t>
      </w:r>
      <w:r>
        <w:rPr>
          <w:rFonts w:ascii="" w:hAnsi="" w:eastAsia=""/>
          <w:b w:val="0"/>
          <w:i/>
          <w:color w:val="000000"/>
          <w:sz w:val="24"/>
        </w:rPr>
        <w:t xml:space="preserve">Cigale.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Tђnjiiri: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mai ֊wђђ mo soora soo pђ cii mor kђђ naa: Tђnjii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swaa, nah beleere, ne nah kpuu camcam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Grain pouri pour la sauce.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Tђnjokko, renjwako (pa ga):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kyah ne ջђջe’ tђgђђ </w:t>
      </w:r>
      <w:r>
        <w:rPr>
          <w:rFonts w:ascii="" w:hAnsi="" w:eastAsia=""/>
          <w:b w:val="0"/>
          <w:i w:val="0"/>
          <w:color w:val="000000"/>
          <w:sz w:val="24"/>
        </w:rPr>
        <w:t>zana.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Médisance, médire, celui qui sème la zizanie.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Tђnju֊ni, tђndo֊ni: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jo֊ kyemme. Dђջ ah tђ wo֊ tђnju֊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(tђndo֊) pђlli. Tђnju֊ camcam pђlli nora: Tђnju֊ zahraa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(zahranne), tђnju֊ za gao...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Sitar, guitar, luth, harpe.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Tђnjwakke: ս. </w:t>
      </w:r>
      <w:r>
        <w:rPr>
          <w:rFonts w:ascii="" w:hAnsi="" w:eastAsia=""/>
          <w:b w:val="0"/>
          <w:i w:val="0"/>
          <w:color w:val="000000"/>
          <w:sz w:val="24"/>
        </w:rPr>
        <w:t>Mo ee dђryemme, ջtv yo.</w:t>
      </w:r>
    </w:p>
    <w:p>
      <w:pPr>
        <w:autoSpaceDN w:val="0"/>
        <w:autoSpaceDE w:val="0"/>
        <w:widowControl/>
        <w:spacing w:line="245" w:lineRule="auto" w:before="80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Tђnjwaanje: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mђnjwaajii ջtv yo. </w:t>
      </w:r>
      <w:r>
        <w:rPr>
          <w:rFonts w:ascii="" w:hAnsi="" w:eastAsia=""/>
          <w:b w:val="0"/>
          <w:i/>
          <w:color w:val="000000"/>
          <w:sz w:val="24"/>
        </w:rPr>
        <w:t xml:space="preserve">Mouche tsé-tsé, moucheron, simulie.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Tђnjwђђre: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Tђnjwђђ pђjee na tђmjeere. Tђnjwђђ kan nђm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yii kpuu, yii tђsalle, pђ da֊ne, cok mai da֊ lak mo g֊. K֊ ah jwђђ </w:t>
      </w:r>
      <w:r>
        <w:rPr>
          <w:rFonts w:ascii="" w:hAnsi="" w:eastAsia=""/>
          <w:b w:val="0"/>
          <w:i w:val="0"/>
          <w:color w:val="000000"/>
          <w:sz w:val="24"/>
        </w:rPr>
        <w:t>suu pђlli. Za faa: Tђnjwђђ tђ cam tђ manђm ahe (kђђre).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Miel, abeille.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Tђnjyo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gban gee, kpuu. Sal ma yil (hil) tђkee, fai nђn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tђ fahlii gee. Me ga pea tђnjyo սao. Kpuu mai za mo yil </w:t>
      </w:r>
      <w:r>
        <w:rPr>
          <w:rFonts w:ascii="" w:hAnsi="" w:eastAsia=""/>
          <w:b w:val="0"/>
          <w:i w:val="0"/>
          <w:color w:val="000000"/>
          <w:sz w:val="24"/>
        </w:rPr>
        <w:t>tђnjyo ne սii ne kpuu (kuu) tђnjyo.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Sesbania sesban.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Tђnjyo֊: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Mavivinni. Tђnjyo֊ jur battђri ջo. A ci֊ wel ne tђkaa, </w:t>
      </w:r>
      <w:r>
        <w:rPr>
          <w:rFonts w:ascii="" w:hAnsi="" w:eastAsia=""/>
          <w:b w:val="0"/>
          <w:i w:val="0"/>
          <w:color w:val="000000"/>
          <w:sz w:val="24"/>
        </w:rPr>
        <w:t xml:space="preserve">go֊ga ye ka. Mo ee battђri, mo ga lwaa go֊ga ah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Guêpe maçonne, bousier.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Tђnyeere: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॥ahki, inki. Dђջ ah laa tђnyee pђ’nyah pђlli. </w:t>
      </w:r>
      <w:r>
        <w:rPr>
          <w:rFonts w:ascii="" w:hAnsi="" w:eastAsia=""/>
          <w:b w:val="0"/>
          <w:i/>
          <w:color w:val="000000"/>
          <w:sz w:val="24"/>
        </w:rPr>
        <w:t xml:space="preserve">Bagare, bataille, mêlée. </w:t>
      </w:r>
    </w:p>
    <w:p>
      <w:pPr>
        <w:autoSpaceDN w:val="0"/>
        <w:autoSpaceDE w:val="0"/>
        <w:widowControl/>
        <w:spacing w:line="266" w:lineRule="auto" w:before="37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566 </w:t>
      </w:r>
    </w:p>
    <w:p>
      <w:pPr>
        <w:sectPr>
          <w:pgSz w:w="8400" w:h="11900"/>
          <w:pgMar w:top="364" w:right="108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Tђnyi֊ (’wahe):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 lalle. Wee kђpii gwii tђ ga piira gwii ջђђ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tђ’nah tђnyi֊ ’wah lallle.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Campagne, vieux champs.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Kpiini, gaani, fiini. Me tђ֊ (gaa, kpii, fii) mor ya֊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tђ’nah ջe. Tђ֊ko yeջ ah k֊ ջe faսa, ’yah faa yeջ ջe’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Fonder, commencer, entamer, débouter, amorcer. </w:t>
      </w:r>
    </w:p>
    <w:p>
      <w:pPr>
        <w:autoSpaceDN w:val="0"/>
        <w:autoSpaceDE w:val="0"/>
        <w:widowControl/>
        <w:spacing w:line="245" w:lineRule="auto" w:before="74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Tђ֊gai: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dђ֊gai,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Chiot malade, chétif.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Tђ֊geere: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Walandu. Kyah ne faa ջђջe’ tђ dђջ ki. Dђջ ah ge ce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tђ֊gee palya֊ ah kah wee֊wђђ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Plainte. </w:t>
      </w:r>
    </w:p>
    <w:p>
      <w:pPr>
        <w:autoSpaceDN w:val="0"/>
        <w:autoSpaceDE w:val="0"/>
        <w:widowControl/>
        <w:spacing w:line="245" w:lineRule="auto" w:before="76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Tђ֊gyo: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O’wanne. Syemme.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Goutte, rhumatisme?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Tђ֊gyo kahe: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bђђ, kekelyak watђcoo, ջtv yo. </w:t>
      </w:r>
      <w:r>
        <w:rPr>
          <w:rFonts w:ascii="" w:hAnsi="" w:eastAsia=""/>
          <w:b w:val="0"/>
          <w:i/>
          <w:color w:val="000000"/>
          <w:sz w:val="24"/>
        </w:rPr>
        <w:t xml:space="preserve">Crête du coq.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Tђpa֊rփi: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Tђpa֊rփi lee na goyaջ, a pђjeere. Za faa: Wel </w:t>
      </w:r>
      <w:r>
        <w:rPr>
          <w:rFonts w:ascii="" w:hAnsi="" w:eastAsia=""/>
          <w:b w:val="0"/>
          <w:i w:val="0"/>
          <w:color w:val="000000"/>
          <w:sz w:val="24"/>
        </w:rPr>
        <w:t>kpђ֊ սђђ tђpa֊rփi ջe (ջђ ջo yo).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Annosa senegalensis (pomme cannelle sauvage).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Tђparswakke, tђbarswakke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Gwii maworre. Kђdai mala֊ 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Zahpel tђparswak (tђbarswak) fu֊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Bouc.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Tђpee, tђkpee: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Kahlaa. Mawin tak, wala gbђ wel tђpee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(tђkpee).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Côte. </w:t>
      </w:r>
    </w:p>
    <w:p>
      <w:pPr>
        <w:autoSpaceDN w:val="0"/>
        <w:autoSpaceDE w:val="0"/>
        <w:widowControl/>
        <w:spacing w:line="245" w:lineRule="auto" w:before="76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Tђpilli: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kpuu ne faa mo ka g֊n a. </w:t>
      </w:r>
      <w:r>
        <w:rPr>
          <w:rFonts w:ascii="" w:hAnsi="" w:eastAsia=""/>
          <w:b w:val="0"/>
          <w:i/>
          <w:color w:val="000000"/>
          <w:sz w:val="24"/>
        </w:rPr>
        <w:t xml:space="preserve">Désert.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Tђpit tђpit: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Sђwee sђwee. Rփi tђtђl swah ge ջo kahfђn ah </w:t>
      </w:r>
      <w:r>
        <w:rPr>
          <w:rFonts w:ascii="" w:hAnsi="" w:eastAsia=""/>
          <w:b w:val="0"/>
          <w:i w:val="0"/>
          <w:color w:val="000000"/>
          <w:sz w:val="24"/>
        </w:rPr>
        <w:t>tђpit tђpit.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Bien rangé.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Tђpwaare: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juu ne kahe mo syerra pђnyee ba ջe, za սiira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tђpwaa juu, tђpwaa kahe. Gbђ we tђpwaa kah nyi 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Poussin. </w:t>
      </w:r>
    </w:p>
    <w:p>
      <w:pPr>
        <w:autoSpaceDN w:val="0"/>
        <w:autoSpaceDE w:val="0"/>
        <w:widowControl/>
        <w:spacing w:line="266" w:lineRule="auto" w:before="3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567 </w:t>
      </w:r>
    </w:p>
    <w:p>
      <w:pPr>
        <w:sectPr>
          <w:pgSz w:w="8400" w:h="11900"/>
          <w:pgMar w:top="364" w:right="40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Tђpђrkђsђ֊, tђbђrzi֊, mawuumasђ֊gђђ, tђgbђgbђri: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ah pђ cok camcam naiko: Tђpђrkђsђ֊, Mawuumasђ֊gђђ,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tђgbђgbђri, tђbђrzi֊. Kpuu ah ka gi֊ ga sђ֊ pђlli ya, lee ah </w:t>
      </w:r>
      <w:r>
        <w:rPr>
          <w:rFonts w:ascii="" w:hAnsi="" w:eastAsia=""/>
          <w:b w:val="0"/>
          <w:i w:val="0"/>
          <w:color w:val="000000"/>
          <w:sz w:val="24"/>
        </w:rPr>
        <w:t>pђjeere.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 dont les fruits sons sucrés.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Tђram: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Kђrao, gwari. Me hii jol tђram (kђrao) me lwaako </w:t>
      </w:r>
      <w:r>
        <w:rPr>
          <w:rFonts w:ascii="" w:hAnsi="" w:eastAsia=""/>
          <w:b w:val="0"/>
          <w:i w:val="0"/>
          <w:color w:val="000000"/>
          <w:sz w:val="24"/>
        </w:rPr>
        <w:t>gbђ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Rapidement, furtivement.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Tђram, tђram tђram: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 gwari, kђjol kђjolle. Ne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laa ջђ ah me kyeջ ko tђram tђram me lwaako yo, kal ջe. </w:t>
      </w:r>
      <w:r>
        <w:rPr>
          <w:rFonts w:ascii="" w:hAnsi="" w:eastAsia=""/>
          <w:b w:val="0"/>
          <w:i/>
          <w:color w:val="000000"/>
          <w:sz w:val="24"/>
        </w:rPr>
        <w:t xml:space="preserve">Rapidement, urgemment. </w:t>
      </w:r>
    </w:p>
    <w:p>
      <w:pPr>
        <w:autoSpaceDN w:val="0"/>
        <w:autoSpaceDE w:val="0"/>
        <w:widowControl/>
        <w:spacing w:line="245" w:lineRule="auto" w:before="74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swahe, ջtv yo. </w:t>
      </w:r>
      <w:r>
        <w:rPr>
          <w:rFonts w:ascii="" w:hAnsi="" w:eastAsia=""/>
          <w:b w:val="0"/>
          <w:i/>
          <w:color w:val="000000"/>
          <w:sz w:val="24"/>
        </w:rPr>
        <w:t xml:space="preserve">Nuage.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Tђrփi, tђrђnni: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ջђr zahe, a pђwahe, a jo֊ dђջ faa ջђ, laa tђm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fanne. Dђfuu ne faջal da֊ ne tђrփi (tђrђnni). Tђrփi wii, tђrփi mgbaa.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Tђrփi pђla֊ne, so a gak faa ջђ pђ’man kal tђ suu ahe. A zyeջ ջђ, a </w:t>
      </w:r>
      <w:r>
        <w:rPr>
          <w:rFonts w:ascii="" w:hAnsi="" w:eastAsia=""/>
          <w:b w:val="0"/>
          <w:i w:val="0"/>
          <w:color w:val="000000"/>
          <w:sz w:val="24"/>
        </w:rPr>
        <w:t>ջeջ ջђ.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Langue.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Tђrimmi: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’Nahm tђ bii, dђrem bii. Bii ah ka nђn zwan ya, a ne </w:t>
      </w:r>
      <w:r>
        <w:rPr>
          <w:rFonts w:ascii="" w:hAnsi="" w:eastAsia=""/>
          <w:b w:val="0"/>
          <w:i w:val="0"/>
          <w:color w:val="000000"/>
          <w:sz w:val="24"/>
        </w:rPr>
        <w:t>tђrim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Mousse bleu sur l’eau. </w:t>
      </w:r>
    </w:p>
    <w:p>
      <w:pPr>
        <w:autoSpaceDN w:val="0"/>
        <w:autoSpaceDE w:val="0"/>
        <w:widowControl/>
        <w:spacing w:line="245" w:lineRule="auto" w:before="74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Tђrlђ֊: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Caarփi. ઞgo֊ zah ah tђrlђ֊ (caarփi). </w:t>
      </w:r>
      <w:r>
        <w:rPr>
          <w:rFonts w:ascii="" w:hAnsi="" w:eastAsia=""/>
          <w:b w:val="0"/>
          <w:i/>
          <w:color w:val="000000"/>
          <w:sz w:val="24"/>
        </w:rPr>
        <w:t xml:space="preserve">Rond, circulaire.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Tђro֊, tђrwa֊: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Vam mai za go֊ moo raora zahtђgђђջelle,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 gbђr zahfah ջe, a yeyee tururwra֊. Tђro֊ a na tђweah, </w:t>
      </w:r>
      <w:r>
        <w:rPr>
          <w:rFonts w:ascii="" w:hAnsi="" w:eastAsia=""/>
          <w:b w:val="0"/>
          <w:i w:val="0"/>
          <w:color w:val="000000"/>
          <w:sz w:val="24"/>
        </w:rPr>
        <w:t>amma kal tђweah ne ’man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Clochette. </w:t>
      </w:r>
    </w:p>
    <w:p>
      <w:pPr>
        <w:autoSpaceDN w:val="0"/>
        <w:autoSpaceDE w:val="0"/>
        <w:widowControl/>
        <w:spacing w:line="245" w:lineRule="auto" w:before="74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matђrri,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Aigle ravisseur.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Tђrri: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ge lalle. Me ’yah ka gaջ ջe mo tђrri, ka yђk </w:t>
      </w:r>
      <w:r>
        <w:rPr>
          <w:rFonts w:ascii="" w:hAnsi="" w:eastAsia=""/>
          <w:b w:val="0"/>
          <w:i w:val="0"/>
          <w:color w:val="000000"/>
          <w:sz w:val="24"/>
        </w:rPr>
        <w:t xml:space="preserve">pasyi֊ ջe mo tђr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Dimunier.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568 </w:t>
      </w:r>
    </w:p>
    <w:p>
      <w:pPr>
        <w:sectPr>
          <w:pgSz w:w="8400" w:h="11900"/>
          <w:pgMar w:top="364" w:right="11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Ndђrri, tђջջi. Cok baa ջo, we tђr (ndђr) ne falle ka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yea gђђ. Tђr (ndђr) zahmђr tђ sђrri.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Pousser les fesses, réculer.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Fooni. Cii fan mai dђջ mo jo֊ni. Byah ge tђ sђr tђr. </w:t>
      </w:r>
      <w:r>
        <w:rPr>
          <w:rFonts w:ascii="" w:hAnsi="" w:eastAsia=""/>
          <w:b w:val="0"/>
          <w:i/>
          <w:color w:val="000000"/>
          <w:sz w:val="24"/>
        </w:rPr>
        <w:t xml:space="preserve">Gratter.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Tђrrok: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Pђlwahe. Rփi naa zah tђrrok, wala lђrջђջ. </w:t>
      </w:r>
      <w:r>
        <w:rPr>
          <w:rFonts w:ascii="" w:hAnsi="" w:eastAsia=""/>
          <w:b w:val="0"/>
          <w:i/>
          <w:color w:val="000000"/>
          <w:sz w:val="24"/>
        </w:rPr>
        <w:t xml:space="preserve">Lisse, gluand.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Tђrsa: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ॣђrdi, tђrwahlle. Za saa tђrsa wo suu ka jo֊ suu fu֊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pђ’nyahre.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Parfum.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Tђrummi: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Syi֊rփi. Tђrum a cak ջђջe’ ne gin wo dђջջi. Comki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 a cak ջђ masah ah ta, gin ne fakke.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Médicament pour étouffer ou écarter le mal.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Tђrwahe: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Tђsal, wala tђwђђ mai mo pђ rwahe, ֊wђђ rwahra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ջђr ya֊, ջђr ciiri, tђkpelle, da֊ne, koo ջђr ֊hђђre ne tђrwahe. </w:t>
      </w:r>
      <w:r>
        <w:rPr>
          <w:rFonts w:ascii="" w:hAnsi="" w:eastAsia=""/>
          <w:b w:val="0"/>
          <w:i/>
          <w:color w:val="000000"/>
          <w:sz w:val="24"/>
        </w:rPr>
        <w:t xml:space="preserve">Pierre lisse. </w:t>
      </w:r>
    </w:p>
    <w:p>
      <w:pPr>
        <w:autoSpaceDN w:val="0"/>
        <w:autoSpaceDE w:val="0"/>
        <w:widowControl/>
        <w:spacing w:line="245" w:lineRule="auto" w:before="76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Tђrwahlle: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tђrsa, ջtv yo. </w:t>
      </w:r>
      <w:r>
        <w:rPr>
          <w:rFonts w:ascii="" w:hAnsi="" w:eastAsia=""/>
          <w:b w:val="0"/>
          <w:i/>
          <w:color w:val="000000"/>
          <w:sz w:val="24"/>
        </w:rPr>
        <w:t xml:space="preserve">Parfum. </w:t>
      </w:r>
    </w:p>
    <w:p>
      <w:pPr>
        <w:autoSpaceDN w:val="0"/>
        <w:autoSpaceDE w:val="0"/>
        <w:widowControl/>
        <w:spacing w:line="245" w:lineRule="auto" w:before="74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Tђrwa֊: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tђro֊,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Clochette.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Tђrwђђ yea tђbii, dђջ kwo tђgbana ka ne sђђ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ઞwђђ tђђra tђm tђrwђђre.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Algue.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Tђrya֊rya֊: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Kwaa mala֊ ahe. Tђrya֊rya֊ lee tђkorre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(tђkwђђre); tђrya֊rya֊ cok la֊ a no, za ka ren a, a pђzwakke.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 faara: Tђrya֊rya֊ tђkor (tђkwђђ) dahsoo (kazahe). ॣђ jo֊ </w:t>
      </w:r>
      <w:r>
        <w:rPr>
          <w:rFonts w:ascii="" w:hAnsi="" w:eastAsia=""/>
          <w:b w:val="0"/>
          <w:i w:val="0"/>
          <w:color w:val="000000"/>
          <w:sz w:val="24"/>
        </w:rPr>
        <w:t>tђgwփi ne dђջ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  melon, courge dur, coloquinte.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Tђryo, tђryo tђryo: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Tђսe’, fette, da֊, belbelle. Me ջoo lao </w:t>
      </w:r>
      <w:r>
        <w:rPr>
          <w:rFonts w:ascii="" w:hAnsi="" w:eastAsia=""/>
          <w:b w:val="0"/>
          <w:i w:val="0"/>
          <w:color w:val="000000"/>
          <w:sz w:val="24"/>
        </w:rPr>
        <w:t xml:space="preserve">rya֊ ’wah ջe ne waa tђryo ka gwii mo dan ge g֊ ka. Bii սuu tђ </w:t>
      </w:r>
      <w:r>
        <w:rPr>
          <w:rFonts w:ascii="" w:hAnsi="" w:eastAsia=""/>
          <w:b w:val="0"/>
          <w:i w:val="0"/>
          <w:color w:val="000000"/>
          <w:sz w:val="24"/>
        </w:rPr>
        <w:t>waa ge sђ֊ rya֊, wala baa cok tђryo tђryo.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Entouré complètement, entièrement.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569 </w:t>
      </w:r>
    </w:p>
    <w:p>
      <w:pPr>
        <w:sectPr>
          <w:pgSz w:w="8400" w:h="11900"/>
          <w:pgMar w:top="364" w:right="45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Tђrђndђђ: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gђgaori, ջtv yo. </w:t>
      </w:r>
      <w:r>
        <w:rPr>
          <w:rFonts w:ascii="" w:hAnsi="" w:eastAsia=""/>
          <w:b w:val="0"/>
          <w:i/>
          <w:color w:val="000000"/>
          <w:sz w:val="24"/>
        </w:rPr>
        <w:t xml:space="preserve">Stercospermum kunthianum. </w:t>
      </w:r>
    </w:p>
    <w:p>
      <w:pPr>
        <w:autoSpaceDN w:val="0"/>
        <w:autoSpaceDE w:val="0"/>
        <w:widowControl/>
        <w:spacing w:line="245" w:lineRule="auto" w:before="76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oosahe,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Caleçon traditionnel.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cok. Nђђ ah jur nђђmin ջo. a pђsyee nje nje. Tђsai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 cok wokki, mor ah a yea kah pee, wala pђ elle.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Gazelle dorcas, cobe de buffon (cobus kob).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Tђsal bamme: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 ma jo֊ bam tђnni (tanne). Za syi֊ faara, </w:t>
      </w:r>
      <w:r>
        <w:rPr>
          <w:rFonts w:ascii="" w:hAnsi="" w:eastAsia=""/>
          <w:b w:val="0"/>
          <w:i w:val="0"/>
          <w:color w:val="000000"/>
          <w:sz w:val="24"/>
        </w:rPr>
        <w:t xml:space="preserve">ara ne tђsal tђ bamme.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Pierre de pluie, foudre.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Tђsal fii valle: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Fakal mai za mo nyi pa fii val kaa g֊ ka zahmђr </w:t>
      </w:r>
      <w:r>
        <w:rPr>
          <w:rFonts w:ascii="" w:hAnsi="" w:eastAsia=""/>
          <w:b w:val="0"/>
          <w:i w:val="0"/>
          <w:color w:val="000000"/>
          <w:sz w:val="24"/>
        </w:rPr>
        <w:t>mo sye ko gwari ur kalle.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Tabouret qui fait mal aux fesses. </w:t>
      </w:r>
    </w:p>
    <w:p>
      <w:pPr>
        <w:autoSpaceDN w:val="0"/>
        <w:autoSpaceDE w:val="0"/>
        <w:widowControl/>
        <w:spacing w:line="245" w:lineRule="auto" w:before="74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Tђsal soo: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 ma kan zah lo֊ soo, a pђfuu. </w:t>
      </w:r>
      <w:r>
        <w:rPr>
          <w:rFonts w:ascii="" w:hAnsi="" w:eastAsia=""/>
          <w:b w:val="0"/>
          <w:i/>
          <w:color w:val="000000"/>
          <w:sz w:val="24"/>
        </w:rPr>
        <w:t xml:space="preserve">Pierre noire.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Tђsal talle, tђsal celle: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 mai za mo vuu cel (tal) tђl ahe. </w:t>
      </w:r>
      <w:r>
        <w:rPr>
          <w:rFonts w:ascii="" w:hAnsi="" w:eastAsia=""/>
          <w:b w:val="0"/>
          <w:i/>
          <w:color w:val="000000"/>
          <w:sz w:val="24"/>
        </w:rPr>
        <w:t xml:space="preserve">Pierre sur laquelle on bâtit le grenier. </w:t>
      </w:r>
    </w:p>
    <w:p>
      <w:pPr>
        <w:autoSpaceDN w:val="0"/>
        <w:autoSpaceDE w:val="0"/>
        <w:widowControl/>
        <w:spacing w:line="245" w:lineRule="auto" w:before="74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Tђsalfai: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 ah yea pђfai.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Pierre blanche.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yakke. Sђr mai mo gђr ջo gђrri. Tђsal nђnni </w:t>
      </w:r>
      <w:r>
        <w:rPr>
          <w:rFonts w:ascii="" w:hAnsi="" w:eastAsia=""/>
          <w:b w:val="0"/>
          <w:i w:val="0"/>
          <w:color w:val="000000"/>
          <w:sz w:val="24"/>
        </w:rPr>
        <w:t xml:space="preserve">(ninni) ye tђsal mai ֊wђђ mo la֊ra sum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Pierre, caillou, rocher, pile torche.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Tђsalsyi֊fanne: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 mai za mo syi֊ syel fan tђl ahe (nyahe,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kђlaջջe, gwђђre...)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Pierre pour êguiser.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Tђsalwii: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 mai za taa mo inra wii ne ko. Tђsal ah yea ne </w:t>
      </w:r>
      <w:r>
        <w:rPr>
          <w:rFonts w:ascii="" w:hAnsi="" w:eastAsia=""/>
          <w:b w:val="0"/>
          <w:i w:val="0"/>
          <w:color w:val="000000"/>
          <w:sz w:val="24"/>
        </w:rPr>
        <w:t>syel hђremme.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Silex, pierre à feu.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Tђsoi: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soo ջo, mo rah ջo. Ee zah tђsoi moo սђ? </w:t>
      </w:r>
      <w:r>
        <w:rPr>
          <w:rFonts w:ascii="" w:hAnsi="" w:eastAsia=""/>
          <w:b w:val="0"/>
          <w:i/>
          <w:color w:val="000000"/>
          <w:sz w:val="24"/>
        </w:rPr>
        <w:t xml:space="preserve">Tordu.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kyemme. Za ul tђsol ga loo (guu), ga zah daa.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 waara gwђђ tђsol kpik. Tђսii tђsol a camcam naiko: </w:t>
      </w:r>
    </w:p>
    <w:p>
      <w:pPr>
        <w:autoSpaceDN w:val="0"/>
        <w:autoSpaceDE w:val="0"/>
        <w:widowControl/>
        <w:spacing w:line="266" w:lineRule="auto" w:before="22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570 </w:t>
      </w:r>
    </w:p>
    <w:p>
      <w:pPr>
        <w:sectPr>
          <w:pgSz w:w="8400" w:h="11900"/>
          <w:pgMar w:top="364" w:right="110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Tђjakre, tђsol ma tђtђ֊ lђ֊ni; tђսђђre zyii ga g֊ ne pa zah ahe; </w:t>
      </w:r>
      <w:r>
        <w:rPr>
          <w:rFonts w:ascii="" w:hAnsi="" w:eastAsia=""/>
          <w:b w:val="0"/>
          <w:i w:val="0"/>
          <w:color w:val="000000"/>
          <w:sz w:val="24"/>
        </w:rPr>
        <w:t xml:space="preserve">cearo zyiini; watђsol zyii ga g֊ ne pa zah ahe; matђsol zyii ga g֊ </w:t>
      </w:r>
      <w:r>
        <w:rPr>
          <w:rFonts w:ascii="" w:hAnsi="" w:eastAsia=""/>
          <w:b w:val="0"/>
          <w:i w:val="0"/>
          <w:color w:val="000000"/>
          <w:sz w:val="24"/>
        </w:rPr>
        <w:t>ne pa zah ahe ta. Tђsol tђ ulni, fee jo֊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Sifflet de corne. </w:t>
      </w:r>
    </w:p>
    <w:p>
      <w:pPr>
        <w:autoSpaceDN w:val="0"/>
        <w:autoSpaceDE w:val="0"/>
        <w:widowControl/>
        <w:spacing w:line="245" w:lineRule="auto" w:before="76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Tђsoo mo ge ya mor fene? Tђsoo mo ge kene? </w:t>
      </w:r>
      <w:r>
        <w:rPr>
          <w:rFonts w:ascii="" w:hAnsi="" w:eastAsia=""/>
          <w:b w:val="0"/>
          <w:i/>
          <w:color w:val="000000"/>
          <w:sz w:val="24"/>
        </w:rPr>
        <w:t xml:space="preserve">Hier.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Tђsoori֊, tђsoosoo: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Za tah mђr wel (yel) ne goo tђsoorփi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(tђsoosoo), a pђrwahe. A oo (soo) sal pђsah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Terculia setigera. </w:t>
      </w:r>
    </w:p>
    <w:p>
      <w:pPr>
        <w:autoSpaceDN w:val="0"/>
        <w:autoSpaceDE w:val="0"/>
        <w:widowControl/>
        <w:spacing w:line="245" w:lineRule="auto" w:before="74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Tђsoosoo: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tђsoorփI, ջtv yo.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Tђsoo, yerri 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Tђսii yerri mai dђfuu moo ջoo wo suu da֊.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Tђsoo ma ֊wђђ no, mђ za wђђ no ta. Tђsoo (yerri) ջe ֊gђђ ջe, me </w:t>
      </w:r>
      <w:r>
        <w:rPr>
          <w:rFonts w:ascii="" w:hAnsi="" w:eastAsia=""/>
          <w:b w:val="0"/>
          <w:i w:val="0"/>
          <w:color w:val="000000"/>
          <w:sz w:val="24"/>
        </w:rPr>
        <w:t>ga lee maki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Habits.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Kђђni. Mah ya֊ tђsuu syi֊ no ya֊. Tђsuu naa tђsuuri. </w:t>
      </w:r>
      <w:r>
        <w:rPr>
          <w:rFonts w:ascii="" w:hAnsi="" w:eastAsia=""/>
          <w:b w:val="0"/>
          <w:i/>
          <w:color w:val="000000"/>
          <w:sz w:val="24"/>
        </w:rPr>
        <w:t xml:space="preserve">Préparer la sauce simple.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Tђsђsђђ: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yo. Kpuu ah na ganne, amma kal gan ne ’man </w:t>
      </w:r>
      <w:r>
        <w:rPr>
          <w:rFonts w:ascii="" w:hAnsi="" w:eastAsia=""/>
          <w:b w:val="0"/>
          <w:i w:val="0"/>
          <w:color w:val="000000"/>
          <w:sz w:val="24"/>
        </w:rPr>
        <w:t>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mai moo yea ma ջђr zahe. Dђջ sђђ tђsђђ ga ջђrri,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ga lalle. Dђջ mo zya֊ ne ջђ ma’nyah ջe la֊, za faa: Me sђђ </w:t>
      </w:r>
      <w:r>
        <w:rPr>
          <w:rFonts w:ascii="" w:hAnsi="" w:eastAsia=""/>
          <w:b w:val="0"/>
          <w:i w:val="0"/>
          <w:color w:val="000000"/>
          <w:sz w:val="24"/>
        </w:rPr>
        <w:t>tђsђђ genee ջђrri.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Salive.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Tђsђђ jur tђkoջջe, amma, goo ah ka pђ ’ah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tђkoջ ya, a ne bii ciջciջ kal tђkoջ ջe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Feuille.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Tђsђђre, tђsyeere: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mai za moo syen tai wo ki ba֊ni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ruu syiiki. Za syen sor mai mo zyee nђn ջo pђsahe.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Semences de la prochaine année. </w:t>
      </w:r>
    </w:p>
    <w:p>
      <w:pPr>
        <w:autoSpaceDN w:val="0"/>
        <w:autoSpaceDE w:val="0"/>
        <w:widowControl/>
        <w:spacing w:line="266" w:lineRule="auto" w:before="105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571 </w:t>
      </w:r>
    </w:p>
    <w:p>
      <w:pPr>
        <w:sectPr>
          <w:pgSz w:w="8400" w:h="11900"/>
          <w:pgMar w:top="364" w:right="44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Tђswahli, tђswakle, madaswakle: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Tђkaa. Fa kaa, wala gban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syi֊. A yea mor sђrri, a syer ne zalle. Za maa zah kelyak (kђvђl) </w:t>
      </w:r>
      <w:r>
        <w:rPr>
          <w:rFonts w:ascii="" w:hAnsi="" w:eastAsia=""/>
          <w:b w:val="0"/>
          <w:i w:val="0"/>
          <w:color w:val="000000"/>
          <w:sz w:val="24"/>
        </w:rPr>
        <w:t>gbђ syi֊ ne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Lombric, ver de terre.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Tђswai: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soore, ranne, raa ջo raa, ka nja֊ ya. ॣђ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ջo ֊hoo a pђ tђswai (ne soore), go֊ga ye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Tordu. </w:t>
      </w:r>
    </w:p>
    <w:p>
      <w:pPr>
        <w:autoSpaceDN w:val="0"/>
        <w:autoSpaceDE w:val="0"/>
        <w:widowControl/>
        <w:spacing w:line="245" w:lineRule="auto" w:before="74" w:after="0"/>
        <w:ind w:left="0" w:right="37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Tђswakle: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tђswahli.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Ver de terre, lombric. </w:t>
      </w:r>
    </w:p>
    <w:p>
      <w:pPr>
        <w:autoSpaceDN w:val="0"/>
        <w:autoSpaceDE w:val="0"/>
        <w:widowControl/>
        <w:spacing w:line="245" w:lineRule="auto" w:before="74" w:after="0"/>
        <w:ind w:left="0" w:right="218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Tђsyeari֊, tђsari֊, goo tђkal gwii: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(kuu). Za rwal wak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 ne tђsyeari֊ (tђsari֊, goo tђkal gwii). ઞwђђ rwahra ջђr ya֊ </w:t>
      </w:r>
      <w:r>
        <w:rPr>
          <w:rFonts w:ascii="" w:hAnsi="" w:eastAsia=""/>
          <w:b w:val="0"/>
          <w:i w:val="0"/>
          <w:color w:val="000000"/>
          <w:sz w:val="24"/>
        </w:rPr>
        <w:t>ne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 à teinture.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Tђsyeջջe: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’Ya֊, pђ mu֊ni. Me ga faa ջђ tђsyeջ nyi mo.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tђ faa ջђ haihai ջe, a faa ջђ ma tђsyeջ ah gin lalle. </w:t>
      </w:r>
      <w:r>
        <w:rPr>
          <w:rFonts w:ascii="" w:hAnsi="" w:eastAsia=""/>
          <w:b w:val="0"/>
          <w:i/>
          <w:color w:val="000000"/>
          <w:sz w:val="24"/>
        </w:rPr>
        <w:t xml:space="preserve">Secret, en cachette. </w:t>
      </w:r>
    </w:p>
    <w:p>
      <w:pPr>
        <w:autoSpaceDN w:val="0"/>
        <w:autoSpaceDE w:val="0"/>
        <w:widowControl/>
        <w:spacing w:line="245" w:lineRule="auto" w:before="74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Tђsyee (sђrri):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zahsyee, zahzya֊, ջtv yo. </w:t>
      </w:r>
      <w:r>
        <w:rPr>
          <w:rFonts w:ascii="" w:hAnsi="" w:eastAsia=""/>
          <w:b w:val="0"/>
          <w:i/>
          <w:color w:val="000000"/>
          <w:sz w:val="24"/>
        </w:rPr>
        <w:t xml:space="preserve">Limite, frontière, extrémité.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Tђsyiiri: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Pђbђђre. ॣђ wala dђջ masahe. Dђջ ah pђ tђsyii pђlli </w:t>
      </w:r>
      <w:r>
        <w:rPr>
          <w:rFonts w:ascii="" w:hAnsi="" w:eastAsia=""/>
          <w:b w:val="0"/>
          <w:i w:val="0"/>
          <w:color w:val="000000"/>
          <w:sz w:val="24"/>
        </w:rPr>
        <w:t>no cam.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Honneur.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Tђsyiiri: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Juu ah ka pђ lii ya, amma a ջђջ, wala ren sor </w:t>
      </w:r>
      <w:r>
        <w:rPr>
          <w:rFonts w:ascii="" w:hAnsi="" w:eastAsia=""/>
          <w:b w:val="0"/>
          <w:i w:val="0"/>
          <w:color w:val="000000"/>
          <w:sz w:val="24"/>
        </w:rPr>
        <w:t>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Oiseau.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Tђsyinni, tђcinni: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Tђsyin (tђcin) jur madacen (marcen) ջo,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pђla֊ne, a yea mor ciiri, da֊ne, za ka ren a. Tђsyin a ջeջ fan pђlli, </w:t>
      </w:r>
      <w:r>
        <w:rPr>
          <w:rFonts w:ascii="" w:hAnsi="" w:eastAsia=""/>
          <w:b w:val="0"/>
          <w:i w:val="0"/>
          <w:color w:val="000000"/>
          <w:sz w:val="24"/>
        </w:rPr>
        <w:t>a cen yerri wo suu na tђսii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 grillon, teigne.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Tђtakre, mђnni: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wo suu ֊wђђre, tђpel ֊wђђre. Mawin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ci֊ som zah tђtak pђlli. Mo jo֊ yella, za ka սii syi֊ tђpel za 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som ya, a սii ne syi֊ tђsah. Za kђ Torrock սiira som zah tђtak </w:t>
      </w:r>
      <w:r>
        <w:rPr>
          <w:rFonts w:ascii="" w:hAnsi="" w:eastAsia=""/>
          <w:b w:val="0"/>
          <w:i w:val="0"/>
          <w:color w:val="000000"/>
          <w:sz w:val="24"/>
        </w:rPr>
        <w:t>֊wђђ ne syi֊ tђ mђnni, mor a սiira tђtak ne mђnni.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Vulve, pubis de la femme.(organe sexuel fêminin).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572 </w:t>
      </w:r>
    </w:p>
    <w:p>
      <w:pPr>
        <w:sectPr>
          <w:pgSz w:w="8400" w:h="11900"/>
          <w:pgMar w:top="364" w:right="110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Tђtanbii: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ઞђђ jo֊ra tal taa cok ne faa tђtanbii. </w:t>
      </w:r>
      <w:r>
        <w:rPr>
          <w:rFonts w:ascii="" w:hAnsi="" w:eastAsia=""/>
          <w:b w:val="0"/>
          <w:i/>
          <w:color w:val="000000"/>
          <w:sz w:val="24"/>
        </w:rPr>
        <w:t xml:space="preserve">herbe.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Tђtђl pa ջђrջe’ ka gi֊ (gђ֊) lakr a: zmmf.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pђջe’ dђne </w:t>
      </w:r>
      <w:r>
        <w:rPr>
          <w:rFonts w:ascii="" w:hAnsi="" w:eastAsia=""/>
          <w:b w:val="0"/>
          <w:i w:val="0"/>
          <w:color w:val="000000"/>
          <w:sz w:val="24"/>
        </w:rPr>
        <w:t>da֊, za ciiko ga mor sђrri.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Même le méchant ne manquera pas sa tombe.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Tђtђl va֊no ka ջa֊ da֊ bii gwa ya: zmmf.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 va֊no ka ջa֊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tal a. Dђջ ka gak jo֊ fan camcam gwa ga pђ jol a. Yeջ ma’man ah </w:t>
      </w:r>
      <w:r>
        <w:rPr>
          <w:rFonts w:ascii="" w:hAnsi="" w:eastAsia=""/>
          <w:b w:val="0"/>
          <w:i w:val="0"/>
          <w:color w:val="000000"/>
          <w:sz w:val="24"/>
        </w:rPr>
        <w:t>dђջ va֊no ka jo֊ syak ah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On ne peut pas faire deux choses en même temps.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Tђtђlli: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 daga ջalle ֊haa dai sђ֊ dђfuu, tђtђl o. Rփi dђfuu ci֊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tђtђlli. Sor (swђђ) bemra tђtђl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 tête, épi du mil..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Tђtђmmi, tђcummi: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dђfuu, wala faջalle mo zwђ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moo so pђђ ge lalle. Mo cwђђ tђtђm gwari gwari mo zwђ </w:t>
      </w:r>
      <w:r>
        <w:rPr>
          <w:rFonts w:ascii="" w:hAnsi="" w:eastAsia=""/>
          <w:b w:val="0"/>
          <w:i w:val="0"/>
          <w:color w:val="000000"/>
          <w:sz w:val="24"/>
        </w:rPr>
        <w:t>feene? Za faa: Tђtђm tђ syenko no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Urine.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Tђtђ֊: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Tђtђ֊ ջђ faa. Tђtђ֊ kal dђfuu wo sђrri. Zu tђ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tђtђ֊ ջђ ah sye kpak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Commencement.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Tђtђђkuu, tђtђђkpuu ma lak nђn 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kuu manyeer 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 lee ջo no zah ’wah ջe, me ga fyak tђtђђ ah ka tok wii. </w:t>
      </w:r>
      <w:r>
        <w:rPr>
          <w:rFonts w:ascii="" w:hAnsi="" w:eastAsia=""/>
          <w:b w:val="0"/>
          <w:i/>
          <w:color w:val="000000"/>
          <w:sz w:val="24"/>
        </w:rPr>
        <w:t xml:space="preserve">Brindilles, branche.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Tђtђђre: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Tђjokri, bai swahe. Dђջ ah pђtђtђђ pђlli, syem ye jok </w:t>
      </w:r>
      <w:r>
        <w:rPr>
          <w:rFonts w:ascii="" w:hAnsi="" w:eastAsia=""/>
          <w:b w:val="0"/>
          <w:i w:val="0"/>
          <w:color w:val="000000"/>
          <w:sz w:val="24"/>
        </w:rPr>
        <w:t xml:space="preserve">ko ջo. Za faa: Pђtђtђђre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Faiblesse, fragilité, faiblesse. </w:t>
      </w:r>
    </w:p>
    <w:p>
      <w:pPr>
        <w:autoSpaceDN w:val="0"/>
        <w:autoSpaceDE w:val="0"/>
        <w:widowControl/>
        <w:spacing w:line="245" w:lineRule="auto" w:before="74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Tђvaare: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matђvaare, matђbwahre, ջtv yo. </w:t>
      </w:r>
      <w:r>
        <w:rPr>
          <w:rFonts w:ascii="" w:hAnsi="" w:eastAsia=""/>
          <w:b w:val="0"/>
          <w:i/>
          <w:color w:val="000000"/>
          <w:sz w:val="24"/>
        </w:rPr>
        <w:t xml:space="preserve">Tourterelle.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Tђvaare, maջeleere: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Dahsyii. Tђvaa, wala maջelee yea tђ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bii. A bya֊ ne cok bam mo gwari ne kal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Sauterelle.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Tђva֊no, tђboono: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Goo kpuu tђva֊no (tђboono) jur goo </w:t>
      </w:r>
      <w:r>
        <w:rPr>
          <w:rFonts w:ascii="" w:hAnsi="" w:eastAsia=""/>
          <w:b w:val="0"/>
          <w:i w:val="0"/>
          <w:color w:val="000000"/>
          <w:sz w:val="24"/>
        </w:rPr>
        <w:t xml:space="preserve">tarkђսah, wala ca֊ca֊ ջo. Tђva֊no (tђboono) uu syak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573 </w:t>
      </w:r>
    </w:p>
    <w:p>
      <w:pPr>
        <w:sectPr>
          <w:pgSz w:w="8400" w:h="11900"/>
          <w:pgMar w:top="364" w:right="40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Tђvenna: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pђbii. Tђvenna jur syi֊ beere. </w:t>
      </w:r>
      <w:r>
        <w:rPr>
          <w:rFonts w:ascii="" w:hAnsi="" w:eastAsia=""/>
          <w:b w:val="0"/>
          <w:i/>
          <w:color w:val="000000"/>
          <w:sz w:val="24"/>
        </w:rPr>
        <w:t xml:space="preserve">Poisson. </w:t>
      </w:r>
    </w:p>
    <w:p>
      <w:pPr>
        <w:autoSpaceDN w:val="0"/>
        <w:autoSpaceDE w:val="0"/>
        <w:widowControl/>
        <w:spacing w:line="245" w:lineRule="auto" w:before="76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Tђvoorփi: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Kuu. Dђђ renra goo tђvoorփi pђlli. </w:t>
      </w:r>
      <w:r>
        <w:rPr>
          <w:rFonts w:ascii="" w:hAnsi="" w:eastAsia=""/>
          <w:b w:val="0"/>
          <w:i/>
          <w:color w:val="000000"/>
          <w:sz w:val="24"/>
        </w:rPr>
        <w:t xml:space="preserve">Sterniirra sedidiara. </w:t>
      </w:r>
    </w:p>
    <w:p>
      <w:pPr>
        <w:autoSpaceDN w:val="0"/>
        <w:autoSpaceDE w:val="0"/>
        <w:widowControl/>
        <w:spacing w:line="245" w:lineRule="auto" w:before="74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Tђvootђtakre, go֊ mђnni: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ջђr tђtakre. </w:t>
      </w:r>
      <w:r>
        <w:rPr>
          <w:rFonts w:ascii="" w:hAnsi="" w:eastAsia=""/>
          <w:b w:val="0"/>
          <w:i/>
          <w:color w:val="000000"/>
          <w:sz w:val="24"/>
        </w:rPr>
        <w:t xml:space="preserve">Clitoris.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Tђvyahvyah, manahmorciiri: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Faջeare. ઞwђђ goo kђђ naa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tђvyahvyah, wala manahmorciiri. A yeara mor ciiri.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Insecte.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Tђwaa syakke: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Oo, kђ֊gђђre. Dђջ ah ne tђwaa syak pђman’ne </w:t>
      </w:r>
      <w:r>
        <w:rPr>
          <w:rFonts w:ascii="" w:hAnsi="" w:eastAsia=""/>
          <w:b w:val="0"/>
          <w:i w:val="0"/>
          <w:color w:val="000000"/>
          <w:sz w:val="24"/>
        </w:rPr>
        <w:t xml:space="preserve">(pђluuri).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Joue.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Tђwaagoo: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Tђwaa ma bai naa. Lii za nyira tђwaa nyi goo bai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’naa naa ne ko. Pђram waa tђwaagoo me ջђ ma tђ jam pђ zahzyilli </w:t>
      </w:r>
      <w:r>
        <w:rPr>
          <w:rFonts w:ascii="" w:hAnsi="" w:eastAsia=""/>
          <w:b w:val="0"/>
          <w:i w:val="0"/>
          <w:color w:val="000000"/>
          <w:sz w:val="24"/>
        </w:rPr>
        <w:t>kal ma jo֊ fփi pђ ya֊ mai ջђջea mo baa ջo g֊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Boule sans sauce.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Tђwaare: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kaa ջo tђwaare. Ya֊ ah a tђwaare. Na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tђwaa Lara սao.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Sur la montagne.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Tђwaare: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Farelle. Za zoo tђwaa ne summi. Tђwaa ye fan wol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dђfuu, za ren ne naa.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 boule.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Tђwaazahmђrrփi: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zahmђr mai mo pђluuri. Tђwaazahmђr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baa me ջo, a sye me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Fesse. </w:t>
      </w:r>
    </w:p>
    <w:p>
      <w:pPr>
        <w:autoSpaceDN w:val="0"/>
        <w:autoSpaceDE w:val="0"/>
        <w:widowControl/>
        <w:spacing w:line="245" w:lineRule="auto" w:before="76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Tђwa֊ne: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tђwo֊ne, ջtv yo. </w:t>
      </w:r>
      <w:r>
        <w:rPr>
          <w:rFonts w:ascii="" w:hAnsi="" w:eastAsia=""/>
          <w:b w:val="0"/>
          <w:i/>
          <w:color w:val="000000"/>
          <w:sz w:val="24"/>
        </w:rPr>
        <w:t xml:space="preserve">Carrefour.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Tђwataa wee juu: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swђ wee juu.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14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Tђweahe, tђwyahe: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Fagaini. Tђro֊ ma saa sahe. Wee ma֊wђђ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 tђweah (tђwyah) sahe dђdaa ne ko, a cii wea wea, ci֊ tђսii ah </w:t>
      </w:r>
      <w:r>
        <w:rPr>
          <w:rFonts w:ascii="" w:hAnsi="" w:eastAsia=""/>
          <w:b w:val="0"/>
          <w:i w:val="0"/>
          <w:color w:val="000000"/>
          <w:sz w:val="24"/>
        </w:rPr>
        <w:t>sђ.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Airain, parure. </w:t>
      </w:r>
    </w:p>
    <w:p>
      <w:pPr>
        <w:autoSpaceDN w:val="0"/>
        <w:autoSpaceDE w:val="0"/>
        <w:widowControl/>
        <w:spacing w:line="266" w:lineRule="auto" w:before="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574 </w:t>
      </w:r>
    </w:p>
    <w:p>
      <w:pPr>
        <w:sectPr>
          <w:pgSz w:w="8400" w:h="11900"/>
          <w:pgMar w:top="364" w:right="110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Tђwee jolle, ջalle, tђtђђ jolle, ջalle: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Tђwee (tђtђђ) jol ne 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pea ջo pђ in zah jolle, wala ջalle. Jol ne ջal dђfuu da֊ a ne tђwee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(tђtђђ) jemma jemma. Zan ki gak yeara ne tђwee (tђtђђ) jol ne ջal </w:t>
      </w:r>
      <w:r>
        <w:rPr>
          <w:rFonts w:ascii="" w:hAnsi="" w:eastAsia=""/>
          <w:b w:val="0"/>
          <w:i w:val="0"/>
          <w:color w:val="000000"/>
          <w:sz w:val="24"/>
        </w:rPr>
        <w:t>jemma tђ gwa gwa.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Doigt, orteil.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Tђwoi tђwoi, սoiսoi: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Syel suu ne la pђ’nyahre, ne syakke.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ah syee tђwoi tђwoi (սoiսoi) ne la pђ’nyahre.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Sans soucis, sens de joie.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Tђwonni: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laa pђ’nyah ne fan mђ za ki. ’Yah ka fan za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mo yea ma ’minni, zye yea ne to, zan ki mo lwaara ka, mo </w:t>
      </w:r>
      <w:r>
        <w:rPr>
          <w:rFonts w:ascii="" w:hAnsi="" w:eastAsia=""/>
          <w:b w:val="0"/>
          <w:i w:val="0"/>
          <w:color w:val="000000"/>
          <w:sz w:val="24"/>
        </w:rPr>
        <w:t>lwaara la֊ mo kalra zye ne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Jalousie.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Tђwo֊, tђsyee: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sђr camcam mo ge zya֊ra ki g֊. Tђwo֊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(tђsyee) sђr Tchad ne sђr Kamaru, ne sђr Nizeria. Za faa tђwo֊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fahlii, cok mai fahlii camcam gwa, sai, koo nai mo ge wo֊ra,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fђђra ki g֊. Tђwo֊ fahlii Pala ne mђ Fianga, tђwo֊ fahlii ga Lђђre. </w:t>
      </w:r>
      <w:r>
        <w:rPr>
          <w:rFonts w:ascii="" w:hAnsi="" w:eastAsia=""/>
          <w:b w:val="0"/>
          <w:i/>
          <w:color w:val="000000"/>
          <w:sz w:val="24"/>
        </w:rPr>
        <w:t xml:space="preserve">Frontière, carrefour. </w:t>
      </w:r>
    </w:p>
    <w:p>
      <w:pPr>
        <w:autoSpaceDN w:val="0"/>
        <w:autoSpaceDE w:val="0"/>
        <w:widowControl/>
        <w:spacing w:line="245" w:lineRule="auto" w:before="74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Tђwo֊, tђwa֊ fahlii: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tђwo֊. </w:t>
      </w:r>
      <w:r>
        <w:rPr>
          <w:rFonts w:ascii="" w:hAnsi="" w:eastAsia=""/>
          <w:b w:val="0"/>
          <w:i/>
          <w:color w:val="000000"/>
          <w:sz w:val="24"/>
        </w:rPr>
        <w:t xml:space="preserve">Carrefour.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Tђwoore: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Fagaire (fagaini). ઞwђђ ye maara tђwoo ջalle, wala </w:t>
      </w:r>
      <w:r>
        <w:rPr>
          <w:rFonts w:ascii="" w:hAnsi="" w:eastAsia=""/>
          <w:b w:val="0"/>
          <w:i w:val="0"/>
          <w:color w:val="000000"/>
          <w:sz w:val="24"/>
        </w:rPr>
        <w:t>kђ jolle.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Anneau autour de la cheville.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Tђwoore, tђwђђre: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Tђsalle. Tђwoo (tђwђђ) a gђrlђ֊, za in syel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jo֊ yeջ ne ko. Za in tђgel dђђ, gwii ne da֊.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Pierre à aiguiser. </w:t>
      </w:r>
    </w:p>
    <w:p>
      <w:pPr>
        <w:autoSpaceDN w:val="0"/>
        <w:autoSpaceDE w:val="0"/>
        <w:widowControl/>
        <w:spacing w:line="245" w:lineRule="auto" w:before="76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tђwoore, ջtv yo. </w:t>
      </w:r>
      <w:r>
        <w:rPr>
          <w:rFonts w:ascii="" w:hAnsi="" w:eastAsia=""/>
          <w:b w:val="0"/>
          <w:i/>
          <w:color w:val="000000"/>
          <w:sz w:val="24"/>
        </w:rPr>
        <w:t xml:space="preserve">Pierre à aiguiser.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Tђyelle: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faa mai dђջ moo faa ne kya֊ ne cok mђnjwaa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gban dђջջi. Mђnjwaa jo֊ ko ջo, tђ ye tђyelle.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Toux.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Tђyelle: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ջa֊ faswaare. Za cee tђyel ne goo sorre, zyimmi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faswaa g֊ ka mo cwaa, wala syee tђtђl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Porte bagages, coussinet.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575 </w:t>
      </w:r>
    </w:p>
    <w:p>
      <w:pPr>
        <w:sectPr>
          <w:pgSz w:w="8400" w:h="11900"/>
          <w:pgMar w:top="364" w:right="42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Tђyemme, tђkal֊wђђgo֊e: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Tђyem (tђkal֊wђђgo֊e) ci֊ ne zal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sulli, kah kpuu, mgbaa wo kpuu, wala mor kpuu, pђ cok pђђ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da֊. Zahban tђyem camcam pђlli; Manyeeki ah za renni, amma </w:t>
      </w:r>
      <w:r>
        <w:rPr>
          <w:rFonts w:ascii="" w:hAnsi="" w:eastAsia=""/>
          <w:b w:val="0"/>
          <w:i w:val="0"/>
          <w:color w:val="000000"/>
          <w:sz w:val="24"/>
        </w:rPr>
        <w:t>manyeeki ah in dђջ pђ wulli.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Champion </w:t>
      </w:r>
    </w:p>
    <w:p>
      <w:pPr>
        <w:autoSpaceDN w:val="0"/>
        <w:autoSpaceDE w:val="0"/>
        <w:widowControl/>
        <w:spacing w:line="245" w:lineRule="auto" w:before="76" w:after="0"/>
        <w:ind w:left="0" w:right="37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Tђyii: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sooyii,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Vipère.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Tђyilli: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Zahzyil ջa֊ni. Tђ ջa֊ tђyilli, wala ye tђyilli. Tђyil sye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Hoquet.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Tђyimmi: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ma սuu wo suu dђջ ne cok lђђni, wala ne cok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mo tђ jo֊ yeջջe. Jo֊ yeջ dђ tђyim biջ.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Sueur.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Tђzaare: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Zal yimmi. ઞwђђ mo jo֊ra yim ջe, a rђkra bii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tђzaa ah ֊hђђ nyi wee manyee zwahni. Za rђk tђzaa yim ga tђ hal </w:t>
      </w:r>
      <w:r>
        <w:rPr>
          <w:rFonts w:ascii="" w:hAnsi="" w:eastAsia=""/>
          <w:b w:val="0"/>
          <w:i w:val="0"/>
          <w:color w:val="000000"/>
          <w:sz w:val="24"/>
        </w:rPr>
        <w:t>(hђl, hil) lal fan renra.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Déchets de la bière du mil. </w:t>
      </w:r>
    </w:p>
    <w:p>
      <w:pPr>
        <w:autoSpaceDN w:val="0"/>
        <w:autoSpaceDE w:val="0"/>
        <w:widowControl/>
        <w:spacing w:line="245" w:lineRule="auto" w:before="74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Tђzaare: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tђzyaari, ջtv yo. </w:t>
      </w:r>
      <w:r>
        <w:rPr>
          <w:rFonts w:ascii="" w:hAnsi="" w:eastAsia=""/>
          <w:b w:val="0"/>
          <w:i/>
          <w:color w:val="000000"/>
          <w:sz w:val="24"/>
        </w:rPr>
        <w:t xml:space="preserve">Bouton, postule, bourbouille.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Tђzu֊: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Tђzu֊ jur kpuu sya֊ne, wala cu֊ni, a pђfai nje </w:t>
      </w:r>
      <w:r>
        <w:rPr>
          <w:rFonts w:ascii="" w:hAnsi="" w:eastAsia=""/>
          <w:b w:val="0"/>
          <w:i w:val="0"/>
          <w:color w:val="000000"/>
          <w:sz w:val="24"/>
        </w:rPr>
        <w:t>nje.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 (ficus platyphylla).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Tђzu֊ (zu֊):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Fagaini, tђka֊ne. ઞwђђ zataa saara tђzu֊ (zu֊) </w:t>
      </w:r>
      <w:r>
        <w:rPr>
          <w:rFonts w:ascii="" w:hAnsi="" w:eastAsia=""/>
          <w:b w:val="0"/>
          <w:i w:val="0"/>
          <w:color w:val="000000"/>
          <w:sz w:val="24"/>
        </w:rPr>
        <w:t>morkya֊, maa kpem jolle.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Parure. Bracelet en cuivre pour les femmes.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Tђzu֊ (zwђ):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Syea fanne, ’mwah dђջջi. Zwђ tђzu֊ tђ fan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tђ nyi nyi ko. Zwђ tђzu֊ tђl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 contrecoeur.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Tђzu֊, tђzwo: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Sal gbђ goo. Za faa: Goo bai tђzu֊ (tђzwo) gbђ </w:t>
      </w:r>
      <w:r>
        <w:rPr>
          <w:rFonts w:ascii="" w:hAnsi="" w:eastAsia=""/>
          <w:b w:val="0"/>
          <w:i w:val="0"/>
          <w:color w:val="000000"/>
          <w:sz w:val="24"/>
        </w:rPr>
        <w:t xml:space="preserve">loo nyi zan hai (tђgwփi).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Laisse. </w:t>
      </w:r>
    </w:p>
    <w:p>
      <w:pPr>
        <w:autoSpaceDN w:val="0"/>
        <w:autoSpaceDE w:val="0"/>
        <w:widowControl/>
        <w:spacing w:line="245" w:lineRule="auto" w:before="76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Tђzђђ: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tђzyee (tђzee), tђbђђ kpuu (kuu), ջtv yo. </w:t>
      </w:r>
      <w:r>
        <w:rPr>
          <w:rFonts w:ascii="" w:hAnsi="" w:eastAsia=""/>
          <w:b w:val="0"/>
          <w:i/>
          <w:color w:val="000000"/>
          <w:sz w:val="24"/>
        </w:rPr>
        <w:t xml:space="preserve">Ecorces, écailles.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576 </w:t>
      </w:r>
    </w:p>
    <w:p>
      <w:pPr>
        <w:sectPr>
          <w:pgSz w:w="8400" w:h="11900"/>
          <w:pgMar w:top="364" w:right="106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Tђzyaari, tђzaare: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rђk nyi dђջ wo suu. Tђzyaari </w:t>
      </w:r>
      <w:r>
        <w:rPr>
          <w:rFonts w:ascii="" w:hAnsi="" w:eastAsia=""/>
          <w:b w:val="0"/>
          <w:i w:val="0"/>
          <w:color w:val="000000"/>
          <w:sz w:val="24"/>
        </w:rPr>
        <w:t xml:space="preserve">(tђzaare) a gbђђ suu pђlli, a ’wah suu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Bouton, postule, bourbouille.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Tђzyeari: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Dђla֊ tђzyeere. Tђzyeari ka pђluu na tђzyee ya, a ջeջ </w:t>
      </w:r>
      <w:r>
        <w:rPr>
          <w:rFonts w:ascii="" w:hAnsi="" w:eastAsia=""/>
          <w:b w:val="0"/>
          <w:i w:val="0"/>
          <w:color w:val="000000"/>
          <w:sz w:val="24"/>
        </w:rPr>
        <w:t>fan kpahkpђђ na tђzyee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Espece de criquet pelerin plus petit.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Tђzyee (tђzђђ, tђzee) kpuu, tђbђђ kuu: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moo yea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fal kpuu (kuu). Za mo zyi֊ tђzyee (tђzђђ, tђbђђ) kpuu lal ջe,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yakke. Za սii tђzyee (tђzee, tђzђђ) wolle ta, wol mai mo yak ma </w:t>
      </w:r>
      <w:r>
        <w:rPr>
          <w:rFonts w:ascii="" w:hAnsi="" w:eastAsia=""/>
          <w:b w:val="0"/>
          <w:i w:val="0"/>
          <w:color w:val="000000"/>
          <w:sz w:val="24"/>
        </w:rPr>
        <w:t>ջђr cii wolle. Tђzyee (tђzee, tђzђђ) syi֊.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Ecorces, écailles, enveloppes, carapace, croûte.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Tђzyeere: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Dahsyii. Dahsyii ah ka yea ceecee ya, a pђђ ne syii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syii. Tђzyee mo pђђ syii moo ջe, a ren fakpahpђђ, faa, goo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fetfet, ko֊ won syii ahe. Syii ko֊ tђzyeere. Wel mo bya֊ syii </w:t>
      </w:r>
      <w:r>
        <w:rPr>
          <w:rFonts w:ascii="" w:hAnsi="" w:eastAsia=""/>
          <w:b w:val="0"/>
          <w:i w:val="0"/>
          <w:color w:val="000000"/>
          <w:sz w:val="24"/>
        </w:rPr>
        <w:t>tђzyee ջe, za սiiko ne: Patђzyeere.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Criquet pelerin.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 juu, wala wo fan ma zozoo da֊. Tђђ loo, tђђ </w:t>
      </w:r>
      <w:r>
        <w:rPr>
          <w:rFonts w:ascii="" w:hAnsi="" w:eastAsia=""/>
          <w:b w:val="0"/>
          <w:i w:val="0"/>
          <w:color w:val="000000"/>
          <w:sz w:val="24"/>
        </w:rPr>
        <w:t>kahe.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Plumes, glume.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Tђђ kpuu: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kpuu manyeer ahe. Me ga fyak tђђ kpuu ka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wii. Makђcwak tђ fyak tђђ kpuu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Brindilles, rameaux.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Tђђ ne yimmi: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 yim kal tђ suu. Pa tђђ ne yimmi. </w:t>
      </w:r>
      <w:r>
        <w:rPr>
          <w:rFonts w:ascii="" w:hAnsi="" w:eastAsia=""/>
          <w:b w:val="0"/>
          <w:i/>
          <w:color w:val="000000"/>
          <w:sz w:val="24"/>
        </w:rPr>
        <w:t xml:space="preserve">Se souler, s’énivrer.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Tђђ nђnni: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mai mo pea ջo tђ nahnђnni, a pђluu kal </w:t>
      </w:r>
      <w:r>
        <w:rPr>
          <w:rFonts w:ascii="" w:hAnsi="" w:eastAsia=""/>
          <w:b w:val="0"/>
          <w:i w:val="0"/>
          <w:color w:val="000000"/>
          <w:sz w:val="24"/>
        </w:rPr>
        <w:t xml:space="preserve">zwahnђn mai mo tђ geenђn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Cils.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Tђђbii: jf.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Danbii. Dan pђzyil gaջջe. Dђջ mo ka ne farel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syii moo ya ջe, za faa dђջ ah tђђbii ջo syii ahe. Sum zoo tђwaa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kii wol ya la֊, mawin faa sum tђђbii ջe no ta. Dah tђђbii </w:t>
      </w:r>
      <w:r>
        <w:rPr>
          <w:rFonts w:ascii="" w:hAnsi="" w:eastAsia=""/>
          <w:b w:val="0"/>
          <w:i w:val="0"/>
          <w:color w:val="000000"/>
          <w:sz w:val="24"/>
        </w:rPr>
        <w:t>tђmbiս.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S’enfoncer. </w:t>
      </w:r>
    </w:p>
    <w:p>
      <w:pPr>
        <w:autoSpaceDN w:val="0"/>
        <w:autoSpaceDE w:val="0"/>
        <w:widowControl/>
        <w:spacing w:line="266" w:lineRule="auto" w:before="5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577 </w:t>
      </w:r>
    </w:p>
    <w:p>
      <w:pPr>
        <w:sectPr>
          <w:pgSz w:w="8400" w:h="11900"/>
          <w:pgMar w:top="364" w:right="39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Tђђduu: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Mo ee taiսuu, ջtv yo. </w:t>
      </w:r>
      <w:r>
        <w:rPr>
          <w:rFonts w:ascii="" w:hAnsi="" w:eastAsia=""/>
          <w:b w:val="0"/>
          <w:i/>
          <w:color w:val="000000"/>
          <w:sz w:val="24"/>
        </w:rPr>
        <w:t xml:space="preserve">Oiseau.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Jo֊ni. Na ge tђђ tђmmi. Tђ ga tђђra yakke. Wee֊wђђ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zataa ga tђђra tђm zahgoo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Préparer ou extraire le sel de bois.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Tђђni, teeni: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ջђջe’ nyi dђջջi, jo֊ dђջ ջa֊ kpahe. Mo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tђђko jo֊ fee mo ne? Dђջ ah tђђ suu pђlli. Cok lum tђђ ne dђջ ta. </w:t>
      </w:r>
      <w:r>
        <w:rPr>
          <w:rFonts w:ascii="" w:hAnsi="" w:eastAsia=""/>
          <w:b w:val="0"/>
          <w:i w:val="0"/>
          <w:color w:val="000000"/>
          <w:sz w:val="24"/>
        </w:rPr>
        <w:t>Mo syee g֊ ka mo ga tђђ.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Insulter, offenser, injurier, calomnier. </w:t>
      </w:r>
    </w:p>
    <w:p>
      <w:pPr>
        <w:autoSpaceDN w:val="0"/>
        <w:autoSpaceDE w:val="0"/>
        <w:widowControl/>
        <w:spacing w:line="245" w:lineRule="auto" w:before="74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Banne. Ban tђђ no sђr munda֊ pђlli. </w:t>
      </w:r>
      <w:r>
        <w:rPr>
          <w:rFonts w:ascii="" w:hAnsi="" w:eastAsia=""/>
          <w:b w:val="0"/>
          <w:i/>
          <w:color w:val="000000"/>
          <w:sz w:val="24"/>
        </w:rPr>
        <w:t xml:space="preserve">Clan totemique. </w:t>
      </w:r>
    </w:p>
    <w:p>
      <w:pPr>
        <w:autoSpaceDN w:val="0"/>
        <w:autoSpaceDE w:val="0"/>
        <w:widowControl/>
        <w:spacing w:line="245" w:lineRule="auto" w:before="76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ॣђջe’ mai dђջ mo faa tђ dђջ ki. </w:t>
      </w:r>
      <w:r>
        <w:rPr>
          <w:rFonts w:ascii="" w:hAnsi="" w:eastAsia=""/>
          <w:b w:val="0"/>
          <w:i/>
          <w:color w:val="000000"/>
          <w:sz w:val="24"/>
        </w:rPr>
        <w:t xml:space="preserve">Outrage, insulte, calomnie.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Rwahe, zyeջջe. Me tђ tђђ morkya֊ ya֊ ջe, zyak pђђ g֊.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tђђ mor korre, tђђ ramme.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Crépir, tresser.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Tђђrփi: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Tao. Dђջ mai mo pђtђtђђ սii ne, mo gak jo֊ 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la֊ tђђrփi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Seulement.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Tђ’nahko: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Zђzђђko. Me tђ ga gwђђ tђ’nahko. Mo ge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tђ’nah ne lilli.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Aujourd’hui.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Tђ’nanki, syiiki: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Syiiսah me i jer mbђro va֊no, tђ’nanki </w:t>
      </w:r>
      <w:r>
        <w:rPr>
          <w:rFonts w:ascii="" w:hAnsi="" w:eastAsia=""/>
          <w:b w:val="0"/>
          <w:i w:val="0"/>
          <w:color w:val="000000"/>
          <w:sz w:val="24"/>
        </w:rPr>
        <w:t xml:space="preserve">(syiiki) ջe, me ga i sai.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L’année prochaine.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Tђ’nanne: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zah’nan tђ’nan me ga yea ya֊ no. Mo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tђ’nan ne lil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Demain.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Tђ’nan֊haa: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 ma ge fahfal tђ’nanne. Me ga dai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tђ’nan֊haa no, mo kaa byak me ya֊.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 lendemain, apres demain. </w:t>
      </w:r>
    </w:p>
    <w:p>
      <w:pPr>
        <w:autoSpaceDN w:val="0"/>
        <w:autoSpaceDE w:val="0"/>
        <w:widowControl/>
        <w:spacing w:line="266" w:lineRule="auto" w:before="67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578 </w:t>
      </w:r>
    </w:p>
    <w:p>
      <w:pPr>
        <w:sectPr>
          <w:pgSz w:w="8400" w:h="11900"/>
          <w:pgMar w:top="364" w:right="109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Tђ’nan֊hoo: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Masђ֊ mo byak dђջ dai tђ’nan֊hoo ջe, na jo֊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ba. Dђջ tђ ջђ tђ’nan֊hoo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 surlendemain.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Tђ’yak matђda֊da֊: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Tђ’yak ma foo ջђ sahe, jo֊ fan sahe. </w:t>
      </w:r>
      <w:r>
        <w:rPr>
          <w:rFonts w:ascii="" w:hAnsi="" w:eastAsia=""/>
          <w:b w:val="0"/>
          <w:i/>
          <w:color w:val="000000"/>
          <w:sz w:val="24"/>
        </w:rPr>
        <w:t xml:space="preserve">Esprit saint.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Tђ’yakջe’: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foo ma kђђ dђջ jo֊ faջe’, wala ջђջe’. </w:t>
      </w:r>
      <w:r>
        <w:rPr>
          <w:rFonts w:ascii="" w:hAnsi="" w:eastAsia=""/>
          <w:b w:val="0"/>
          <w:i/>
          <w:color w:val="000000"/>
          <w:sz w:val="24"/>
        </w:rPr>
        <w:t xml:space="preserve">Démon, esprit mauvais.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Tђ’yakke: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Zyakke. Fan ne ce da֊ a ee tђ’yakke. Za kuu tђ’yak,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zyak tђ dђջ mai mo yim ջo. Tђ’yak ջe’ no, tђ’yak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matђda֊da֊ no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Soufle, esprit, air. </w:t>
      </w:r>
    </w:p>
    <w:p>
      <w:pPr>
        <w:autoSpaceDN w:val="0"/>
        <w:autoSpaceDE w:val="0"/>
        <w:widowControl/>
        <w:spacing w:line="266" w:lineRule="auto" w:before="699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579 </w:t>
      </w:r>
    </w:p>
    <w:p>
      <w:pPr>
        <w:sectPr>
          <w:pgSz w:w="8400" w:h="11900"/>
          <w:pgMar w:top="364" w:right="41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3106" w:firstLine="0"/>
        <w:jc w:val="right"/>
      </w:pPr>
      <w:r>
        <w:rPr>
          <w:rFonts w:ascii="" w:hAnsi="" w:eastAsia=""/>
          <w:b/>
          <w:i w:val="0"/>
          <w:color w:val="000000"/>
          <w:sz w:val="40"/>
        </w:rPr>
        <w:t xml:space="preserve">U </w:t>
      </w:r>
    </w:p>
    <w:p>
      <w:pPr>
        <w:autoSpaceDN w:val="0"/>
        <w:autoSpaceDE w:val="0"/>
        <w:widowControl/>
        <w:spacing w:line="245" w:lineRule="auto" w:before="20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gwa tђtђl gwa (22) syel masyin fan֊wђђ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Munda֊. Dђջ mo tђ սii ջe, dђջ coo zahe, ջђ faa mђђ ga kya֊. </w:t>
      </w:r>
      <w:r>
        <w:rPr>
          <w:rFonts w:ascii="" w:hAnsi="" w:eastAsia=""/>
          <w:b/>
          <w:i w:val="0"/>
          <w:color w:val="000000"/>
          <w:sz w:val="24"/>
        </w:rPr>
        <w:t xml:space="preserve">u. </w:t>
      </w:r>
      <w:r>
        <w:rPr>
          <w:rFonts w:ascii="" w:hAnsi="" w:eastAsia=""/>
          <w:b w:val="0"/>
          <w:i/>
          <w:color w:val="000000"/>
          <w:sz w:val="24"/>
        </w:rPr>
        <w:t xml:space="preserve">22èm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Ujenere: ջmkpd.f.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ojenere, ջtv yo. </w:t>
      </w:r>
      <w:r>
        <w:rPr>
          <w:rFonts w:ascii="" w:hAnsi="" w:eastAsia=""/>
          <w:b w:val="0"/>
          <w:i/>
          <w:color w:val="000000"/>
          <w:sz w:val="24"/>
        </w:rPr>
        <w:t xml:space="preserve">Mille (personne, objet). </w:t>
      </w:r>
    </w:p>
    <w:p>
      <w:pPr>
        <w:autoSpaceDN w:val="0"/>
        <w:autoSpaceDE w:val="0"/>
        <w:widowControl/>
        <w:spacing w:line="245" w:lineRule="auto" w:before="74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Ulli: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ol, ol tђsolle,ul ci֊, ol lagaita, ջtv yo. </w:t>
      </w:r>
      <w:r>
        <w:rPr>
          <w:rFonts w:ascii="" w:hAnsi="" w:eastAsia=""/>
          <w:b w:val="0"/>
          <w:i/>
          <w:color w:val="000000"/>
          <w:sz w:val="24"/>
        </w:rPr>
        <w:t xml:space="preserve">Souffler un instrument à vent.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Ulli, cok ulli: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Kpak ahe. Za da֊ faara ul ջo kene,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ul ջo kene?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Position.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Ur tђђre: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 tђђre, hantђђre, waatђђre. Me jo֊ fan ki la֊ ya, </w:t>
      </w:r>
      <w:r>
        <w:rPr>
          <w:rFonts w:ascii="" w:hAnsi="" w:eastAsia=""/>
          <w:b w:val="0"/>
          <w:i w:val="0"/>
          <w:color w:val="000000"/>
          <w:sz w:val="24"/>
        </w:rPr>
        <w:t xml:space="preserve">ur, wala tђ֊ tђђ ջe ne suu swahe.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Insulter.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Urra: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Urri. Za paa urra ne lii ջђђ da֊ yuu kal fah ya֊. </w:t>
      </w:r>
      <w:r>
        <w:rPr>
          <w:rFonts w:ascii="" w:hAnsi="" w:eastAsia=""/>
          <w:b w:val="0"/>
          <w:i/>
          <w:color w:val="000000"/>
          <w:sz w:val="24"/>
        </w:rPr>
        <w:t xml:space="preserve">Pl. de quitter, se lever.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Urri: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Ur uu sђ֊. Me faa ջђ nyi tao, ur sђ֊ kal tђ in ջe. Laako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 sђ ur kalle. Ur gwђђre, ur ginni, ur ge.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 lever, activer.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Urri: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Laasuu pђ’nyahre. Bam tђnni jo֊ mbђro ur ne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swahe. Sor ’wah urra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Pousser, élever, grandir.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Useni, kekem: ս. </w:t>
      </w:r>
      <w:r>
        <w:rPr>
          <w:rFonts w:ascii="" w:hAnsi="" w:eastAsia=""/>
          <w:b w:val="0"/>
          <w:i w:val="0"/>
          <w:color w:val="000000"/>
          <w:sz w:val="24"/>
        </w:rPr>
        <w:t>Mo ee oseni, ջtv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 grâce, pardon, s’il vous (te) plait, je t’en prie. </w:t>
      </w:r>
    </w:p>
    <w:p>
      <w:pPr>
        <w:autoSpaceDN w:val="0"/>
        <w:autoSpaceDE w:val="0"/>
        <w:widowControl/>
        <w:spacing w:line="245" w:lineRule="auto" w:before="76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Uu: ջmsջ. </w:t>
      </w:r>
      <w:r>
        <w:rPr>
          <w:rFonts w:ascii="" w:hAnsi="" w:eastAsia=""/>
          <w:b w:val="0"/>
          <w:i w:val="0"/>
          <w:color w:val="000000"/>
          <w:sz w:val="24"/>
        </w:rPr>
        <w:t>V</w:t>
      </w:r>
      <w:r>
        <w:rPr>
          <w:rFonts w:ascii="" w:hAnsi="" w:eastAsia=""/>
          <w:b w:val="0"/>
          <w:i w:val="0"/>
          <w:color w:val="000000"/>
          <w:sz w:val="24"/>
        </w:rPr>
        <w:t>̃</w:t>
      </w:r>
      <w:r>
        <w:rPr>
          <w:rFonts w:ascii="" w:hAnsi="" w:eastAsia=""/>
          <w:b w:val="0"/>
          <w:i w:val="0"/>
          <w:color w:val="000000"/>
          <w:sz w:val="24"/>
        </w:rPr>
        <w:t xml:space="preserve">uu. Lee ge bii 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Bruit d’eau qu’on s’y tombe.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Uu sђ֊ ne ջalle. Mo uu tђ zu sye ne veսսe? Mo uu byak </w:t>
      </w:r>
      <w:r>
        <w:rPr>
          <w:rFonts w:ascii="" w:hAnsi="" w:eastAsia=""/>
          <w:b w:val="0"/>
          <w:i w:val="0"/>
          <w:color w:val="000000"/>
          <w:sz w:val="24"/>
        </w:rPr>
        <w:t xml:space="preserve">fee nyee sye tђl zan ne? Uu lalle, uu pђսђkki.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S’arreter, être debout, rester, se tenir debout. </w:t>
      </w:r>
    </w:p>
    <w:p>
      <w:pPr>
        <w:autoSpaceDN w:val="0"/>
        <w:autoSpaceDE w:val="0"/>
        <w:widowControl/>
        <w:spacing w:line="266" w:lineRule="auto" w:before="476" w:after="0"/>
        <w:ind w:left="0" w:right="3138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580 </w:t>
      </w:r>
    </w:p>
    <w:p>
      <w:pPr>
        <w:sectPr>
          <w:pgSz w:w="8400" w:h="11900"/>
          <w:pgMar w:top="542" w:right="116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Uuni: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Pђsahe, wala roo ջe, zyeջ ջe, wala ջeջ ջe. ॣђ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tђ ga pel o, uu ջe, wala ջeջ ջe. ॣђ ah zyeջ uu pђsah kpee yo, </w:t>
      </w:r>
      <w:r>
        <w:rPr>
          <w:rFonts w:ascii="" w:hAnsi="" w:eastAsia=""/>
          <w:b w:val="0"/>
          <w:i w:val="0"/>
          <w:color w:val="000000"/>
          <w:sz w:val="24"/>
        </w:rPr>
        <w:t>roo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Tombé, bien arrivé.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Uura: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Uuni. Uura sђ֊ ne ջal nai sђ. Uura ջo sђ֊ ne lii ջђђ </w:t>
      </w:r>
      <w:r>
        <w:rPr>
          <w:rFonts w:ascii="" w:hAnsi="" w:eastAsia=""/>
          <w:b w:val="0"/>
          <w:i w:val="0"/>
          <w:color w:val="000000"/>
          <w:sz w:val="24"/>
        </w:rPr>
        <w:t>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de s’élever. </w:t>
      </w:r>
    </w:p>
    <w:p>
      <w:pPr>
        <w:autoSpaceDN w:val="0"/>
        <w:autoSpaceDE w:val="0"/>
        <w:widowControl/>
        <w:spacing w:line="266" w:lineRule="auto" w:before="8308" w:after="0"/>
        <w:ind w:left="0" w:right="3094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581 </w:t>
      </w:r>
    </w:p>
    <w:p>
      <w:pPr>
        <w:sectPr>
          <w:pgSz w:w="8400" w:h="11900"/>
          <w:pgMar w:top="364" w:right="53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40"/>
        </w:rPr>
        <w:t xml:space="preserve">V </w:t>
      </w:r>
    </w:p>
    <w:p>
      <w:pPr>
        <w:autoSpaceDN w:val="0"/>
        <w:autoSpaceDE w:val="0"/>
        <w:widowControl/>
        <w:spacing w:line="245" w:lineRule="auto" w:before="20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gwa tђtђl nai (24) syel masyin fan֊wђђ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Munda֊. Dђջ mo tђ սii ջe, syel kђsђ֊ taiki (tahջki) ne tђkpuuzah </w:t>
      </w:r>
      <w:r>
        <w:rPr>
          <w:rFonts w:ascii="" w:hAnsi="" w:eastAsia=""/>
          <w:b w:val="0"/>
          <w:i w:val="0"/>
          <w:color w:val="000000"/>
          <w:sz w:val="24"/>
        </w:rPr>
        <w:t>kђsђ֊, ջђ mђђ ga kya֊</w:t>
      </w:r>
      <w:r>
        <w:rPr>
          <w:rFonts w:ascii="" w:hAnsi="" w:eastAsia=""/>
          <w:b/>
          <w:i w:val="0"/>
          <w:color w:val="000000"/>
          <w:sz w:val="24"/>
        </w:rPr>
        <w:t xml:space="preserve"> v. 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24èm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Vaani, booni: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Dakke, zahlђ֊ni. Vaa (boo) zah sol ki gwa.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vaa (boo) pa֊gasoo ah gwa gwa. Me ge loo me vaa (boo) gwa. </w:t>
      </w:r>
      <w:r>
        <w:rPr>
          <w:rFonts w:ascii="" w:hAnsi="" w:eastAsia=""/>
          <w:b w:val="0"/>
          <w:i/>
          <w:color w:val="000000"/>
          <w:sz w:val="24"/>
        </w:rPr>
        <w:t xml:space="preserve">Doubler.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Vaani, lee morrփi: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Ma֊go ne goyaջ tђ vaara o (leera mor </w:t>
      </w:r>
      <w:r>
        <w:rPr>
          <w:rFonts w:ascii="" w:hAnsi="" w:eastAsia=""/>
          <w:b w:val="0"/>
          <w:i w:val="0"/>
          <w:color w:val="000000"/>
          <w:sz w:val="24"/>
        </w:rPr>
        <w:t>ջe). tђ yah ru֊ra gwari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Mur en partie, être sur le point de mûrir.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Vaani, zyakke: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Vooni. Tђ faako ջђ ganne, so vaa (zyak) zahe. </w:t>
      </w:r>
      <w:r>
        <w:rPr>
          <w:rFonts w:ascii="" w:hAnsi="" w:eastAsia=""/>
          <w:b w:val="0"/>
          <w:i/>
          <w:color w:val="000000"/>
          <w:sz w:val="24"/>
        </w:rPr>
        <w:t xml:space="preserve">Se tromper, barbusier, être double, se contredire.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Vaջջe: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Nyi֊ lii fanne. Mo vaջ ko ջe. Mo vaջko nai tђ ջђ </w:t>
      </w:r>
      <w:r>
        <w:rPr>
          <w:rFonts w:ascii="" w:hAnsi="" w:eastAsia=""/>
          <w:b w:val="0"/>
          <w:i w:val="0"/>
          <w:color w:val="000000"/>
          <w:sz w:val="24"/>
        </w:rPr>
        <w:t>feene?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Prendre la grosse part.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Vah suu: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Erbii. Bee bii vah suu ne ya֊, wala ge zah bii vah suu </w:t>
      </w:r>
      <w:r>
        <w:rPr>
          <w:rFonts w:ascii="" w:hAnsi="" w:eastAsia=""/>
          <w:b w:val="0"/>
          <w:i w:val="0"/>
          <w:color w:val="000000"/>
          <w:sz w:val="24"/>
        </w:rPr>
        <w:t>g֊. Vah zazyilli.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Laver, se doucher, ablutionner, baptiser, sacrifice de purification.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Vahni: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Cwakke. Yerri ջe i pђlli, me ga vah zahbii. Za vah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pђrri, kђdai, fan da֊ pђ bii.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Laver.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Vaiջa֊: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Kђgђђya֊. Me i ne kђnda֊ lee ge sђ֊ vaiջa֊.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ne kђsyee vaiջa֊, wala kђgђђya֊ gak ur yao.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Tomber sans résistance.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୚ђre, mgbaini, eere. Wee ge vaira (mgbaira) mor swaa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ջђlya֊ ջђlya֊. Mo vai ko ka. Me ga vaiko ka syem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Soulever, balancer.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Vainyah: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Vainyah pђla֊ne, a syee mor dђђ, wala gwii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gbah dahsyii na darfofo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Héron garde boeuf. </w:t>
      </w: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582 </w:t>
      </w:r>
    </w:p>
    <w:p>
      <w:pPr>
        <w:sectPr>
          <w:pgSz w:w="8400" w:h="11900"/>
          <w:pgMar w:top="542" w:right="106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Vai, pђђre: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 dam yea ne vai ne zal pђlli. Mo pђђ ge lal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vai, wala pђђ ջo mo tђ i ya֊. Za faa wel ah a pђla֊ vai ba la֊ no </w:t>
      </w:r>
      <w:r>
        <w:rPr>
          <w:rFonts w:ascii="" w:hAnsi="" w:eastAsia=""/>
          <w:b w:val="0"/>
          <w:i w:val="0"/>
          <w:color w:val="000000"/>
          <w:sz w:val="24"/>
        </w:rPr>
        <w:t>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Boue, argile, très petit. </w:t>
      </w:r>
    </w:p>
    <w:p>
      <w:pPr>
        <w:autoSpaceDN w:val="0"/>
        <w:autoSpaceDE w:val="0"/>
        <w:widowControl/>
        <w:spacing w:line="245" w:lineRule="auto" w:before="76" w:after="0"/>
        <w:ind w:left="0" w:right="708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Vakke, mbwakke: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Juu.Vak cokki (սђսu֊), a pђ’man kal </w:t>
      </w:r>
      <w:r>
        <w:rPr>
          <w:rFonts w:ascii="" w:hAnsi="" w:eastAsia=""/>
          <w:b w:val="0"/>
          <w:i w:val="0"/>
          <w:color w:val="000000"/>
          <w:sz w:val="24"/>
        </w:rPr>
        <w:t xml:space="preserve">vakmђr (mavakmђrrփi, mabwakmђrrփi) ջe.Vak kwon cok ga </w:t>
      </w:r>
      <w:r>
        <w:rPr>
          <w:rFonts w:ascii="" w:hAnsi="" w:eastAsia=""/>
          <w:b w:val="0"/>
          <w:i w:val="0"/>
          <w:color w:val="000000"/>
          <w:sz w:val="24"/>
        </w:rPr>
        <w:t>pђսђkki.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Vautour, aigle.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Valgo֊ ahe, zahvalgo֊ 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bolgo֊ ahe, ջtv yo. </w:t>
      </w:r>
      <w:r>
        <w:rPr>
          <w:rFonts w:ascii="" w:hAnsi="" w:eastAsia=""/>
          <w:b w:val="0"/>
          <w:i/>
          <w:color w:val="000000"/>
          <w:sz w:val="24"/>
        </w:rPr>
        <w:t xml:space="preserve">La manière, façon, mode, moyen.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Valle, bwalle: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ॣa֊ fan jol dђջ ka soo comki ba. Ge ջa֊ val </w:t>
      </w:r>
      <w:r>
        <w:rPr>
          <w:rFonts w:ascii="" w:hAnsi="" w:eastAsia=""/>
          <w:b w:val="0"/>
          <w:i w:val="0"/>
          <w:color w:val="000000"/>
          <w:sz w:val="24"/>
        </w:rPr>
        <w:t xml:space="preserve">(bwal) solai jol ջe dah gwa. Dђջ moo ka nyi val (bwal) nyi dђջ </w:t>
      </w:r>
      <w:r>
        <w:rPr>
          <w:rFonts w:ascii="" w:hAnsi="" w:eastAsia=""/>
          <w:b w:val="0"/>
          <w:i w:val="0"/>
          <w:color w:val="000000"/>
          <w:sz w:val="24"/>
        </w:rPr>
        <w:t>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Dette, bon.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Vam dђmђrri, vam fuu: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Vam ah jo֊ yeջ hai da֊, a mgbaa </w:t>
      </w:r>
      <w:r>
        <w:rPr>
          <w:rFonts w:ascii="" w:hAnsi="" w:eastAsia=""/>
          <w:b w:val="0"/>
          <w:i w:val="0"/>
          <w:color w:val="000000"/>
          <w:sz w:val="24"/>
        </w:rPr>
        <w:t>fanne.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Airain. </w:t>
      </w:r>
    </w:p>
    <w:p>
      <w:pPr>
        <w:autoSpaceDN w:val="0"/>
        <w:autoSpaceDE w:val="0"/>
        <w:widowControl/>
        <w:spacing w:line="245" w:lineRule="auto" w:before="74" w:after="0"/>
        <w:ind w:left="0" w:right="40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Vam ka֊nyeeri: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Vamme. Lee vam ka֊nyeeri ne lwaa ah da֊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syemme, jo֊ malii ah yo. Vam solai a hai kal ko ջe. Zђzђђko a </w:t>
      </w:r>
      <w:r>
        <w:rPr>
          <w:rFonts w:ascii="" w:hAnsi="" w:eastAsia=""/>
          <w:b w:val="0"/>
          <w:i w:val="0"/>
          <w:color w:val="000000"/>
          <w:sz w:val="24"/>
        </w:rPr>
        <w:t>hai, amma, lee ah pђ gaջ ’wa.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Or. </w:t>
      </w:r>
    </w:p>
    <w:p>
      <w:pPr>
        <w:autoSpaceDN w:val="0"/>
        <w:autoSpaceDE w:val="0"/>
        <w:widowControl/>
        <w:spacing w:line="245" w:lineRule="auto" w:before="74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Vam ma hђhђђ: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Vam mgbaa fanne. </w:t>
      </w:r>
      <w:r>
        <w:rPr>
          <w:rFonts w:ascii="" w:hAnsi="" w:eastAsia=""/>
          <w:b w:val="0"/>
          <w:i/>
          <w:color w:val="000000"/>
          <w:sz w:val="24"/>
        </w:rPr>
        <w:t xml:space="preserve">Aluminium. </w:t>
      </w:r>
    </w:p>
    <w:p>
      <w:pPr>
        <w:autoSpaceDN w:val="0"/>
        <w:autoSpaceDE w:val="0"/>
        <w:widowControl/>
        <w:spacing w:line="245" w:lineRule="auto" w:before="76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Vam solai: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Vam solai pђfai, a jo֊ yeջ camcam pђlli. </w:t>
      </w:r>
      <w:r>
        <w:rPr>
          <w:rFonts w:ascii="" w:hAnsi="" w:eastAsia=""/>
          <w:b w:val="0"/>
          <w:i/>
          <w:color w:val="000000"/>
          <w:sz w:val="24"/>
        </w:rPr>
        <w:t xml:space="preserve">Argent.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Vam syee: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Vam ah ka pђsyee pђlli ya, ka pђfuu ya ta, a rum </w:t>
      </w:r>
      <w:r>
        <w:rPr>
          <w:rFonts w:ascii="" w:hAnsi="" w:eastAsia=""/>
          <w:b w:val="0"/>
          <w:i w:val="0"/>
          <w:color w:val="000000"/>
          <w:sz w:val="24"/>
        </w:rPr>
        <w:t>rum.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Bronze.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Vam pђyakke. Vam solai, vam ka֊nyeeri, vam kpahe, </w:t>
      </w:r>
      <w:r>
        <w:rPr>
          <w:rFonts w:ascii="" w:hAnsi="" w:eastAsia=""/>
          <w:b w:val="0"/>
          <w:i w:val="0"/>
          <w:color w:val="000000"/>
          <w:sz w:val="24"/>
        </w:rPr>
        <w:t>vam fuu.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Fer, métal, or.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583 </w:t>
      </w:r>
    </w:p>
    <w:p>
      <w:pPr>
        <w:sectPr>
          <w:pgSz w:w="8400" w:h="11900"/>
          <w:pgMar w:top="364" w:right="46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Vamvam, feefee: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Pђlђm pђlђm. Nђђ ah ne nђm vamvam </w:t>
      </w:r>
      <w:r>
        <w:rPr>
          <w:rFonts w:ascii="" w:hAnsi="" w:eastAsia=""/>
          <w:b w:val="0"/>
          <w:i w:val="0"/>
          <w:color w:val="000000"/>
          <w:sz w:val="24"/>
        </w:rPr>
        <w:t xml:space="preserve">(feefee). za ki ka ’yahra nђђ nђm tђ vamvam, (feefee)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Huileux, graisseux.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Va֊no, boono: ս. ջmkpd.f.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Pal. Dђջ mo tђ kee fan ջe, a tђ֊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(boono) (1). Ame ne magwii va֊no, dђђ va֊no, pђsahm </w:t>
      </w:r>
      <w:r>
        <w:rPr>
          <w:rFonts w:ascii="" w:hAnsi="" w:eastAsia=""/>
          <w:b w:val="0"/>
          <w:i w:val="0"/>
          <w:color w:val="000000"/>
          <w:sz w:val="24"/>
        </w:rPr>
        <w:t>boono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Un, unique.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Var: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swahe, cii fanne. Zu֊ bђђrђ var ka loջ ne ko.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 tђker var.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Echos. </w:t>
      </w:r>
    </w:p>
    <w:p>
      <w:pPr>
        <w:autoSpaceDN w:val="0"/>
        <w:autoSpaceDE w:val="0"/>
        <w:widowControl/>
        <w:spacing w:line="245" w:lineRule="auto" w:before="74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Za ֊go֊ tђsol var ulni. </w:t>
      </w:r>
      <w:r>
        <w:rPr>
          <w:rFonts w:ascii="" w:hAnsi="" w:eastAsia=""/>
          <w:b w:val="0"/>
          <w:i/>
          <w:color w:val="000000"/>
          <w:sz w:val="24"/>
        </w:rPr>
        <w:t xml:space="preserve">Roseau.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Varre: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Dakke, vaani. Var tђ ջe gwa gwa. Var ge mor jolle. </w:t>
      </w:r>
      <w:r>
        <w:rPr>
          <w:rFonts w:ascii="" w:hAnsi="" w:eastAsia=""/>
          <w:b w:val="0"/>
          <w:i/>
          <w:color w:val="000000"/>
          <w:sz w:val="24"/>
        </w:rPr>
        <w:t xml:space="preserve">Doubler, attraper fort.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Veսսe: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Gerre, welle, verre. Amo veսսe, tђgwփi ջo syee! Mo tђ </w:t>
      </w:r>
      <w:r>
        <w:rPr>
          <w:rFonts w:ascii="" w:hAnsi="" w:eastAsia=""/>
          <w:b w:val="0"/>
          <w:i w:val="0"/>
          <w:color w:val="000000"/>
          <w:sz w:val="24"/>
        </w:rPr>
        <w:t>jo֊ feene veսսe?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Eh toi, dis donc, petit.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Venne: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Kpђkpђ. Dђջ ah tђ jo֊ yђջ ah ga ven sђ ka gaջ ya. </w:t>
      </w:r>
      <w:r>
        <w:rPr>
          <w:rFonts w:ascii="" w:hAnsi="" w:eastAsia=""/>
          <w:b w:val="0"/>
          <w:i/>
          <w:color w:val="000000"/>
          <w:sz w:val="24"/>
        </w:rPr>
        <w:t xml:space="preserve">Sans cesse.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Verelle: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Woini. Mah wel verel zahfar ganyah wel ah vaani. </w:t>
      </w:r>
      <w:r>
        <w:rPr>
          <w:rFonts w:ascii="" w:hAnsi="" w:eastAsia=""/>
          <w:b w:val="0"/>
          <w:i/>
          <w:color w:val="000000"/>
          <w:sz w:val="24"/>
        </w:rPr>
        <w:t xml:space="preserve">Prépuce. </w:t>
      </w:r>
    </w:p>
    <w:p>
      <w:pPr>
        <w:autoSpaceDN w:val="0"/>
        <w:autoSpaceDE w:val="0"/>
        <w:widowControl/>
        <w:spacing w:line="245" w:lineRule="auto" w:before="74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Verre: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veսսe,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Eh toi, dis-donc, petit.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Vevi֊, vivinni: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Vevi֊ (vivin) pђfuu na mahaore (haore). Vevi֊ </w:t>
      </w:r>
      <w:r>
        <w:rPr>
          <w:rFonts w:ascii="" w:hAnsi="" w:eastAsia=""/>
          <w:b w:val="0"/>
          <w:i w:val="0"/>
          <w:color w:val="000000"/>
          <w:sz w:val="24"/>
        </w:rPr>
        <w:t>mђr dђђ. Vivi֊ tђ buuri.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Scarabée, bousier, cantharide.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Viսyakke: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Kpahe. ॥ii dђջ ne kpah ne jol pђ mu֊ ’ya֊.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viսyak ko ջoo ge me սђ.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Appel par toucher de main. </w:t>
      </w:r>
    </w:p>
    <w:p>
      <w:pPr>
        <w:autoSpaceDN w:val="0"/>
        <w:autoSpaceDE w:val="0"/>
        <w:widowControl/>
        <w:spacing w:line="245" w:lineRule="auto" w:before="74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Viini: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Waini, ’ahe, alle. Vii ջђr ah ge lalle. </w:t>
      </w:r>
      <w:r>
        <w:rPr>
          <w:rFonts w:ascii="" w:hAnsi="" w:eastAsia=""/>
          <w:b w:val="0"/>
          <w:i/>
          <w:color w:val="000000"/>
          <w:sz w:val="24"/>
        </w:rPr>
        <w:t xml:space="preserve">Agrandir, augmenter. </w:t>
      </w:r>
    </w:p>
    <w:p>
      <w:pPr>
        <w:autoSpaceDN w:val="0"/>
        <w:autoSpaceDE w:val="0"/>
        <w:widowControl/>
        <w:spacing w:line="266" w:lineRule="auto" w:before="602" w:after="0"/>
        <w:ind w:left="0" w:right="3138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584 </w:t>
      </w:r>
    </w:p>
    <w:p>
      <w:pPr>
        <w:sectPr>
          <w:pgSz w:w="8400" w:h="11900"/>
          <w:pgMar w:top="364" w:right="116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Vin: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lee kpuu vin. Kpuu vin a jo֊ bii vin. Gookulђr jur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vin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Vin.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Vi֊vi֊, lђ֊gђri֊, vђri֊, gђri֊ gђri֊: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Ri֊ri֊, ci֊ci֊.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tђ սuu ga vi֊vi֊ (lђ֊gђri֊, vђri֊). Dђջ ah jo֊ fan vi֊vi֊.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Agir comme un écervelé.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Vokki: ս. </w:t>
      </w:r>
      <w:r>
        <w:rPr>
          <w:rFonts w:ascii="" w:hAnsi="" w:eastAsia=""/>
          <w:b w:val="0"/>
          <w:i w:val="0"/>
          <w:color w:val="000000"/>
          <w:sz w:val="24"/>
        </w:rPr>
        <w:t>Mo ee bokki,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Enfant qui sort en même temps avec le placenta. </w:t>
      </w:r>
    </w:p>
    <w:p>
      <w:pPr>
        <w:autoSpaceDN w:val="0"/>
        <w:autoSpaceDE w:val="0"/>
        <w:widowControl/>
        <w:spacing w:line="245" w:lineRule="auto" w:before="7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Vo֊vo֊: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Haihai, vi֊vi֊. Dђջ ah jo֊ fan vo֊vo֊ (vi֊vi֊)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tђcemme.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Anormal.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Voo zah gwa: jf. </w:t>
      </w:r>
      <w:r>
        <w:rPr>
          <w:rFonts w:ascii="" w:hAnsi="" w:eastAsia=""/>
          <w:b w:val="0"/>
          <w:i w:val="0"/>
          <w:color w:val="000000"/>
          <w:sz w:val="24"/>
        </w:rPr>
        <w:t>Mo ee vaa, zyakke.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Tromper, être double, se contredire, balbusier. </w:t>
      </w:r>
    </w:p>
    <w:p>
      <w:pPr>
        <w:autoSpaceDN w:val="0"/>
        <w:autoSpaceDE w:val="0"/>
        <w:widowControl/>
        <w:spacing w:line="245" w:lineRule="auto" w:before="74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Zyakke, vaani. Mo voo zah gwa ka. </w:t>
      </w:r>
      <w:r>
        <w:rPr>
          <w:rFonts w:ascii="" w:hAnsi="" w:eastAsia=""/>
          <w:b w:val="0"/>
          <w:i/>
          <w:color w:val="000000"/>
          <w:sz w:val="24"/>
        </w:rPr>
        <w:t xml:space="preserve">Se tromper. </w:t>
      </w:r>
    </w:p>
    <w:p>
      <w:pPr>
        <w:autoSpaceDN w:val="0"/>
        <w:autoSpaceDE w:val="0"/>
        <w:widowControl/>
        <w:spacing w:line="245" w:lineRule="auto" w:before="76" w:after="0"/>
        <w:ind w:left="0" w:right="316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Kinni, ջa֊ fan ne nyinni. </w:t>
      </w:r>
      <w:r>
        <w:rPr>
          <w:rFonts w:ascii="" w:hAnsi="" w:eastAsia=""/>
          <w:b w:val="0"/>
          <w:i/>
          <w:color w:val="000000"/>
          <w:sz w:val="24"/>
        </w:rPr>
        <w:t xml:space="preserve">Voler. </w:t>
      </w:r>
    </w:p>
    <w:p>
      <w:pPr>
        <w:autoSpaceDN w:val="0"/>
        <w:autoSpaceDE w:val="0"/>
        <w:widowControl/>
        <w:spacing w:line="245" w:lineRule="auto" w:before="74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Voore: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bao, baore, ջtv yo. </w:t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Voore: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boore,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Voorփi, mboorփi: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Nyinni, dђջ bai go֊ga. Mo ge ne mboorփi </w:t>
      </w:r>
      <w:r>
        <w:rPr>
          <w:rFonts w:ascii="" w:hAnsi="" w:eastAsia=""/>
          <w:b w:val="0"/>
          <w:i w:val="0"/>
          <w:color w:val="000000"/>
          <w:sz w:val="24"/>
        </w:rPr>
        <w:t xml:space="preserve">(voorփi) ջo fah koo no. Me ’yah voorփi moo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Malhonnetté, tricheur, voler publiquement, injuste.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Voo, boo: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 dђfuu, wala faջalle. Za laa fu֊ fan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voo (boo). Voo (boo) goo laa fu֊ fan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Nez. </w:t>
      </w:r>
    </w:p>
    <w:p>
      <w:pPr>
        <w:autoSpaceDN w:val="0"/>
        <w:autoSpaceDE w:val="0"/>
        <w:widowControl/>
        <w:spacing w:line="245" w:lineRule="auto" w:before="74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Vornokko, vanokko: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tђbornokke, ջtv yo. </w:t>
      </w:r>
      <w:r>
        <w:rPr>
          <w:rFonts w:ascii="" w:hAnsi="" w:eastAsia=""/>
          <w:b w:val="0"/>
          <w:i/>
          <w:color w:val="000000"/>
          <w:sz w:val="24"/>
        </w:rPr>
        <w:t xml:space="preserve">Arbre à tanner.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Vovokki: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K֊. Fan ah pђnyeere, dai k֊ ne luur a, a lwђђ za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gwahlle.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Moucheron. </w:t>
      </w:r>
    </w:p>
    <w:p>
      <w:pPr>
        <w:autoSpaceDN w:val="0"/>
        <w:autoSpaceDE w:val="0"/>
        <w:widowControl/>
        <w:spacing w:line="266" w:lineRule="auto" w:before="2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585 </w:t>
      </w:r>
    </w:p>
    <w:p>
      <w:pPr>
        <w:sectPr>
          <w:pgSz w:w="8400" w:h="11900"/>
          <w:pgMar w:top="364" w:right="43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Vuuni, buuni: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Kanne. Na vuu ya֊ Masђ֊ mana. Na vuu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dar֊gel ma ne sima֊ (simaa) sђ. Vuu ciiri.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Bâtir, construire, maçonner.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Vuuri, buuri  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Sђrri, pђђre. ઞwђђ vuura cii ne vuuri. Me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 vuuri. Tђ ciira vuu ka vuu fanne.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Banco, argile, pise.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Vђջ vђջ: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Pђpaare. Za tai zah ya֊ go֊ vђջ vђջ afee jo֊ ne?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Kaara vђջ vђջ ka laa ջђ faani.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Nombreux. </w:t>
      </w:r>
    </w:p>
    <w:p>
      <w:pPr>
        <w:autoSpaceDN w:val="0"/>
        <w:autoSpaceDE w:val="0"/>
        <w:widowControl/>
        <w:spacing w:line="245" w:lineRule="auto" w:before="74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Vђkoi, vorkoi: ս.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barkoi, ջtv yo. </w:t>
      </w:r>
      <w:r>
        <w:rPr>
          <w:rFonts w:ascii="" w:hAnsi="" w:eastAsia=""/>
          <w:b w:val="0"/>
          <w:i/>
          <w:color w:val="000000"/>
          <w:sz w:val="24"/>
        </w:rPr>
        <w:t xml:space="preserve">Paresse, paresseux, indolence, vie déréglée.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Vђlai vђlai, mbђlai mbђlai: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jo֊ yella, ka ջe, a ga jo֊ra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vђlai vђlai (mbђlai mbђlai).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 désordre, pèle mêle.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Surri, amme. Ka pђsah ka vђl wel a. Wee vђl jo֊ra fan </w:t>
      </w:r>
      <w:r>
        <w:rPr>
          <w:rFonts w:ascii="" w:hAnsi="" w:eastAsia=""/>
          <w:b w:val="0"/>
          <w:i w:val="0"/>
          <w:color w:val="000000"/>
          <w:sz w:val="24"/>
        </w:rPr>
        <w:t>mbaarփi.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Fascine, envouter, detourner, rendre fou.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Tђgwփi, lђkђђri, wavђlli. Mo jo֊ vђl ջo kah ջe ka veսսe. </w:t>
      </w:r>
      <w:r>
        <w:rPr>
          <w:rFonts w:ascii="" w:hAnsi="" w:eastAsia=""/>
          <w:b w:val="0"/>
          <w:i w:val="0"/>
          <w:color w:val="000000"/>
          <w:sz w:val="24"/>
        </w:rPr>
        <w:t>Azu ye vђl mo ջo 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Fou, fasciné, envouté, détourné.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Vђlli, bђlli: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Wђђni. Mo ge vђl gwii ya֊, wala zah saa ge ne sa. </w:t>
      </w:r>
      <w:r>
        <w:rPr>
          <w:rFonts w:ascii="" w:hAnsi="" w:eastAsia=""/>
          <w:b w:val="0"/>
          <w:i w:val="0"/>
          <w:color w:val="000000"/>
          <w:sz w:val="24"/>
        </w:rPr>
        <w:t>Mo vђl dђђ ge ya֊ ne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Délier, détacher,se détacher, déboutonner, tromper.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Vђmmi, bђmmi: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Rփi fai. Dђջ mo tam ջe, rփi tђtђl ah ci֊ vђmmi </w:t>
      </w:r>
      <w:r>
        <w:rPr>
          <w:rFonts w:ascii="" w:hAnsi="" w:eastAsia=""/>
          <w:b w:val="0"/>
          <w:i w:val="0"/>
          <w:color w:val="000000"/>
          <w:sz w:val="24"/>
        </w:rPr>
        <w:t xml:space="preserve">(bђmmi), rփi ah ne syi֊ wo suu ah da֊ fer pђfuu gin pђfai. Zan ki </w:t>
      </w:r>
      <w:r>
        <w:rPr>
          <w:rFonts w:ascii="" w:hAnsi="" w:eastAsia=""/>
          <w:b w:val="0"/>
          <w:i w:val="0"/>
          <w:color w:val="000000"/>
          <w:sz w:val="24"/>
        </w:rPr>
        <w:t>bemra ne vђm naa tђtђlli.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Cheveux blancs.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Vђnak vђnak: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Tђսe’ tђսe’, belbelle. Bam tђ ya nђn ջe,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yak vђnak vђnak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Carrément, totalement.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Vђnni: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 suu pђ’nyahre. Dђջ ah tђ vђn tђwoi tђwoi. Wee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vђnra ki. Mo vђn suu ջo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 venter, compter sur, être content.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586 </w:t>
      </w:r>
    </w:p>
    <w:p>
      <w:pPr>
        <w:sectPr>
          <w:pgSz w:w="8400" w:h="11900"/>
          <w:pgMar w:top="364" w:right="108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Vђntђtђђ: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 pђ’nyahre. Za Masђ֊ a vђnra tђtђђ kђsyil </w:t>
      </w:r>
      <w:r>
        <w:rPr>
          <w:rFonts w:ascii="" w:hAnsi="" w:eastAsia=""/>
          <w:b w:val="0"/>
          <w:i w:val="0"/>
          <w:color w:val="000000"/>
          <w:sz w:val="24"/>
        </w:rPr>
        <w:t>ki ne laa pђ’nyahre. A ’yahra 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S’aimer, conter les uns sur les autres.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Vђree: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vђree ye dђջ ma ’yah balle, jo֊ tђgwփi ne zana, ջa֊ </w:t>
      </w:r>
      <w:r>
        <w:rPr>
          <w:rFonts w:ascii="" w:hAnsi="" w:eastAsia=""/>
          <w:b w:val="0"/>
          <w:i w:val="0"/>
          <w:color w:val="000000"/>
          <w:sz w:val="24"/>
        </w:rPr>
        <w:t>fan mor dђջ ki pђ mu֊ni, ne yella.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Malhonnêtete, tricherie, injustice, vol publique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Vђree, duwoi: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vђvђrri. Dђջ gak jo֊ vђree (duwoi) ne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mђ֊gai, tђ loo, wala ne cok kђr syi֊ ta. Dђջ moo dђջ vђree </w:t>
      </w:r>
      <w:r>
        <w:rPr>
          <w:rFonts w:ascii="" w:hAnsi="" w:eastAsia=""/>
          <w:b w:val="0"/>
          <w:i w:val="0"/>
          <w:color w:val="000000"/>
          <w:sz w:val="24"/>
        </w:rPr>
        <w:t>(duwoi) ye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Tricher, voler. </w:t>
      </w:r>
    </w:p>
    <w:p>
      <w:pPr>
        <w:autoSpaceDN w:val="0"/>
        <w:autoSpaceDE w:val="0"/>
        <w:widowControl/>
        <w:spacing w:line="245" w:lineRule="auto" w:before="74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Vђri֊: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vi֊vi֊, ջtv yo. </w:t>
      </w:r>
      <w:r>
        <w:rPr>
          <w:rFonts w:ascii="" w:hAnsi="" w:eastAsia=""/>
          <w:b w:val="0"/>
          <w:i/>
          <w:color w:val="000000"/>
          <w:sz w:val="24"/>
        </w:rPr>
        <w:t xml:space="preserve">Agir comme un écervélé. </w:t>
      </w:r>
    </w:p>
    <w:p>
      <w:pPr>
        <w:autoSpaceDN w:val="0"/>
        <w:autoSpaceDE w:val="0"/>
        <w:widowControl/>
        <w:spacing w:line="245" w:lineRule="auto" w:before="76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Vђrkђndi֊: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gђrdђ֊, ջtv yo. </w:t>
      </w:r>
      <w:r>
        <w:rPr>
          <w:rFonts w:ascii="" w:hAnsi="" w:eastAsia=""/>
          <w:b w:val="0"/>
          <w:i/>
          <w:color w:val="000000"/>
          <w:sz w:val="24"/>
        </w:rPr>
        <w:t xml:space="preserve">Flagrant de lit.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Vђrri: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Pee ջe, kђkao. Sor pђ cel vђr ջe. Yeջ ah tђ ga vђr </w:t>
      </w:r>
      <w:r>
        <w:rPr>
          <w:rFonts w:ascii="" w:hAnsi="" w:eastAsia=""/>
          <w:b w:val="0"/>
          <w:i w:val="0"/>
          <w:color w:val="000000"/>
          <w:sz w:val="24"/>
        </w:rPr>
        <w:t>gwari o. Swah ah vђr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Terminé, exterminé, fini, achevé, être épuisé.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Vђrrփi: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Sorre. Vђr pђsyee. Na ge ce vђr ka so֊ni, a pђ ’wah ջe </w:t>
      </w:r>
      <w:r>
        <w:rPr>
          <w:rFonts w:ascii="" w:hAnsi="" w:eastAsia=""/>
          <w:b w:val="0"/>
          <w:i w:val="0"/>
          <w:color w:val="000000"/>
          <w:sz w:val="24"/>
        </w:rPr>
        <w:t>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Mil jaune.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Vђrummi, vrummi, kwalle, vђrvђrri: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moo vrum,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kwal no g֊. Dђջ ah pђ vrum (pђ kwalle, pђ vђrvђr) pђlli. </w:t>
      </w:r>
      <w:r>
        <w:rPr>
          <w:rFonts w:ascii="" w:hAnsi="" w:eastAsia=""/>
          <w:b w:val="0"/>
          <w:i/>
          <w:color w:val="000000"/>
          <w:sz w:val="24"/>
        </w:rPr>
        <w:t xml:space="preserve">Corruption.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Vђrvђrri: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Kpo֊kpo֊, pђջe’. Bai jo֊ fan go֊ga.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vђrvђr a jo֊ tђgwփi ne zana, a nyi֊ fan ջђђra ka soo ya. Dђջ ah </w:t>
      </w:r>
      <w:r>
        <w:rPr>
          <w:rFonts w:ascii="" w:hAnsi="" w:eastAsia=""/>
          <w:b w:val="0"/>
          <w:i w:val="0"/>
          <w:color w:val="000000"/>
          <w:sz w:val="24"/>
        </w:rPr>
        <w:t>pђvђvђrri, wala vђrvђrri, mo jo֊ yella ne ki.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Hipocrisie, fausseté, malhonnêteté, injustice, extirpeur, extermineur, </w:t>
      </w:r>
      <w:r>
        <w:rPr>
          <w:rFonts w:ascii="" w:hAnsi="" w:eastAsia=""/>
          <w:b w:val="0"/>
          <w:i/>
          <w:color w:val="000000"/>
          <w:sz w:val="24"/>
        </w:rPr>
        <w:t xml:space="preserve">retrancheur, infidèle, infidélité. </w:t>
      </w:r>
    </w:p>
    <w:p>
      <w:pPr>
        <w:autoSpaceDN w:val="0"/>
        <w:autoSpaceDE w:val="0"/>
        <w:widowControl/>
        <w:spacing w:line="245" w:lineRule="auto" w:before="74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Vђryaksyerre: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fђryahsyerre, ջtv yo. </w:t>
      </w:r>
      <w:r>
        <w:rPr>
          <w:rFonts w:ascii="" w:hAnsi="" w:eastAsia=""/>
          <w:b w:val="0"/>
          <w:i/>
          <w:color w:val="000000"/>
          <w:sz w:val="24"/>
        </w:rPr>
        <w:t xml:space="preserve">Ecorce des tiges du mil. </w:t>
      </w:r>
    </w:p>
    <w:p>
      <w:pPr>
        <w:autoSpaceDN w:val="0"/>
        <w:autoSpaceDE w:val="0"/>
        <w:widowControl/>
        <w:spacing w:line="266" w:lineRule="auto" w:before="10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587 </w:t>
      </w:r>
    </w:p>
    <w:p>
      <w:pPr>
        <w:sectPr>
          <w:pgSz w:w="8400" w:h="11900"/>
          <w:pgMar w:top="364" w:right="45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Vђrђђ, vђraa (vrђђ, vשaa), hђ֊: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kaa vђrђђ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(vђraa), ջђ fee jo֊ wol ah ne? Dђջ mo kaa vђraa, wala hђ֊ ջe, ka </w:t>
      </w:r>
      <w:r>
        <w:rPr>
          <w:rFonts w:ascii="" w:hAnsi="" w:eastAsia=""/>
          <w:b w:val="0"/>
          <w:i w:val="0"/>
          <w:color w:val="000000"/>
          <w:sz w:val="24"/>
        </w:rPr>
        <w:t>tahn suu ah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Triste, troublé.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Vђvahe: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Vah fanne. Mo ga kee ne gwii moo ne? Me tђ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vahko vahe.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Laver. </w:t>
      </w:r>
    </w:p>
    <w:p>
      <w:pPr>
        <w:autoSpaceDN w:val="0"/>
        <w:autoSpaceDE w:val="0"/>
        <w:widowControl/>
        <w:spacing w:line="245" w:lineRule="auto" w:before="74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Vђvokki: ս.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bokki (bam), ջtv yo. </w:t>
      </w:r>
      <w:r>
        <w:rPr>
          <w:rFonts w:ascii="" w:hAnsi="" w:eastAsia=""/>
          <w:b w:val="0"/>
          <w:i/>
          <w:color w:val="000000"/>
          <w:sz w:val="24"/>
        </w:rPr>
        <w:t xml:space="preserve">Trace de pluie, pluie fine.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Vђvokki, kokwaջջe: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pђ cii ջђrri. Za i tђ’yak ne vђvokki </w:t>
      </w:r>
      <w:r>
        <w:rPr>
          <w:rFonts w:ascii="" w:hAnsi="" w:eastAsia=""/>
          <w:b w:val="0"/>
          <w:i w:val="0"/>
          <w:color w:val="000000"/>
          <w:sz w:val="24"/>
        </w:rPr>
        <w:t xml:space="preserve">(kokwaջջe), a gwari ne zahgbelsyimmi (zahbilsyimmi).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Poumon. </w:t>
      </w:r>
    </w:p>
    <w:p>
      <w:pPr>
        <w:autoSpaceDN w:val="0"/>
        <w:autoSpaceDE w:val="0"/>
        <w:widowControl/>
        <w:spacing w:line="245" w:lineRule="auto" w:before="76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Vђvya: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Dђndi֊, faջeare. Vђvya far yakke. </w:t>
      </w:r>
      <w:r>
        <w:rPr>
          <w:rFonts w:ascii="" w:hAnsi="" w:eastAsia=""/>
          <w:b w:val="0"/>
          <w:i/>
          <w:color w:val="000000"/>
          <w:sz w:val="24"/>
        </w:rPr>
        <w:t xml:space="preserve">Insecte.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mai mo mor tђkpuu zah kђsђ֊. Zan ki soջra vђ ջђђ </w:t>
      </w:r>
      <w:r>
        <w:rPr>
          <w:rFonts w:ascii="" w:hAnsi="" w:eastAsia=""/>
          <w:b w:val="0"/>
          <w:i w:val="0"/>
          <w:color w:val="000000"/>
          <w:sz w:val="24"/>
        </w:rPr>
        <w:t>gi֊ pђwahe (wahlle).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Ploil (barbes sous les lèvres). </w:t>
      </w:r>
    </w:p>
    <w:p>
      <w:pPr>
        <w:autoSpaceDN w:val="0"/>
        <w:autoSpaceDE w:val="0"/>
        <w:widowControl/>
        <w:spacing w:line="266" w:lineRule="auto" w:before="51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588 </w:t>
      </w:r>
    </w:p>
    <w:p>
      <w:pPr>
        <w:sectPr>
          <w:pgSz w:w="8400" w:h="11900"/>
          <w:pgMar w:top="364" w:right="111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221" w:lineRule="auto" w:before="0" w:after="0"/>
        <w:ind w:left="0" w:right="3158" w:firstLine="0"/>
        <w:jc w:val="right"/>
      </w:pPr>
      <w:r>
        <w:rPr>
          <w:rFonts w:ascii="" w:hAnsi="" w:eastAsia=""/>
          <w:b w:val="0"/>
          <w:i w:val="0"/>
          <w:color w:val="000000"/>
          <w:sz w:val="40"/>
        </w:rPr>
        <w:t>Ṽ</w:t>
      </w:r>
    </w:p>
    <w:p>
      <w:pPr>
        <w:autoSpaceDN w:val="0"/>
        <w:autoSpaceDE w:val="0"/>
        <w:widowControl/>
        <w:spacing w:line="245" w:lineRule="auto" w:before="20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V</w:t>
      </w:r>
      <w:r>
        <w:rPr>
          <w:rFonts w:ascii="" w:hAnsi="" w:eastAsia=""/>
          <w:b/>
          <w:i w:val="0"/>
          <w:color w:val="000000"/>
          <w:sz w:val="24"/>
        </w:rPr>
        <w:t>̃</w:t>
      </w:r>
      <w:r>
        <w:rPr>
          <w:rFonts w:ascii="" w:hAnsi="" w:eastAsia=""/>
          <w:b/>
          <w:i w:val="0"/>
          <w:color w:val="000000"/>
          <w:sz w:val="24"/>
        </w:rPr>
        <w:t xml:space="preserve">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gwa tђtђl dappe (25) syel masyin fan֊wђђ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 mai jur (dђr) v ջo, amma fan kan ջo tђl ahe; ka սii ne v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Dђջ mo tђ սii ջe, dђջ vak tђkpuuzah ma sђ֊, ջђ mђђ ga kya֊ </w:t>
      </w:r>
      <w:r>
        <w:rPr>
          <w:rFonts w:ascii="" w:hAnsi="" w:eastAsia=""/>
          <w:b w:val="0"/>
          <w:i w:val="0"/>
          <w:color w:val="000000"/>
          <w:sz w:val="24"/>
        </w:rPr>
        <w:t>ne cok dђջ mo gbђr zahe v.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25èm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V</w:t>
      </w:r>
      <w:r>
        <w:rPr>
          <w:rFonts w:ascii="" w:hAnsi="" w:eastAsia=""/>
          <w:b/>
          <w:i w:val="0"/>
          <w:color w:val="000000"/>
          <w:sz w:val="24"/>
        </w:rPr>
        <w:t>̃</w:t>
      </w:r>
      <w:r>
        <w:rPr>
          <w:rFonts w:ascii="" w:hAnsi="" w:eastAsia=""/>
          <w:b/>
          <w:i w:val="0"/>
          <w:color w:val="000000"/>
          <w:sz w:val="24"/>
        </w:rPr>
        <w:t xml:space="preserve">ah: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Gbah. Lee ge sђ֊ vah. I ne kђnda֊ vah. </w:t>
      </w:r>
      <w:r>
        <w:rPr>
          <w:rFonts w:ascii="" w:hAnsi="" w:eastAsia=""/>
          <w:b w:val="0"/>
          <w:i/>
          <w:color w:val="000000"/>
          <w:sz w:val="24"/>
        </w:rPr>
        <w:t xml:space="preserve">Bruit de bâton qu’on tape.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V</w:t>
      </w:r>
      <w:r>
        <w:rPr>
          <w:rFonts w:ascii="" w:hAnsi="" w:eastAsia=""/>
          <w:b/>
          <w:i w:val="0"/>
          <w:color w:val="000000"/>
          <w:sz w:val="24"/>
        </w:rPr>
        <w:t>̃</w:t>
      </w:r>
      <w:r>
        <w:rPr>
          <w:rFonts w:ascii="" w:hAnsi="" w:eastAsia=""/>
          <w:b/>
          <w:i w:val="0"/>
          <w:color w:val="000000"/>
          <w:sz w:val="24"/>
        </w:rPr>
        <w:t xml:space="preserve">ak 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Maani, cwahe. Goo ah lo֊ suu, mo vak kpuu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zahe. Dђջ mo foo ջђջe’ tђ dђջ ki ջe, a vak zah tђkine kђvah </w:t>
      </w:r>
      <w:r>
        <w:rPr>
          <w:rFonts w:ascii="" w:hAnsi="" w:eastAsia=""/>
          <w:b w:val="0"/>
          <w:i w:val="0"/>
          <w:color w:val="000000"/>
          <w:sz w:val="24"/>
        </w:rPr>
        <w:t>tђtђlli.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Tordre la bouche, les lèvres, secouer la tête.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V</w:t>
      </w:r>
      <w:r>
        <w:rPr>
          <w:rFonts w:ascii="" w:hAnsi="" w:eastAsia=""/>
          <w:b/>
          <w:i w:val="0"/>
          <w:color w:val="000000"/>
          <w:sz w:val="24"/>
        </w:rPr>
        <w:t>̃</w:t>
      </w:r>
      <w:r>
        <w:rPr>
          <w:rFonts w:ascii="" w:hAnsi="" w:eastAsia=""/>
          <w:b/>
          <w:i w:val="0"/>
          <w:color w:val="000000"/>
          <w:sz w:val="24"/>
        </w:rPr>
        <w:t xml:space="preserve">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Sal wakke. Za saa goo ne vakke ka mo saa֊ ka. </w:t>
      </w:r>
      <w:r>
        <w:rPr>
          <w:rFonts w:ascii="" w:hAnsi="" w:eastAsia=""/>
          <w:b w:val="0"/>
          <w:i/>
          <w:color w:val="000000"/>
          <w:sz w:val="24"/>
        </w:rPr>
        <w:t xml:space="preserve">Corde en peau.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V</w:t>
      </w:r>
      <w:r>
        <w:rPr>
          <w:rFonts w:ascii="" w:hAnsi="" w:eastAsia=""/>
          <w:b/>
          <w:i w:val="0"/>
          <w:color w:val="000000"/>
          <w:sz w:val="24"/>
        </w:rPr>
        <w:t>̃</w:t>
      </w:r>
      <w:r>
        <w:rPr>
          <w:rFonts w:ascii="" w:hAnsi="" w:eastAsia=""/>
          <w:b/>
          <w:i w:val="0"/>
          <w:color w:val="000000"/>
          <w:sz w:val="24"/>
        </w:rPr>
        <w:t xml:space="preserve">alhuu: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Goo valhuu pђ ’ahe, a pђfuu ta, amma goo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pђwahl kal val ջe. A yea mђ ah mor elle.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Terminalia laxiflora.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V</w:t>
      </w:r>
      <w:r>
        <w:rPr>
          <w:rFonts w:ascii="" w:hAnsi="" w:eastAsia=""/>
          <w:b/>
          <w:i w:val="0"/>
          <w:color w:val="000000"/>
          <w:sz w:val="24"/>
        </w:rPr>
        <w:t>̃</w:t>
      </w:r>
      <w:r>
        <w:rPr>
          <w:rFonts w:ascii="" w:hAnsi="" w:eastAsia=""/>
          <w:b/>
          <w:i w:val="0"/>
          <w:color w:val="000000"/>
          <w:sz w:val="24"/>
        </w:rPr>
        <w:t xml:space="preserve">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Goo val pђ ’ahe, amma goo valhuu pђ ’ah kal ko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suu ah pђfuu. Me ga tђђ yak kpuu valle.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Terminalia avorencis.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V</w:t>
      </w:r>
      <w:r>
        <w:rPr>
          <w:rFonts w:ascii="" w:hAnsi="" w:eastAsia=""/>
          <w:b/>
          <w:i w:val="0"/>
          <w:color w:val="000000"/>
          <w:sz w:val="24"/>
        </w:rPr>
        <w:t>̃</w:t>
      </w:r>
      <w:r>
        <w:rPr>
          <w:rFonts w:ascii="" w:hAnsi="" w:eastAsia=""/>
          <w:b/>
          <w:i w:val="0"/>
          <w:color w:val="000000"/>
          <w:sz w:val="24"/>
        </w:rPr>
        <w:t xml:space="preserve">alle: ս. </w:t>
      </w:r>
      <w:r>
        <w:rPr>
          <w:rFonts w:ascii="" w:hAnsi="" w:eastAsia=""/>
          <w:b w:val="0"/>
          <w:i w:val="0"/>
          <w:color w:val="000000"/>
          <w:sz w:val="24"/>
        </w:rPr>
        <w:t>Cok gaa zђђ. V</w:t>
      </w:r>
      <w:r>
        <w:rPr>
          <w:rFonts w:ascii="" w:hAnsi="" w:eastAsia=""/>
          <w:b w:val="0"/>
          <w:i w:val="0"/>
          <w:color w:val="000000"/>
          <w:sz w:val="24"/>
        </w:rPr>
        <w:t>̃</w:t>
      </w:r>
      <w:r>
        <w:rPr>
          <w:rFonts w:ascii="" w:hAnsi="" w:eastAsia=""/>
          <w:b w:val="0"/>
          <w:i w:val="0"/>
          <w:color w:val="000000"/>
          <w:sz w:val="24"/>
        </w:rPr>
        <w:t xml:space="preserve">al zђђ ah a gwa. </w:t>
      </w:r>
      <w:r>
        <w:rPr>
          <w:rFonts w:ascii="" w:hAnsi="" w:eastAsia=""/>
          <w:b w:val="0"/>
          <w:i/>
          <w:color w:val="000000"/>
          <w:sz w:val="24"/>
        </w:rPr>
        <w:t xml:space="preserve">Bas de la lance ferré.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V</w:t>
      </w:r>
      <w:r>
        <w:rPr>
          <w:rFonts w:ascii="" w:hAnsi="" w:eastAsia=""/>
          <w:b/>
          <w:i w:val="0"/>
          <w:color w:val="000000"/>
          <w:sz w:val="24"/>
        </w:rPr>
        <w:t>̃</w:t>
      </w:r>
      <w:r>
        <w:rPr>
          <w:rFonts w:ascii="" w:hAnsi="" w:eastAsia=""/>
          <w:b/>
          <w:i w:val="0"/>
          <w:color w:val="000000"/>
          <w:sz w:val="24"/>
        </w:rPr>
        <w:t xml:space="preserve">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Gђђ, kpa֊. Fahlii ga ya֊ ah va֊, ka pђmu֊ ya. </w:t>
      </w:r>
      <w:r>
        <w:rPr>
          <w:rFonts w:ascii="" w:hAnsi="" w:eastAsia=""/>
          <w:b w:val="0"/>
          <w:i/>
          <w:color w:val="000000"/>
          <w:sz w:val="24"/>
        </w:rPr>
        <w:t xml:space="preserve">Vaste, dégagé. </w:t>
      </w:r>
    </w:p>
    <w:p>
      <w:pPr>
        <w:autoSpaceDN w:val="0"/>
        <w:autoSpaceDE w:val="0"/>
        <w:widowControl/>
        <w:spacing w:line="245" w:lineRule="auto" w:before="74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V</w:t>
      </w:r>
      <w:r>
        <w:rPr>
          <w:rFonts w:ascii="" w:hAnsi="" w:eastAsia=""/>
          <w:b/>
          <w:i w:val="0"/>
          <w:color w:val="000000"/>
          <w:sz w:val="24"/>
        </w:rPr>
        <w:t>̃</w:t>
      </w:r>
      <w:r>
        <w:rPr>
          <w:rFonts w:ascii="" w:hAnsi="" w:eastAsia=""/>
          <w:b/>
          <w:i w:val="0"/>
          <w:color w:val="000000"/>
          <w:sz w:val="24"/>
        </w:rPr>
        <w:t xml:space="preserve">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Gђջջi. ॣooko ne tђsal va֊. </w:t>
      </w:r>
      <w:r>
        <w:rPr>
          <w:rFonts w:ascii="" w:hAnsi="" w:eastAsia=""/>
          <w:b w:val="0"/>
          <w:i/>
          <w:color w:val="000000"/>
          <w:sz w:val="24"/>
        </w:rPr>
        <w:t xml:space="preserve">Bruit de bâton ou de caillou qu’on jette.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V</w:t>
      </w:r>
      <w:r>
        <w:rPr>
          <w:rFonts w:ascii="" w:hAnsi="" w:eastAsia=""/>
          <w:b/>
          <w:i w:val="0"/>
          <w:color w:val="000000"/>
          <w:sz w:val="24"/>
        </w:rPr>
        <w:t>̃</w:t>
      </w:r>
      <w:r>
        <w:rPr>
          <w:rFonts w:ascii="" w:hAnsi="" w:eastAsia=""/>
          <w:b/>
          <w:i w:val="0"/>
          <w:color w:val="000000"/>
          <w:sz w:val="24"/>
        </w:rPr>
        <w:t xml:space="preserve">artђ: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Gartђ. swђ ne zђђ vartђ. </w:t>
      </w:r>
      <w:r>
        <w:rPr>
          <w:rFonts w:ascii="" w:hAnsi="" w:eastAsia=""/>
          <w:b w:val="0"/>
          <w:i/>
          <w:color w:val="000000"/>
          <w:sz w:val="24"/>
        </w:rPr>
        <w:t xml:space="preserve">Droit. </w:t>
      </w:r>
    </w:p>
    <w:p>
      <w:pPr>
        <w:autoSpaceDN w:val="0"/>
        <w:autoSpaceDE w:val="0"/>
        <w:widowControl/>
        <w:spacing w:line="245" w:lineRule="auto" w:before="74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V</w:t>
      </w:r>
      <w:r>
        <w:rPr>
          <w:rFonts w:ascii="" w:hAnsi="" w:eastAsia=""/>
          <w:b/>
          <w:i w:val="0"/>
          <w:color w:val="000000"/>
          <w:sz w:val="24"/>
        </w:rPr>
        <w:t>̃</w:t>
      </w:r>
      <w:r>
        <w:rPr>
          <w:rFonts w:ascii="" w:hAnsi="" w:eastAsia=""/>
          <w:b/>
          <w:i w:val="0"/>
          <w:color w:val="000000"/>
          <w:sz w:val="24"/>
        </w:rPr>
        <w:t xml:space="preserve">uu: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Uu. Lee ge bii vuu.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Echos. </w:t>
      </w:r>
    </w:p>
    <w:p>
      <w:pPr>
        <w:autoSpaceDN w:val="0"/>
        <w:autoSpaceDE w:val="0"/>
        <w:widowControl/>
        <w:spacing w:line="266" w:lineRule="auto" w:before="236" w:after="0"/>
        <w:ind w:left="0" w:right="3066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589 </w:t>
      </w:r>
    </w:p>
    <w:p>
      <w:pPr>
        <w:sectPr>
          <w:pgSz w:w="8400" w:h="11900"/>
          <w:pgMar w:top="552" w:right="56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V</w:t>
      </w:r>
      <w:r>
        <w:rPr>
          <w:rFonts w:ascii="" w:hAnsi="" w:eastAsia=""/>
          <w:b/>
          <w:i w:val="0"/>
          <w:color w:val="000000"/>
          <w:sz w:val="24"/>
        </w:rPr>
        <w:t>̃</w:t>
      </w:r>
      <w:r>
        <w:rPr>
          <w:rFonts w:ascii="" w:hAnsi="" w:eastAsia=""/>
          <w:b/>
          <w:i w:val="0"/>
          <w:color w:val="000000"/>
          <w:sz w:val="24"/>
        </w:rPr>
        <w:t xml:space="preserve">yao: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Woora jol ge sђ֊ gwa da֊ vyao uura ne ko. </w:t>
      </w:r>
      <w:r>
        <w:rPr>
          <w:rFonts w:ascii="" w:hAnsi="" w:eastAsia=""/>
          <w:b w:val="0"/>
          <w:i/>
          <w:color w:val="000000"/>
          <w:sz w:val="24"/>
        </w:rPr>
        <w:t xml:space="preserve">Raide tout droit.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V</w:t>
      </w:r>
      <w:r>
        <w:rPr>
          <w:rFonts w:ascii="" w:hAnsi="" w:eastAsia=""/>
          <w:b/>
          <w:i w:val="0"/>
          <w:color w:val="000000"/>
          <w:sz w:val="24"/>
        </w:rPr>
        <w:t>̃</w:t>
      </w:r>
      <w:r>
        <w:rPr>
          <w:rFonts w:ascii="" w:hAnsi="" w:eastAsia=""/>
          <w:b/>
          <w:i w:val="0"/>
          <w:color w:val="000000"/>
          <w:sz w:val="24"/>
        </w:rPr>
        <w:t xml:space="preserve">ђkki: jf. </w:t>
      </w:r>
      <w:r>
        <w:rPr>
          <w:rFonts w:ascii="" w:hAnsi="" w:eastAsia=""/>
          <w:b w:val="0"/>
          <w:i w:val="0"/>
          <w:color w:val="000000"/>
          <w:sz w:val="24"/>
        </w:rPr>
        <w:t>Mgbaini, rђђni. V</w:t>
      </w:r>
      <w:r>
        <w:rPr>
          <w:rFonts w:ascii="" w:hAnsi="" w:eastAsia=""/>
          <w:b w:val="0"/>
          <w:i w:val="0"/>
          <w:color w:val="000000"/>
          <w:sz w:val="24"/>
        </w:rPr>
        <w:t>̃</w:t>
      </w:r>
      <w:r>
        <w:rPr>
          <w:rFonts w:ascii="" w:hAnsi="" w:eastAsia=""/>
          <w:b w:val="0"/>
          <w:i w:val="0"/>
          <w:color w:val="000000"/>
          <w:sz w:val="24"/>
        </w:rPr>
        <w:t xml:space="preserve">ђk faa nђn comme ka mo yakko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gwari. Za vђk faa pђђ nђn com ka mo yakko.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Eparpier, répendre.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V</w:t>
      </w:r>
      <w:r>
        <w:rPr>
          <w:rFonts w:ascii="" w:hAnsi="" w:eastAsia=""/>
          <w:b/>
          <w:i w:val="0"/>
          <w:color w:val="000000"/>
          <w:sz w:val="24"/>
        </w:rPr>
        <w:t>̃</w:t>
      </w:r>
      <w:r>
        <w:rPr>
          <w:rFonts w:ascii="" w:hAnsi="" w:eastAsia=""/>
          <w:b/>
          <w:i w:val="0"/>
          <w:color w:val="000000"/>
          <w:sz w:val="24"/>
        </w:rPr>
        <w:t xml:space="preserve">ђkvђkke: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Gђջջi, gђջջi. Fahlii ga ya֊ ջђђ a vђkvђk. </w:t>
      </w:r>
      <w:r>
        <w:rPr>
          <w:rFonts w:ascii="" w:hAnsi="" w:eastAsia=""/>
          <w:b w:val="0"/>
          <w:i/>
          <w:color w:val="000000"/>
          <w:sz w:val="24"/>
        </w:rPr>
        <w:t xml:space="preserve">Tout droit.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V</w:t>
      </w:r>
      <w:r>
        <w:rPr>
          <w:rFonts w:ascii="" w:hAnsi="" w:eastAsia=""/>
          <w:b/>
          <w:i w:val="0"/>
          <w:color w:val="000000"/>
          <w:sz w:val="24"/>
        </w:rPr>
        <w:t>̃</w:t>
      </w:r>
      <w:r>
        <w:rPr>
          <w:rFonts w:ascii="" w:hAnsi="" w:eastAsia=""/>
          <w:b/>
          <w:i w:val="0"/>
          <w:color w:val="000000"/>
          <w:sz w:val="24"/>
        </w:rPr>
        <w:t xml:space="preserve">ђlaa vђlaa: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Kђdђlђ֊ kђdђlђ֊, hђr pђ cok taa, dђђ taa.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Vђђkoi ka ’yah yeջ ya, a hђr, wala fer tђ faswul ah vђlaa vђlaa </w:t>
      </w:r>
      <w:r>
        <w:rPr>
          <w:rFonts w:ascii="" w:hAnsi="" w:eastAsia=""/>
          <w:b w:val="0"/>
          <w:i w:val="0"/>
          <w:color w:val="000000"/>
          <w:sz w:val="24"/>
        </w:rPr>
        <w:t>(kђdђlђ֊ kђdђlђ֊).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tourner sur place, en rond.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V</w:t>
      </w:r>
      <w:r>
        <w:rPr>
          <w:rFonts w:ascii="" w:hAnsi="" w:eastAsia=""/>
          <w:b/>
          <w:i w:val="0"/>
          <w:color w:val="000000"/>
          <w:sz w:val="24"/>
        </w:rPr>
        <w:t>̃</w:t>
      </w:r>
      <w:r>
        <w:rPr>
          <w:rFonts w:ascii="" w:hAnsi="" w:eastAsia=""/>
          <w:b/>
          <w:i w:val="0"/>
          <w:color w:val="000000"/>
          <w:sz w:val="24"/>
        </w:rPr>
        <w:t xml:space="preserve">ђm: ջmcd.f. </w:t>
      </w:r>
      <w:r>
        <w:rPr>
          <w:rFonts w:ascii="" w:hAnsi="" w:eastAsia=""/>
          <w:b w:val="0"/>
          <w:i w:val="0"/>
          <w:color w:val="000000"/>
          <w:sz w:val="24"/>
        </w:rPr>
        <w:t>V</w:t>
      </w:r>
      <w:r>
        <w:rPr>
          <w:rFonts w:ascii="" w:hAnsi="" w:eastAsia=""/>
          <w:b w:val="0"/>
          <w:i w:val="0"/>
          <w:color w:val="000000"/>
          <w:sz w:val="24"/>
        </w:rPr>
        <w:t>̃</w:t>
      </w:r>
      <w:r>
        <w:rPr>
          <w:rFonts w:ascii="" w:hAnsi="" w:eastAsia=""/>
          <w:b w:val="0"/>
          <w:i w:val="0"/>
          <w:color w:val="000000"/>
          <w:sz w:val="24"/>
        </w:rPr>
        <w:t>ђbuk, ջђrtђ vђm.</w:t>
      </w:r>
    </w:p>
    <w:p>
      <w:pPr>
        <w:autoSpaceDN w:val="0"/>
        <w:autoSpaceDE w:val="0"/>
        <w:widowControl/>
        <w:spacing w:line="245" w:lineRule="auto" w:before="35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V</w:t>
      </w:r>
      <w:r>
        <w:rPr>
          <w:rFonts w:ascii="" w:hAnsi="" w:eastAsia=""/>
          <w:b/>
          <w:i w:val="0"/>
          <w:color w:val="000000"/>
          <w:sz w:val="24"/>
        </w:rPr>
        <w:t>̃</w:t>
      </w:r>
      <w:r>
        <w:rPr>
          <w:rFonts w:ascii="" w:hAnsi="" w:eastAsia=""/>
          <w:b/>
          <w:i w:val="0"/>
          <w:color w:val="000000"/>
          <w:sz w:val="24"/>
        </w:rPr>
        <w:t xml:space="preserve">ђ֊ni, vo֊ni, (dahe, wakke): jf. </w:t>
      </w:r>
      <w:r>
        <w:rPr>
          <w:rFonts w:ascii="" w:hAnsi="" w:eastAsia=""/>
          <w:b w:val="0"/>
          <w:i w:val="0"/>
          <w:color w:val="000000"/>
          <w:sz w:val="24"/>
        </w:rPr>
        <w:t>’Wahmme, jo֊ ge pђcuuri. V</w:t>
      </w:r>
      <w:r>
        <w:rPr>
          <w:rFonts w:ascii="" w:hAnsi="" w:eastAsia=""/>
          <w:b w:val="0"/>
          <w:i w:val="0"/>
          <w:color w:val="000000"/>
          <w:sz w:val="24"/>
        </w:rPr>
        <w:t>̃</w:t>
      </w:r>
      <w:r>
        <w:rPr>
          <w:rFonts w:ascii="" w:hAnsi="" w:eastAsia=""/>
          <w:b w:val="0"/>
          <w:i w:val="0"/>
          <w:color w:val="000000"/>
          <w:sz w:val="24"/>
        </w:rPr>
        <w:t xml:space="preserve">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(vo֊) wak yak ka yea pђcuuri. Me tђ vђ֊ (vo֊) wak ka սee </w:t>
      </w:r>
      <w:r>
        <w:rPr>
          <w:rFonts w:ascii="" w:hAnsi="" w:eastAsia=""/>
          <w:b w:val="0"/>
          <w:i w:val="0"/>
          <w:color w:val="000000"/>
          <w:sz w:val="24"/>
        </w:rPr>
        <w:t>sђջalle. V</w:t>
      </w:r>
      <w:r>
        <w:rPr>
          <w:rFonts w:ascii="" w:hAnsi="" w:eastAsia=""/>
          <w:b w:val="0"/>
          <w:i w:val="0"/>
          <w:color w:val="000000"/>
          <w:sz w:val="24"/>
        </w:rPr>
        <w:t>̃</w:t>
      </w:r>
      <w:r>
        <w:rPr>
          <w:rFonts w:ascii="" w:hAnsi="" w:eastAsia=""/>
          <w:b w:val="0"/>
          <w:i w:val="0"/>
          <w:color w:val="000000"/>
          <w:sz w:val="24"/>
        </w:rPr>
        <w:t>ђ֊ dahbii.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Tanner. </w:t>
      </w:r>
    </w:p>
    <w:p>
      <w:pPr>
        <w:autoSpaceDN w:val="0"/>
        <w:autoSpaceDE w:val="0"/>
        <w:widowControl/>
        <w:spacing w:line="245" w:lineRule="auto" w:before="74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V</w:t>
      </w:r>
      <w:r>
        <w:rPr>
          <w:rFonts w:ascii="" w:hAnsi="" w:eastAsia=""/>
          <w:b/>
          <w:i w:val="0"/>
          <w:color w:val="000000"/>
          <w:sz w:val="24"/>
        </w:rPr>
        <w:t>̃</w:t>
      </w:r>
      <w:r>
        <w:rPr>
          <w:rFonts w:ascii="" w:hAnsi="" w:eastAsia=""/>
          <w:b/>
          <w:i w:val="0"/>
          <w:color w:val="000000"/>
          <w:sz w:val="24"/>
        </w:rPr>
        <w:t xml:space="preserve">ђђ: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ઞgo֊, tђ, gђђ սulli. Syel tђ vђђ. </w:t>
      </w:r>
      <w:r>
        <w:rPr>
          <w:rFonts w:ascii="" w:hAnsi="" w:eastAsia=""/>
          <w:b w:val="0"/>
          <w:i/>
          <w:color w:val="000000"/>
          <w:sz w:val="24"/>
        </w:rPr>
        <w:t xml:space="preserve">Courir. </w:t>
      </w:r>
    </w:p>
    <w:p>
      <w:pPr>
        <w:autoSpaceDN w:val="0"/>
        <w:autoSpaceDE w:val="0"/>
        <w:widowControl/>
        <w:spacing w:line="245" w:lineRule="auto" w:before="76" w:after="0"/>
        <w:ind w:left="0" w:right="41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V</w:t>
      </w:r>
      <w:r>
        <w:rPr>
          <w:rFonts w:ascii="" w:hAnsi="" w:eastAsia=""/>
          <w:b/>
          <w:i w:val="0"/>
          <w:color w:val="000000"/>
          <w:sz w:val="24"/>
        </w:rPr>
        <w:t>̃</w:t>
      </w:r>
      <w:r>
        <w:rPr>
          <w:rFonts w:ascii="" w:hAnsi="" w:eastAsia=""/>
          <w:b/>
          <w:i w:val="0"/>
          <w:color w:val="000000"/>
          <w:sz w:val="24"/>
        </w:rPr>
        <w:t xml:space="preserve">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La֊ni. vђђ bii.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Remuer. </w:t>
      </w:r>
    </w:p>
    <w:p>
      <w:pPr>
        <w:autoSpaceDN w:val="0"/>
        <w:autoSpaceDE w:val="0"/>
        <w:widowControl/>
        <w:spacing w:line="266" w:lineRule="auto" w:before="3798" w:after="0"/>
        <w:ind w:left="0" w:right="3094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590 </w:t>
      </w:r>
    </w:p>
    <w:p>
      <w:pPr>
        <w:sectPr>
          <w:pgSz w:w="8400" w:h="11900"/>
          <w:pgMar w:top="364" w:right="121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3082" w:firstLine="0"/>
        <w:jc w:val="right"/>
      </w:pPr>
      <w:r>
        <w:rPr>
          <w:rFonts w:ascii="" w:hAnsi="" w:eastAsia=""/>
          <w:b/>
          <w:i w:val="0"/>
          <w:color w:val="000000"/>
          <w:sz w:val="40"/>
        </w:rPr>
        <w:t xml:space="preserve">W </w:t>
      </w:r>
    </w:p>
    <w:p>
      <w:pPr>
        <w:autoSpaceDN w:val="0"/>
        <w:autoSpaceDE w:val="0"/>
        <w:widowControl/>
        <w:spacing w:line="245" w:lineRule="auto" w:before="20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gwa tђtђl yea (26) syel masyin fan֊wђђ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Munda֊. Dђջ mo tђ սii ջe, dђջ coo zahe, so gbђr nje soջ tђ’yak </w:t>
      </w:r>
      <w:r>
        <w:rPr>
          <w:rFonts w:ascii="" w:hAnsi="" w:eastAsia=""/>
          <w:b w:val="0"/>
          <w:i w:val="0"/>
          <w:color w:val="000000"/>
          <w:sz w:val="24"/>
        </w:rPr>
        <w:t>pђђ ge lalle, ջђ mђђ ga kya֊</w:t>
      </w:r>
      <w:r>
        <w:rPr>
          <w:rFonts w:ascii="" w:hAnsi="" w:eastAsia=""/>
          <w:b/>
          <w:i w:val="0"/>
          <w:color w:val="000000"/>
          <w:sz w:val="24"/>
        </w:rPr>
        <w:t xml:space="preserve"> w. 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26èm  lettre  d’alphabet  Moundang.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Tђtђ֊ ջђ tђ ջђ dђջ (fan) worre. Wabђђre, waսa֊, wadђջlii, </w:t>
      </w:r>
      <w:r>
        <w:rPr>
          <w:rFonts w:ascii="" w:hAnsi="" w:eastAsia=""/>
          <w:b w:val="0"/>
          <w:i w:val="0"/>
          <w:color w:val="000000"/>
          <w:sz w:val="24"/>
        </w:rPr>
        <w:t>waballe, walyakke.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Préfixe qui marque la masculinité.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Guu ma wo suu kpuu. Kpuu manyeeki ah ne waa,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tђgbana tђciiri, waafuu. Waa co֊ me ջalle, mo nђђ nyi me սao. </w:t>
      </w:r>
      <w:r>
        <w:rPr>
          <w:rFonts w:ascii="" w:hAnsi="" w:eastAsia=""/>
          <w:b w:val="0"/>
          <w:i/>
          <w:color w:val="000000"/>
          <w:sz w:val="24"/>
        </w:rPr>
        <w:t xml:space="preserve">Epines.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Kanne. Mawin ah tђ waa yim ya֊. Za waara ջђ lal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Waa (wom) bii, waa gee. Pp: wam (wom) bii, wam vuuri, wam </w:t>
      </w:r>
      <w:r>
        <w:rPr>
          <w:rFonts w:ascii="" w:hAnsi="" w:eastAsia=""/>
          <w:b w:val="0"/>
          <w:i w:val="0"/>
          <w:color w:val="000000"/>
          <w:sz w:val="24"/>
        </w:rPr>
        <w:t>summi.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Pétrir, mélanger, troubler, préparer, pleurer, modeler.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Waa billi: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Waa lahsuu. Dђջ mo pђђ kah waa bil ջe, a kpaa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na waa njee ta. A na waa lahsuu ryakryakke.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 épineux.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Waa lahsuu: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waa. Dђջ mo pђђ kah waa lahsuu ջe, a lak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kpaa dђջջi. Waa ah ne cwahlle.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 épineux.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Waa njee: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Waa njee jur waa fuu, a yea tђ geere pђ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tђsal mo yea g֊. Dђջ mo pђђ kah ah ջe, a gban yerri, wala </w:t>
      </w:r>
      <w:r>
        <w:rPr>
          <w:rFonts w:ascii="" w:hAnsi="" w:eastAsia=""/>
          <w:b w:val="0"/>
          <w:i w:val="0"/>
          <w:color w:val="000000"/>
          <w:sz w:val="24"/>
        </w:rPr>
        <w:t>suu dђջջi. Waa njee a cam ne waa lahsuu.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 épineux.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Waaberre: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Tђ֊ berre. Dђջ gwah berre, pa berre. </w:t>
      </w:r>
      <w:r>
        <w:rPr>
          <w:rFonts w:ascii="" w:hAnsi="" w:eastAsia=""/>
          <w:b w:val="0"/>
          <w:i/>
          <w:color w:val="000000"/>
          <w:sz w:val="24"/>
        </w:rPr>
        <w:t xml:space="preserve">Homme menteur.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Waafai: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Waa yo, a ne suu pђfai, waa ah ka na waa tђciir </w:t>
      </w:r>
      <w:r>
        <w:rPr>
          <w:rFonts w:ascii="" w:hAnsi="" w:eastAsia=""/>
          <w:b w:val="0"/>
          <w:i w:val="0"/>
          <w:color w:val="000000"/>
          <w:sz w:val="24"/>
        </w:rPr>
        <w:t xml:space="preserve">a. a pђnyeere, pђcwђђre.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Acacia tortilis, radianas. </w:t>
      </w:r>
    </w:p>
    <w:p>
      <w:pPr>
        <w:autoSpaceDN w:val="0"/>
        <w:autoSpaceDE w:val="0"/>
        <w:widowControl/>
        <w:spacing w:line="266" w:lineRule="auto" w:before="34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591 </w:t>
      </w:r>
    </w:p>
    <w:p>
      <w:pPr>
        <w:sectPr>
          <w:pgSz w:w="8400" w:h="11900"/>
          <w:pgMar w:top="542" w:right="45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Waafai, tђciiri: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Waafai (tђciiri) a pђfai na tђ սii ahe,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waa pђwahe (pђwahlle). Zan ki սiira ne tђciiri.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Acacia tortilis, radianas.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Waafuu, waapuu: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॥oo. Kpuu. Waafuu (waapuu), wala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սoo, a ne waa wo suu, so pђfuu na tђսii ahe, a yea pђ cok dam </w:t>
      </w:r>
      <w:r>
        <w:rPr>
          <w:rFonts w:ascii="" w:hAnsi="" w:eastAsia=""/>
          <w:b w:val="0"/>
          <w:i w:val="0"/>
          <w:color w:val="000000"/>
          <w:sz w:val="24"/>
        </w:rPr>
        <w:t>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Acacia laeta (arbre épineux noir).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Waani, hwaani: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Renne. Magwii tђ waa (hwaa) summi. 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nyee waara summi. Wee manyeeki waara sђrri. Me tђ waa (hwaa) </w:t>
      </w:r>
      <w:r>
        <w:rPr>
          <w:rFonts w:ascii="" w:hAnsi="" w:eastAsia=""/>
          <w:b w:val="0"/>
          <w:i w:val="0"/>
          <w:color w:val="000000"/>
          <w:sz w:val="24"/>
        </w:rPr>
        <w:t>tђwaa goo.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Avaler qqc de farineux.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Waani, hwaani: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ջe, dђջ faa: Wooni (hooni). Pђpaa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dђջ faa: Waani (hwaani). Mo syee pђsahe, mo ga woo me,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mo tђ waa me. Na ge hwaa (waa) mor mu֊ta, dan vai ջo. </w:t>
      </w:r>
      <w:r>
        <w:rPr>
          <w:rFonts w:ascii="" w:hAnsi="" w:eastAsia=""/>
          <w:b w:val="0"/>
          <w:i/>
          <w:color w:val="000000"/>
          <w:sz w:val="24"/>
        </w:rPr>
        <w:t xml:space="preserve">Pl. pousser.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Waanђmmi: jf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Tђtђ֊ nђmmi, tђjeanђmmi. Nђm tђwaa welle,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ջooko sђ֊. Me tђ waa nђmmi, me ga swђ sђ֊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Somnoler, s’assoupir, sommeiller.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Waare, hwaare, syilli: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 malii ahe. Waare (hwaare, syilli)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gi֊ kal gee ջe. Yee (hee) waare yea pђgaջջe. Waa ararat ye mai </w:t>
      </w:r>
      <w:r>
        <w:rPr>
          <w:rFonts w:ascii="" w:hAnsi="" w:eastAsia=""/>
          <w:b w:val="0"/>
          <w:i w:val="0"/>
          <w:color w:val="000000"/>
          <w:sz w:val="24"/>
        </w:rPr>
        <w:t>dah Noa mo ge zyii g֊.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Montagne, coteau.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Waasyee: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waa, suu ah pђyee, a ne waa na waafai. </w:t>
      </w:r>
      <w:r>
        <w:rPr>
          <w:rFonts w:ascii="" w:hAnsi="" w:eastAsia=""/>
          <w:b w:val="0"/>
          <w:i/>
          <w:color w:val="000000"/>
          <w:sz w:val="24"/>
        </w:rPr>
        <w:t xml:space="preserve">Acacia seyal.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Waatђђre: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Ur ne tђђre. Dђջ ah waatђђ ջo tђkolle, ջђ ki </w:t>
      </w:r>
      <w:r>
        <w:rPr>
          <w:rFonts w:ascii="" w:hAnsi="" w:eastAsia=""/>
          <w:b w:val="0"/>
          <w:i w:val="0"/>
          <w:color w:val="000000"/>
          <w:sz w:val="24"/>
        </w:rPr>
        <w:t>kђka.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Celui qui insulte.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Waazahe, jurzahe: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pђgaջջe. Dђջ ma waa (jur) zahe 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ջa֊ kpah gwari gwari. Mosus naa mah Aaro a waa (jur) zahe. </w:t>
      </w:r>
      <w:r>
        <w:rPr>
          <w:rFonts w:ascii="" w:hAnsi="" w:eastAsia=""/>
          <w:b w:val="0"/>
          <w:i/>
          <w:color w:val="000000"/>
          <w:sz w:val="24"/>
        </w:rPr>
        <w:t xml:space="preserve">Bègue, bégueyer, bredouiller.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Waa, kee: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jo֊ me waa (kee), mo kђkal ye ka. Fan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 mo jo֊ wo za waa (kee).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Expres.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592 </w:t>
      </w:r>
    </w:p>
    <w:p>
      <w:pPr>
        <w:sectPr>
          <w:pgSz w:w="8400" w:h="11900"/>
          <w:pgMar w:top="364" w:right="105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Waa, ’wa (fanne):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ci֊ bai dђջ ye mo ruu. 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(’wa) sor no, waa (’wa) ђђ no ta. Fan ma pђpђђ da֊ ne waa (’wa) </w:t>
      </w:r>
      <w:r>
        <w:rPr>
          <w:rFonts w:ascii="" w:hAnsi="" w:eastAsia=""/>
          <w:b w:val="0"/>
          <w:i w:val="0"/>
          <w:color w:val="000000"/>
          <w:sz w:val="24"/>
        </w:rPr>
        <w:t>ջђђra.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Grain qui germe ou qui croît de soit même.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Wabђbђђrփi: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K֊. Suu ah jur k֊ ջo, nahnђn ah pђluu kal k֊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pђђ ne zahgwahlle, matam ah zwђ syim dђђ ne dђfuu da֊, a </w:t>
      </w:r>
      <w:r>
        <w:rPr>
          <w:rFonts w:ascii="" w:hAnsi="" w:eastAsia=""/>
          <w:b w:val="0"/>
          <w:i w:val="0"/>
          <w:color w:val="000000"/>
          <w:sz w:val="24"/>
        </w:rPr>
        <w:t>pђmoo, ka nђn pђlli ya na waci֊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Taon.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swahe. Gbђ ջoo ge sђ֊ waջ. Gbђ me waջ. </w:t>
      </w:r>
      <w:r>
        <w:rPr>
          <w:rFonts w:ascii="" w:hAnsi="" w:eastAsia=""/>
          <w:b w:val="0"/>
          <w:i/>
          <w:color w:val="000000"/>
          <w:sz w:val="24"/>
        </w:rPr>
        <w:t xml:space="preserve">Faire avec force.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Waci֊, k֊ foolђ, k֊ dђђ: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Waci֊ (k֊ foolђ) jur k֊ tђnjwђђre,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pђsyee, a pђђ ne zahgwahlle, ka nђn wo sђr pђlli ya. A lwђђ faջal </w:t>
      </w:r>
      <w:r>
        <w:rPr>
          <w:rFonts w:ascii="" w:hAnsi="" w:eastAsia=""/>
          <w:b w:val="0"/>
          <w:i w:val="0"/>
          <w:color w:val="000000"/>
          <w:sz w:val="24"/>
        </w:rPr>
        <w:t>pђlli, a lwђђ dђfuu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Mouche vénimeuse,(taon). </w:t>
      </w:r>
    </w:p>
    <w:p>
      <w:pPr>
        <w:autoSpaceDN w:val="0"/>
        <w:autoSpaceDE w:val="0"/>
        <w:widowControl/>
        <w:spacing w:line="245" w:lineRule="auto" w:before="76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Waco֊: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Bђvao ma tam ahe, mai mo swah suu ջe. </w:t>
      </w:r>
      <w:r>
        <w:rPr>
          <w:rFonts w:ascii="" w:hAnsi="" w:eastAsia=""/>
          <w:b w:val="0"/>
          <w:i/>
          <w:color w:val="000000"/>
          <w:sz w:val="24"/>
        </w:rPr>
        <w:t xml:space="preserve">Patriache antiloppe cheval.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Waddђђ: ս.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Bђr mai mah wee moo bђrra wee ne ko,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֊wђђluu da֊ moo faara. Tђlli, werbanna. Mo ge սђ waddђђ.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Waddђђ, fan kal ջo no ne? Dђђ ma ’man a սii ne waddђђ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Titre de celui qui est fort comme le taureau, gros boeuf.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Waddђђ (kђsyilli):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Madanne, ջa֊tal. Kpuu ma kђsyil ya֊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ya֊ da֊ uu ne pђswah yo. Waddђђ mo ka pђswah ya ջe, ya֊ </w:t>
      </w:r>
      <w:r>
        <w:rPr>
          <w:rFonts w:ascii="" w:hAnsi="" w:eastAsia=""/>
          <w:b w:val="0"/>
          <w:i w:val="0"/>
          <w:color w:val="000000"/>
          <w:sz w:val="24"/>
        </w:rPr>
        <w:t>la֊ ka yea pђswah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Pilier. </w:t>
      </w:r>
    </w:p>
    <w:p>
      <w:pPr>
        <w:autoSpaceDN w:val="0"/>
        <w:autoSpaceDE w:val="0"/>
        <w:widowControl/>
        <w:spacing w:line="245" w:lineRule="auto" w:before="76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Wagalle: zl.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galle. Dђջ ma սuu galle. </w:t>
      </w:r>
      <w:r>
        <w:rPr>
          <w:rFonts w:ascii="" w:hAnsi="" w:eastAsia=""/>
          <w:b w:val="0"/>
          <w:i/>
          <w:color w:val="000000"/>
          <w:sz w:val="24"/>
        </w:rPr>
        <w:t xml:space="preserve">Homme peureux.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Wah wah: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Gbђlya֊ gbђlya֊, mbi֊ mbi֊ (mgbi֊ mgbi֊).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Syakra ko com ah wah wah (mbi֊ mbi֊) so swaa reko pђlli. Bam </w:t>
      </w:r>
      <w:r>
        <w:rPr>
          <w:rFonts w:ascii="" w:hAnsi="" w:eastAsia=""/>
          <w:b w:val="0"/>
          <w:i w:val="0"/>
          <w:color w:val="000000"/>
          <w:sz w:val="24"/>
        </w:rPr>
        <w:t>tђ tan wah wah. Dђfuu gera pђ tai wah wah.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Nombreux, éclat de rire ou pleur, grande pluie.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Wahe: jf. </w:t>
      </w:r>
      <w:r>
        <w:rPr>
          <w:rFonts w:ascii="" w:hAnsi="" w:eastAsia=""/>
          <w:b w:val="0"/>
          <w:i w:val="0"/>
          <w:color w:val="000000"/>
          <w:sz w:val="24"/>
        </w:rPr>
        <w:t>Mo ee myahe, ջtv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Disperser, éparpiller, tomber, renverser.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593 </w:t>
      </w:r>
    </w:p>
    <w:p>
      <w:pPr>
        <w:sectPr>
          <w:pgSz w:w="8400" w:h="11900"/>
          <w:pgMar w:top="364" w:right="41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Wahe, wahlle: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Dђk fanne, gi֊ fanne. Za lii wah (wahl)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ya֊, wah ’wahe. Sal mai pђ’manne, so a pђwah (wahl) pђlli ta. </w:t>
      </w:r>
      <w:r>
        <w:rPr>
          <w:rFonts w:ascii="" w:hAnsi="" w:eastAsia=""/>
          <w:b w:val="0"/>
          <w:i/>
          <w:color w:val="000000"/>
          <w:sz w:val="24"/>
        </w:rPr>
        <w:t xml:space="preserve">Long, longueur, profondeur, hauteur.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Wahl balle, wahl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Wo֊ (wa֊) tђgђђ za ma jo֊ balle, i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tђnyeere. Wahl ջђ faa tђgђђ za gwa.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Arbitrer, séparer les adversaires, juger.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Wahlle, kalle: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Myahe, soջջe, ka woki yo. Za da֊ wahlra,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kalra ջe. Su֊wii wahl ջe. Za wahl tђnyee la֊ no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Abandonné, parti, séparer.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Wahzwahe, myahzwahe: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mai ջђ wahzwah (myahzwah) </w:t>
      </w:r>
      <w:r>
        <w:rPr>
          <w:rFonts w:ascii="" w:hAnsi="" w:eastAsia=""/>
          <w:b w:val="0"/>
          <w:i w:val="0"/>
          <w:color w:val="000000"/>
          <w:sz w:val="24"/>
        </w:rPr>
        <w:t>dђջ yo. ॣђ ah wahzwah ջe pђlli no cam.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Etourdir, étourdissement, se décourager, s’affecter.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Wai jolle: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Dђfuu da֊ tђ waira jol ga Masђ֊ ma jo֊ sђ֊ ne sђrri. </w:t>
      </w:r>
      <w:r>
        <w:rPr>
          <w:rFonts w:ascii="" w:hAnsi="" w:eastAsia=""/>
          <w:b w:val="0"/>
          <w:i w:val="0"/>
          <w:color w:val="000000"/>
          <w:sz w:val="24"/>
        </w:rPr>
        <w:t>Wai jol wai wai.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Tendre les mains pour demander, supplier.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Waini: jf.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Kyeջջe, eere. Mo ge wai nђn daagol սah yea </w:t>
      </w:r>
      <w:r>
        <w:rPr>
          <w:rFonts w:ascii="" w:hAnsi="" w:eastAsia=""/>
          <w:b w:val="0"/>
          <w:i w:val="0"/>
          <w:color w:val="000000"/>
          <w:sz w:val="24"/>
        </w:rPr>
        <w:t>g֊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Chercher, écarquiller.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Wajiiri: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(na) mђla֊ go֊e, wala we naa mah go֊e. </w:t>
      </w:r>
      <w:r>
        <w:rPr>
          <w:rFonts w:ascii="" w:hAnsi="" w:eastAsia=""/>
          <w:b w:val="0"/>
          <w:i/>
          <w:color w:val="000000"/>
          <w:sz w:val="24"/>
        </w:rPr>
        <w:t xml:space="preserve">Neuveux  utérin du chef, du roi.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Wakiili, wakiilu: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faadal go֊e, dђջ ma ee ջђ yeջ pђ sђr go֊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da֊, a kal pel go֊e.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Chef du protocole.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Dahe. Wak dђђ, wak gwii. Dђջ mo ֊go֊ dђђ, wala </w:t>
      </w:r>
      <w:r>
        <w:rPr>
          <w:rFonts w:ascii="" w:hAnsi="" w:eastAsia=""/>
          <w:b w:val="0"/>
          <w:i w:val="0"/>
          <w:color w:val="000000"/>
          <w:sz w:val="24"/>
        </w:rPr>
        <w:t>gwii ջe, a swaa wak ahe. Wak suu dђfuu no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Peau, cuir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Wakkђkђ: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Syelelelle, pђwokki. Bii wuu wakkђkђ ջe, ka </w:t>
      </w:r>
      <w:r>
        <w:rPr>
          <w:rFonts w:ascii="" w:hAnsi="" w:eastAsia=""/>
          <w:b w:val="0"/>
          <w:i w:val="0"/>
          <w:color w:val="000000"/>
          <w:sz w:val="24"/>
        </w:rPr>
        <w:t>nђn er yo. Gal rera ֊haa zahzyil ջђђ wuu nsa bii wakkђkђ.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Affaibli </w:t>
      </w:r>
    </w:p>
    <w:p>
      <w:pPr>
        <w:autoSpaceDN w:val="0"/>
        <w:autoSpaceDE w:val="0"/>
        <w:widowControl/>
        <w:spacing w:line="245" w:lineRule="auto" w:before="76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Walandu: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walandu dђջ zah ya֊ go֊e, pel kiita. </w:t>
      </w:r>
      <w:r>
        <w:rPr>
          <w:rFonts w:ascii="" w:hAnsi="" w:eastAsia=""/>
          <w:b w:val="0"/>
          <w:i/>
          <w:color w:val="000000"/>
          <w:sz w:val="24"/>
        </w:rPr>
        <w:t xml:space="preserve">Plainte. </w:t>
      </w:r>
    </w:p>
    <w:p>
      <w:pPr>
        <w:autoSpaceDN w:val="0"/>
        <w:autoSpaceDE w:val="0"/>
        <w:widowControl/>
        <w:spacing w:line="266" w:lineRule="auto" w:before="67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594 </w:t>
      </w:r>
    </w:p>
    <w:p>
      <w:pPr>
        <w:sectPr>
          <w:pgSz w:w="8400" w:h="11900"/>
          <w:pgMar w:top="364" w:right="105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758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Walatђlgba֊gba֊, walagba֊, walargba֊: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Kђrakdђwee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(dђwee) ma wor ahe. Min gbђ walatђlgba֊gba֊ (walagba֊, </w:t>
      </w:r>
      <w:r>
        <w:rPr>
          <w:rFonts w:ascii="" w:hAnsi="" w:eastAsia=""/>
          <w:b w:val="0"/>
          <w:i w:val="0"/>
          <w:color w:val="000000"/>
          <w:sz w:val="24"/>
        </w:rPr>
        <w:t>walargba֊) ջo, tђ renne.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 marguoillat mâle.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Wala, mala: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Maino, maki. Mo lee gwii ah mo yea pђfai, </w:t>
      </w:r>
      <w:r>
        <w:rPr>
          <w:rFonts w:ascii="" w:hAnsi="" w:eastAsia=""/>
          <w:b w:val="0"/>
          <w:i w:val="0"/>
          <w:color w:val="000000"/>
          <w:sz w:val="24"/>
        </w:rPr>
        <w:t>wala (mala) pђsyee.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Ou, ou bien, sinon, autrement, sauf.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Walle, wolle: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tђ wal (wol) wee kah ya֊. Dђջ ah wal (wol) </w:t>
      </w:r>
      <w:r>
        <w:rPr>
          <w:rFonts w:ascii="" w:hAnsi="" w:eastAsia=""/>
          <w:b w:val="0"/>
          <w:i w:val="0"/>
          <w:color w:val="000000"/>
          <w:sz w:val="24"/>
        </w:rPr>
        <w:t xml:space="preserve">zan pђlli piicel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Nourrir, élever.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Wamme: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Laini, kyah ջђ nyeere. Me wamko ka mo jo֊ko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ah ka la֊, laa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Conseiller, prier.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La֊ne. Wam tђwaare, wam bii, wam vuuri. Bii ah ne </w:t>
      </w:r>
      <w:r>
        <w:rPr>
          <w:rFonts w:ascii="" w:hAnsi="" w:eastAsia=""/>
          <w:b w:val="0"/>
          <w:i w:val="0"/>
          <w:color w:val="000000"/>
          <w:sz w:val="24"/>
        </w:rPr>
        <w:t>wamme, ka nђn er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Pétrir, modeler, mélanger, troubler, fabriquer.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Wamme, womme: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wam nyi zan o. Tђ wam (wom) </w:t>
      </w:r>
      <w:r>
        <w:rPr>
          <w:rFonts w:ascii="" w:hAnsi="" w:eastAsia=""/>
          <w:b w:val="0"/>
          <w:i w:val="0"/>
          <w:color w:val="000000"/>
          <w:sz w:val="24"/>
        </w:rPr>
        <w:t xml:space="preserve">mombai nyi weere. Tђ wamra (womra) sor nyi ki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Pl. de partager, diviser.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Wanenne: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nђ nenne. Dђջ ma ’yah gwa֊ (go֊) </w:t>
      </w:r>
      <w:r>
        <w:rPr>
          <w:rFonts w:ascii="" w:hAnsi="" w:eastAsia=""/>
          <w:b w:val="0"/>
          <w:i w:val="0"/>
          <w:color w:val="000000"/>
          <w:sz w:val="24"/>
        </w:rPr>
        <w:t>pђlli la֊ za սiiko ne wanenne.</w:t>
      </w:r>
    </w:p>
    <w:p>
      <w:pPr>
        <w:autoSpaceDN w:val="0"/>
        <w:autoSpaceDE w:val="0"/>
        <w:widowControl/>
        <w:spacing w:line="245" w:lineRule="auto" w:before="0" w:after="0"/>
        <w:ind w:left="0" w:right="196" w:firstLine="0"/>
        <w:jc w:val="both"/>
      </w:pPr>
      <w:r>
        <w:rPr>
          <w:rFonts w:ascii="" w:hAnsi="" w:eastAsia=""/>
          <w:b w:val="0"/>
          <w:i/>
          <w:color w:val="000000"/>
          <w:sz w:val="24"/>
        </w:rPr>
        <w:t xml:space="preserve">Un possédé par un esprit qui sort de sa nuque la nuit et qui le laisse </w:t>
      </w:r>
      <w:r>
        <w:rPr>
          <w:rFonts w:ascii="" w:hAnsi="" w:eastAsia=""/>
          <w:b w:val="0"/>
          <w:i/>
          <w:color w:val="000000"/>
          <w:sz w:val="24"/>
        </w:rPr>
        <w:t xml:space="preserve">comme mort, quand l’esprit revient le possédé reprend vie, celui qui </w:t>
      </w:r>
      <w:r>
        <w:rPr>
          <w:rFonts w:ascii="" w:hAnsi="" w:eastAsia=""/>
          <w:b w:val="0"/>
          <w:i/>
          <w:color w:val="000000"/>
          <w:sz w:val="24"/>
        </w:rPr>
        <w:t xml:space="preserve">aime beaucoup de la viande. </w:t>
      </w:r>
    </w:p>
    <w:p>
      <w:pPr>
        <w:autoSpaceDN w:val="0"/>
        <w:autoSpaceDE w:val="0"/>
        <w:widowControl/>
        <w:spacing w:line="247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Nja֊. Me ge faa ջђ ah nyi ko wa֊ sђ, me rii dђ ya. </w:t>
      </w:r>
      <w:r>
        <w:rPr>
          <w:rFonts w:ascii="" w:hAnsi="" w:eastAsia=""/>
          <w:b w:val="0"/>
          <w:i/>
          <w:color w:val="000000"/>
          <w:sz w:val="24"/>
        </w:rPr>
        <w:t>(To</w:t>
      </w:r>
      <w:r>
        <w:rPr>
          <w:rFonts w:ascii="" w:hAnsi="" w:eastAsia=""/>
          <w:b/>
          <w:i/>
          <w:color w:val="000000"/>
          <w:sz w:val="24"/>
        </w:rPr>
        <w:t>ut dit).</w:t>
      </w:r>
    </w:p>
    <w:p>
      <w:pPr>
        <w:autoSpaceDN w:val="0"/>
        <w:autoSpaceDE w:val="0"/>
        <w:widowControl/>
        <w:spacing w:line="245" w:lineRule="auto" w:before="8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Wa֊ni, wo֊ni: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Womme. ’Wal fan nyi ki. Wa֊ (wo֊) fan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zana, ֊gee (֊gel) fan nyi nyi ki. Za Munda֊ faara wa֊ (wo֊) gee </w:t>
      </w:r>
      <w:r>
        <w:rPr>
          <w:rFonts w:ascii="" w:hAnsi="" w:eastAsia=""/>
          <w:b w:val="0"/>
          <w:i w:val="0"/>
          <w:color w:val="000000"/>
          <w:sz w:val="24"/>
        </w:rPr>
        <w:t>pђ lakre, ’yah faa: byak fanne, fan ah gak jo֊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Partager, séparer, diviser, désunir.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Wa֊ni, wo֊ni: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Wa֊ (wo֊) yu֊ni, sol da֊ne, yu֊guu, tђndo֊ni. </w:t>
      </w:r>
      <w:r>
        <w:rPr>
          <w:rFonts w:ascii="" w:hAnsi="" w:eastAsia=""/>
          <w:b w:val="0"/>
          <w:i/>
          <w:color w:val="000000"/>
          <w:sz w:val="24"/>
        </w:rPr>
        <w:t xml:space="preserve">Jouer un instrument à percution. </w:t>
      </w:r>
    </w:p>
    <w:p>
      <w:pPr>
        <w:autoSpaceDN w:val="0"/>
        <w:autoSpaceDE w:val="0"/>
        <w:widowControl/>
        <w:spacing w:line="266" w:lineRule="auto" w:before="47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595 </w:t>
      </w:r>
    </w:p>
    <w:p>
      <w:pPr>
        <w:sectPr>
          <w:pgSz w:w="8400" w:h="11900"/>
          <w:pgMar w:top="364" w:right="45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Wa֊, wo֊: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rђk syi֊ mai za mo gbani. Za ka֊ wa֊ (wo֊)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kђzyђђre. Mor wa֊ (wo֊) ջo njul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Nasse, sac en vannerie pour la pêche.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Wa֊wa֊, hwa֊hwa֊: ջmcf.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Pђ’nyahre, pђlђm pђlђm. Tђwaa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 wii  wa֊wa֊ (hwa֊hwa֊) pђlli, a pђ’nyahre.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Succulent, bonne à manger. </w:t>
      </w:r>
    </w:p>
    <w:p>
      <w:pPr>
        <w:autoSpaceDN w:val="0"/>
        <w:autoSpaceDE w:val="0"/>
        <w:widowControl/>
        <w:spacing w:line="245" w:lineRule="auto" w:before="74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Wapђђri: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Pђr mawor ahe. Wapђђr ah pђswah pђlli. </w:t>
      </w:r>
      <w:r>
        <w:rPr>
          <w:rFonts w:ascii="" w:hAnsi="" w:eastAsia=""/>
          <w:b w:val="0"/>
          <w:i/>
          <w:color w:val="000000"/>
          <w:sz w:val="24"/>
        </w:rPr>
        <w:t xml:space="preserve">Cheval. </w:t>
      </w:r>
    </w:p>
    <w:p>
      <w:pPr>
        <w:autoSpaceDN w:val="0"/>
        <w:autoSpaceDE w:val="0"/>
        <w:widowControl/>
        <w:spacing w:line="245" w:lineRule="auto" w:before="72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Warre, worre: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Wђђre. Dђwarre (dђworre). War (wor)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mawinni. Mђla֊ ah ne war (wђђ)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Mari, époux.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Warre, ’warre, weani: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Rђk tђki, tai tђki, kan ge tђki. War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tђsalle, war (’war)  sor tђ ջalle. Wea (’war) faswaa tђki.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Bien en tasser.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Wasyeere: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Dђջ, wala faջal mai mo syee ջo syeere, far ah սa֊ </w:t>
      </w:r>
      <w:r>
        <w:rPr>
          <w:rFonts w:ascii="" w:hAnsi="" w:eastAsia=""/>
          <w:b w:val="0"/>
          <w:i w:val="0"/>
          <w:color w:val="000000"/>
          <w:sz w:val="24"/>
        </w:rPr>
        <w:t>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Castré, impuissant, eunique.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Wat: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Nja֊, ca֊ra֊. ॣђ faa dђջ ah a wat, rii սђ ya. Me faa </w:t>
      </w:r>
      <w:r>
        <w:rPr>
          <w:rFonts w:ascii="" w:hAnsi="" w:eastAsia=""/>
          <w:b w:val="0"/>
          <w:i w:val="0"/>
          <w:color w:val="000000"/>
          <w:sz w:val="24"/>
        </w:rPr>
        <w:t>ջђ ah nyiko wat.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Ouvertement, carrement, clairement.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Wato, ’yah faa: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ge ya֊ ahe, me lwaa ko ya, wato (’yah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faa) pђђ ko ջo. Pђram jo֊ yeջ ne «’yah faa » kal wato.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Plutôt, ou bien.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Watђcoo: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ma wor ahe (wor kahe). Watђcoo tђ ջya֊ni,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 tђ yah cee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 coq.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Watђcoo go֊bamme: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Watђcoo go֊bam jur juu ma սii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manjee ջo, a pђ’man kal ko ջe. ઞgyo watђcoo go֊bam a na ֊gyo </w:t>
      </w:r>
      <w:r>
        <w:rPr>
          <w:rFonts w:ascii="" w:hAnsi="" w:eastAsia=""/>
          <w:b w:val="0"/>
          <w:i w:val="0"/>
          <w:color w:val="000000"/>
          <w:sz w:val="24"/>
        </w:rPr>
        <w:t>manjee ryakryakke, amma a pђ’man kal mђ ah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Oiseau </w:t>
      </w:r>
    </w:p>
    <w:p>
      <w:pPr>
        <w:autoSpaceDN w:val="0"/>
        <w:autoSpaceDE w:val="0"/>
        <w:widowControl/>
        <w:spacing w:line="266" w:lineRule="auto" w:before="10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596 </w:t>
      </w:r>
    </w:p>
    <w:p>
      <w:pPr>
        <w:sectPr>
          <w:pgSz w:w="8400" w:h="11900"/>
          <w:pgMar w:top="364" w:right="10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Watђsolle: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mo tђ ul tђsol ջe, watђsol ne pa zah ah yea g֊.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Watђsol ne pa zah ah zyiira lђ֊ ga zah cearo, tђսђђre, ne tђjakre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 tђ֊ kya֊ lђ֊ni. Matђsol ne zah ah zyiira ma ջђђ fahfal lii. </w:t>
      </w:r>
      <w:r>
        <w:rPr>
          <w:rFonts w:ascii="" w:hAnsi="" w:eastAsia=""/>
          <w:b w:val="0"/>
          <w:i/>
          <w:color w:val="000000"/>
          <w:sz w:val="24"/>
        </w:rPr>
        <w:t xml:space="preserve">Nom donné à une flute.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Wayee, wayeyee: ջmcd.f. zl.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yeyee. We wor moo yeyee pђlli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za gak սiiko ne wayee. Mo pђwin ջe, za սii ne mayee.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Homme qui pleure.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Wayella: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yella, dђջ mai mo jo֊ fan da֊ ne foo ջђ, ee kpee. </w:t>
      </w:r>
      <w:r>
        <w:rPr>
          <w:rFonts w:ascii="" w:hAnsi="" w:eastAsia=""/>
          <w:b w:val="0"/>
          <w:i/>
          <w:color w:val="000000"/>
          <w:sz w:val="24"/>
        </w:rPr>
        <w:t xml:space="preserve">Malin, intéligent.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Waziiri, wajiiri: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 kal pel za swah yeջ go֊e, pђtaa </w:t>
      </w:r>
      <w:r>
        <w:rPr>
          <w:rFonts w:ascii="" w:hAnsi="" w:eastAsia=""/>
          <w:b w:val="0"/>
          <w:i w:val="0"/>
          <w:color w:val="000000"/>
          <w:sz w:val="24"/>
        </w:rPr>
        <w:t xml:space="preserve">we, wala naa go֊lii (vowai) ye yeani. A jo֊ zah yeջ camcam pђ </w:t>
      </w:r>
      <w:r>
        <w:rPr>
          <w:rFonts w:ascii="" w:hAnsi="" w:eastAsia=""/>
          <w:b w:val="0"/>
          <w:i w:val="0"/>
          <w:color w:val="000000"/>
          <w:sz w:val="24"/>
        </w:rPr>
        <w:t>cok go֊e.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Neuveu utérin du gong (fils de la soeur du gong).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 kahlamjolle, we kahlamջalle: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Tђwee jol wala ջal manyeer </w:t>
      </w:r>
      <w:r>
        <w:rPr>
          <w:rFonts w:ascii="" w:hAnsi="" w:eastAsia=""/>
          <w:b w:val="0"/>
          <w:i w:val="0"/>
          <w:color w:val="000000"/>
          <w:sz w:val="24"/>
        </w:rPr>
        <w:t>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 doit de la main, du pied.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 surri: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mai pam mo ka lai ko ya, jo֊ fan da֊ mai </w:t>
      </w:r>
      <w:r>
        <w:rPr>
          <w:rFonts w:ascii="" w:hAnsi="" w:eastAsia=""/>
          <w:b w:val="0"/>
          <w:i w:val="0"/>
          <w:color w:val="000000"/>
          <w:sz w:val="24"/>
        </w:rPr>
        <w:t>zahzyil ah mo ’yahe.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Enfant gâté, choyé, dorloté.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 (wel) ջil lalle: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(wel) mai mah (mam) mo gbђ ջil ah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wor ah ya, gbђ ne dђջ ki cam lalle.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Enfant naturel né d’une femme mariée.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 (wel) ջil 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(wel) mai mo bya֊ ne mђla֊ woi ya֊ </w:t>
      </w:r>
      <w:r>
        <w:rPr>
          <w:rFonts w:ascii="" w:hAnsi="" w:eastAsia=""/>
          <w:b w:val="0"/>
          <w:i w:val="0"/>
          <w:color w:val="000000"/>
          <w:sz w:val="24"/>
        </w:rPr>
        <w:t>pamme, bai kan wor ba.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Enfant naturel né d’une fille non encore mariée.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 (wel) lђlai, lђlђ: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laa zah mafanlii, we kђswaa </w:t>
      </w:r>
      <w:r>
        <w:rPr>
          <w:rFonts w:ascii="" w:hAnsi="" w:eastAsia=""/>
          <w:b w:val="0"/>
          <w:i w:val="0"/>
          <w:color w:val="000000"/>
          <w:sz w:val="24"/>
        </w:rPr>
        <w:t>(wefanla֊ne).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Porte parole du masque.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 (wel) mo roo ջђm ջe, a ii mah ahe: zmmf.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ma jo֊ fan </w:t>
      </w:r>
      <w:r>
        <w:rPr>
          <w:rFonts w:ascii="" w:hAnsi="" w:eastAsia=""/>
          <w:b w:val="0"/>
          <w:i w:val="0"/>
          <w:color w:val="000000"/>
          <w:sz w:val="24"/>
        </w:rPr>
        <w:t>haihai, rђk swaa tђ mamme.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Expression: Les fautes des enfants retombent sur la mère. </w:t>
      </w:r>
    </w:p>
    <w:p>
      <w:pPr>
        <w:autoSpaceDN w:val="0"/>
        <w:autoSpaceDE w:val="0"/>
        <w:widowControl/>
        <w:spacing w:line="245" w:lineRule="auto" w:before="76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 (wel) 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oo, ջtv yo. </w:t>
      </w:r>
      <w:r>
        <w:rPr>
          <w:rFonts w:ascii="" w:hAnsi="" w:eastAsia=""/>
          <w:b w:val="0"/>
          <w:i/>
          <w:color w:val="000000"/>
          <w:sz w:val="24"/>
        </w:rPr>
        <w:t xml:space="preserve">Orphelin.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597 </w:t>
      </w:r>
    </w:p>
    <w:p>
      <w:pPr>
        <w:sectPr>
          <w:pgSz w:w="8400" w:h="11900"/>
          <w:pgMar w:top="364" w:right="39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 (wel) pee: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Dђջ, wala wel mai za mo սii pepee.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faa: « we pee a nփi mђr pђ gwo֊ne », ’yah faa dђջ mai za mo pee </w:t>
      </w:r>
      <w:r>
        <w:rPr>
          <w:rFonts w:ascii="" w:hAnsi="" w:eastAsia=""/>
          <w:b w:val="0"/>
          <w:i w:val="0"/>
          <w:color w:val="000000"/>
          <w:sz w:val="24"/>
        </w:rPr>
        <w:t>a lwaa fa soo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Qqn. qui est commissionné, doit être récompensé.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 (wel) pђђ: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mai mam mo bya֊ ջo pђfuu ba, zђђ ba.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Gban we (wel) pђђ yea pђgaջ pђlli, a pђcuuri.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Bébé, nourrisson, nouveau-né.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 (wel) tђbanna: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dђwor mai mo pђ’man nje o,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ջaddђwoi o. We tђbanna (wel) tђbanna va֊no ge dai me tђsoo ne </w:t>
      </w:r>
      <w:r>
        <w:rPr>
          <w:rFonts w:ascii="" w:hAnsi="" w:eastAsia=""/>
          <w:b w:val="0"/>
          <w:i w:val="0"/>
          <w:color w:val="000000"/>
          <w:sz w:val="24"/>
        </w:rPr>
        <w:t>lilli.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Jeune garçon.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 (wel) zah sokki: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mai pam mo ’yahko pђlli kal wee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manyeeki ah da֊. We ’yahe.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Fils préféré, bien aimé.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 (wel) zahyee: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mai za mo ջoo zahyee nyi ko ջo. We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ne tђkeawak tђtђlli.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Enfant maudit, mal éduqué.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Wea  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Kan ge tђki, taiki, suuki. Dђջ ah pђswah pђlli, wea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faswaa ջo tђtђl sђ֊ pђ’manne. Bii սuu wea, wala suuki ne swahe. </w:t>
      </w:r>
      <w:r>
        <w:rPr>
          <w:rFonts w:ascii="" w:hAnsi="" w:eastAsia=""/>
          <w:b w:val="0"/>
          <w:i/>
          <w:color w:val="000000"/>
          <w:sz w:val="24"/>
        </w:rPr>
        <w:t xml:space="preserve">Amonceler, superposer.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Weani: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Dahe. Dђջ ջa֊ kpah wea cii mawin ah gaջgaջ.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mabii tђ wea ne cii pђlli. Mo va֊no ջe, dђջ faa: Weeni. Cii ah wee </w:t>
      </w:r>
      <w:r>
        <w:rPr>
          <w:rFonts w:ascii="" w:hAnsi="" w:eastAsia=""/>
          <w:b w:val="0"/>
          <w:i w:val="0"/>
          <w:color w:val="000000"/>
          <w:sz w:val="24"/>
        </w:rPr>
        <w:t>ջo, ka bee bii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de trouer, percer.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Weսսeսսee, njeսսeսսeս: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Pђsahe. Zyim mai ֊wђђ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weսսeսսee, wala ֊wђђ ջo njeսսeսսeս սii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Rayé.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Wee mђђre: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mai ma ջђђ mo tђki va֊no, pa ջђђ tђki, wala </w:t>
      </w:r>
      <w:r>
        <w:rPr>
          <w:rFonts w:ascii="" w:hAnsi="" w:eastAsia=""/>
          <w:b w:val="0"/>
          <w:i w:val="0"/>
          <w:color w:val="000000"/>
          <w:sz w:val="24"/>
        </w:rPr>
        <w:t>pђђ ջђђ camcam.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Frères de même mère, même père ou différent.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Wee nyeere: ս.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Va֊no ջe, dђջ faa: Wela֊ne. Go֊ tђ ’yah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zaluu ne wee nyee da֊ ya֊ ah tђ’nahko.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Petit enfant.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598 </w:t>
      </w:r>
    </w:p>
    <w:p>
      <w:pPr>
        <w:sectPr>
          <w:pgSz w:w="8400" w:h="11900"/>
          <w:pgMar w:top="364" w:right="106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Wee pђђre: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mai pa ջђђ mo tђki va֊no, mђђ ջђђ camcam. </w:t>
      </w:r>
      <w:r>
        <w:rPr>
          <w:rFonts w:ascii="" w:hAnsi="" w:eastAsia=""/>
          <w:b w:val="0"/>
          <w:i/>
          <w:color w:val="000000"/>
          <w:sz w:val="24"/>
        </w:rPr>
        <w:t xml:space="preserve">Frères de même père. </w:t>
      </w:r>
    </w:p>
    <w:p>
      <w:pPr>
        <w:autoSpaceDN w:val="0"/>
        <w:autoSpaceDE w:val="0"/>
        <w:widowControl/>
        <w:spacing w:line="245" w:lineRule="auto" w:before="76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Weemђ֊ginna: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mђ֊ginna, ջtv yo. </w:t>
      </w:r>
      <w:r>
        <w:rPr>
          <w:rFonts w:ascii="" w:hAnsi="" w:eastAsia=""/>
          <w:b w:val="0"/>
          <w:i/>
          <w:color w:val="000000"/>
          <w:sz w:val="24"/>
        </w:rPr>
        <w:t xml:space="preserve">Merle métallique commun.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Geeni. Tђ cii sђr ganne, ge wee lak սa֊ pђ’man g֊, սa֊ </w:t>
      </w:r>
      <w:r>
        <w:rPr>
          <w:rFonts w:ascii="" w:hAnsi="" w:eastAsia=""/>
          <w:b w:val="0"/>
          <w:i w:val="0"/>
          <w:color w:val="000000"/>
          <w:sz w:val="24"/>
        </w:rPr>
        <w:t>ah ka g֊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Trouer, percer.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Weeni, welle: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Geeni. Wee ya֊ ne kpuu saa֊ne. Yerri ah wel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gђђ. Mo cii ֊haa mo welle.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Trouer, percer.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Weere: ս.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Welle. Me ne wee sai. Go֊ ne wee jemma. Wee </w:t>
      </w:r>
      <w:r>
        <w:rPr>
          <w:rFonts w:ascii="" w:hAnsi="" w:eastAsia=""/>
          <w:b w:val="0"/>
          <w:i w:val="0"/>
          <w:color w:val="000000"/>
          <w:sz w:val="24"/>
        </w:rPr>
        <w:t>zah talle.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des  enfants.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Weereree: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Bi֊, pђla֊ne. Ya֊ sululu mai za mo rђk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da֊gai g֊ a yea weereree, cok kal ka g֊ kpai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Creux, étroit.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Weesyakke, syekyakre: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Za kђr syi֊ gbahra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weesyak (syekyak) tђ’nah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Carpe (telapia galilaea). </w:t>
      </w:r>
    </w:p>
    <w:p>
      <w:pPr>
        <w:autoSpaceDN w:val="0"/>
        <w:autoSpaceDE w:val="0"/>
        <w:widowControl/>
        <w:spacing w:line="245" w:lineRule="auto" w:before="74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Wefallale: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kђswah, welalle,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Masque initiatique moundang.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Wel mor lam (ne):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ջo mo tђ faa ginni a ne wel morrփi,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ne wel mor lam.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Sous entendu. </w:t>
      </w:r>
    </w:p>
    <w:p>
      <w:pPr>
        <w:autoSpaceDN w:val="0"/>
        <w:autoSpaceDE w:val="0"/>
        <w:widowControl/>
        <w:spacing w:line="245" w:lineRule="auto" w:before="76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Welalle, wefalalle: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kђswah, ջtv yo. </w:t>
      </w:r>
      <w:r>
        <w:rPr>
          <w:rFonts w:ascii="" w:hAnsi="" w:eastAsia=""/>
          <w:b w:val="0"/>
          <w:i/>
          <w:color w:val="000000"/>
          <w:sz w:val="24"/>
        </w:rPr>
        <w:t xml:space="preserve">Masque initiatique moundang.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Wela֊ zahwonni: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pђђ. We mai mo tђ zwђ won zahbii mam </w:t>
      </w:r>
      <w:r>
        <w:rPr>
          <w:rFonts w:ascii="" w:hAnsi="" w:eastAsia=""/>
          <w:b w:val="0"/>
          <w:i w:val="0"/>
          <w:color w:val="000000"/>
          <w:sz w:val="24"/>
        </w:rPr>
        <w:t xml:space="preserve">ba. Wela֊ tђbiջ.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Bébé, nourrisson.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Wela֊ne, yela֊ne: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Wel (yel) mala֊ne. Dђջ mai mo ka pђ’man </w:t>
      </w:r>
      <w:r>
        <w:rPr>
          <w:rFonts w:ascii="" w:hAnsi="" w:eastAsia=""/>
          <w:b w:val="0"/>
          <w:i w:val="0"/>
          <w:color w:val="000000"/>
          <w:sz w:val="24"/>
        </w:rPr>
        <w:t xml:space="preserve">a ba da֊, wela֊ (yela֊) yo. Dђջlii ne wela֊ne va֊no te gera </w:t>
      </w:r>
      <w:r>
        <w:rPr>
          <w:rFonts w:ascii="" w:hAnsi="" w:eastAsia=""/>
          <w:b w:val="0"/>
          <w:i w:val="0"/>
          <w:color w:val="000000"/>
          <w:sz w:val="24"/>
        </w:rPr>
        <w:t>֊haano.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Petit enfant. </w:t>
      </w:r>
    </w:p>
    <w:p>
      <w:pPr>
        <w:autoSpaceDN w:val="0"/>
        <w:autoSpaceDE w:val="0"/>
        <w:widowControl/>
        <w:spacing w:line="266" w:lineRule="auto" w:before="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599 </w:t>
      </w:r>
    </w:p>
    <w:p>
      <w:pPr>
        <w:sectPr>
          <w:pgSz w:w="8400" w:h="11900"/>
          <w:pgMar w:top="364" w:right="40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Welii, yelii: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ma bya֊ kђpelle. Welii (yelii) dђfuu no, welii </w:t>
      </w:r>
      <w:r>
        <w:rPr>
          <w:rFonts w:ascii="" w:hAnsi="" w:eastAsia=""/>
          <w:b w:val="0"/>
          <w:i w:val="0"/>
          <w:color w:val="000000"/>
          <w:sz w:val="24"/>
        </w:rPr>
        <w:t>faջal la֊ no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Ainé, premier enfant.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Welle, 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Wel (el) zђђre, Zah kee wel (elle). Na ge tђ kee wel </w:t>
      </w:r>
      <w:r>
        <w:rPr>
          <w:rFonts w:ascii="" w:hAnsi="" w:eastAsia=""/>
          <w:b w:val="0"/>
          <w:i w:val="0"/>
          <w:color w:val="000000"/>
          <w:sz w:val="24"/>
        </w:rPr>
        <w:t xml:space="preserve">(el) սao. El waya.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Rivière.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Welle, yelle, yelli, nanne: ս.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We, (wel) ye (yel) ջe ye nyeeko,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laa zah ahe, a faa go֊ga pђlli. Mawin ah bya֊ we, wel (ye, yel)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tђsoo ne lilli. Za faa: « Mambwakmђr սii wel ah ne wel (nan) ta, </w:t>
      </w:r>
      <w:r>
        <w:rPr>
          <w:rFonts w:ascii="" w:hAnsi="" w:eastAsia=""/>
          <w:b w:val="0"/>
          <w:i w:val="0"/>
          <w:color w:val="000000"/>
          <w:sz w:val="24"/>
        </w:rPr>
        <w:t>wala yérima ».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Enfant, fils.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We֊wђђre: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Mђla֊wini (woi) mai wewђђ mo kyeջ ka kanne.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We֊wђђ mђla֊ Palai ye we Jurba.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Fiancée, fille. </w:t>
      </w:r>
    </w:p>
    <w:p>
      <w:pPr>
        <w:autoSpaceDN w:val="0"/>
        <w:autoSpaceDE w:val="0"/>
        <w:widowControl/>
        <w:spacing w:line="245" w:lineRule="auto" w:before="76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Wergai, wetђgai: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tђgai goo, ջtv yo. </w:t>
      </w:r>
      <w:r>
        <w:rPr>
          <w:rFonts w:ascii="" w:hAnsi="" w:eastAsia=""/>
          <w:b w:val="0"/>
          <w:i/>
          <w:color w:val="000000"/>
          <w:sz w:val="24"/>
        </w:rPr>
        <w:t xml:space="preserve">Petit chien mal nourrit.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Wesa֊la֊ne (սuu):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Zahzyil nђђni. Zahzyil ջe tђ սuu </w:t>
      </w:r>
      <w:r>
        <w:rPr>
          <w:rFonts w:ascii="" w:hAnsi="" w:eastAsia=""/>
          <w:b w:val="0"/>
          <w:i w:val="0"/>
          <w:color w:val="000000"/>
          <w:sz w:val="24"/>
        </w:rPr>
        <w:t>wesa֊la֊ne, gal tђ re me.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Très fort battement du coeur.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Wesyaksyi֊: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Syi֊ ah pђ rwahe, ne nђm pђlli. Zafai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’yahra wesyaksyi֊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Capitaine (lates niloticus).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Wetђwelle: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Coo tђkpuu zah gwa da֊ faa ջђ g֊. Za wetђwel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ջђջe’, ջђ magaջ ahe. Za wetђwel սii dђջ ne la֊ 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Siffler. </w:t>
      </w:r>
    </w:p>
    <w:p>
      <w:pPr>
        <w:autoSpaceDN w:val="0"/>
        <w:autoSpaceDE w:val="0"/>
        <w:widowControl/>
        <w:spacing w:line="245" w:lineRule="auto" w:before="74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Wet, weս: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cyo, gђջ, ջtv yo.. </w:t>
      </w:r>
      <w:r>
        <w:rPr>
          <w:rFonts w:ascii="" w:hAnsi="" w:eastAsia=""/>
          <w:b w:val="0"/>
          <w:i/>
          <w:color w:val="000000"/>
          <w:sz w:val="24"/>
        </w:rPr>
        <w:t xml:space="preserve">Beaucoup.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Weweero: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Weweero yea kah bii na mafok ta. Juu ah ’yah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pђlli. A yeyee weweero, ci֊ սii ah sђ.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Sarcelle, canard siffleur. </w:t>
      </w:r>
    </w:p>
    <w:p>
      <w:pPr>
        <w:autoSpaceDN w:val="0"/>
        <w:autoSpaceDE w:val="0"/>
        <w:widowControl/>
        <w:spacing w:line="266" w:lineRule="auto" w:before="10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600 </w:t>
      </w:r>
    </w:p>
    <w:p>
      <w:pPr>
        <w:sectPr>
          <w:pgSz w:w="8400" w:h="11900"/>
          <w:pgMar w:top="364" w:right="107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Wetђbanna. We mai mo tђ kyeջ we֊wђђ ka kanne.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Mђla֊ Palai ne wewђђ o, ’yah faa: Dђջ ki, wala wetђbanna tђ kyeջ </w:t>
      </w:r>
      <w:r>
        <w:rPr>
          <w:rFonts w:ascii="" w:hAnsi="" w:eastAsia=""/>
          <w:b w:val="0"/>
          <w:i w:val="0"/>
          <w:color w:val="000000"/>
          <w:sz w:val="24"/>
        </w:rPr>
        <w:t>ko ka kanne.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Prétendant, fiancé garçon. </w:t>
      </w:r>
    </w:p>
    <w:p>
      <w:pPr>
        <w:autoSpaceDN w:val="0"/>
        <w:autoSpaceDE w:val="0"/>
        <w:widowControl/>
        <w:spacing w:line="245" w:lineRule="auto" w:before="76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Wezyeryo dђђ: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zyeryo dђђ. </w:t>
      </w:r>
      <w:r>
        <w:rPr>
          <w:rFonts w:ascii="" w:hAnsi="" w:eastAsia=""/>
          <w:b w:val="0"/>
          <w:i/>
          <w:color w:val="000000"/>
          <w:sz w:val="24"/>
        </w:rPr>
        <w:t xml:space="preserve">Genisse.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We, awe: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(awe) ga kene? We (awe) za mai da֊ we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nyeeno.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Vous.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jo֊ farelle, fa ruu salle, fa in nђђ. Wii syee faa lal </w:t>
      </w:r>
      <w:r>
        <w:rPr>
          <w:rFonts w:ascii="" w:hAnsi="" w:eastAsia=""/>
          <w:b w:val="0"/>
          <w:i w:val="0"/>
          <w:color w:val="000000"/>
          <w:sz w:val="24"/>
        </w:rPr>
        <w:t xml:space="preserve">belbelle. Ne gwahl ջe, wii syee faa pђlli. Sooje ruura sal ne wii, a </w:t>
      </w:r>
      <w:r>
        <w:rPr>
          <w:rFonts w:ascii="" w:hAnsi="" w:eastAsia=""/>
          <w:b w:val="0"/>
          <w:i w:val="0"/>
          <w:color w:val="000000"/>
          <w:sz w:val="24"/>
        </w:rPr>
        <w:t>cii pђlli, a սђђ ga lal pђսђkki.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Feu, fusil, chaud, brûlant. </w:t>
      </w:r>
    </w:p>
    <w:p>
      <w:pPr>
        <w:autoSpaceDN w:val="0"/>
        <w:autoSpaceDE w:val="0"/>
        <w:widowControl/>
        <w:spacing w:line="245" w:lineRule="auto" w:before="76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Wii: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Pђlli, pђ’manne. Bone ah na wii. </w:t>
      </w:r>
      <w:r>
        <w:rPr>
          <w:rFonts w:ascii="" w:hAnsi="" w:eastAsia=""/>
          <w:b w:val="0"/>
          <w:i/>
          <w:color w:val="000000"/>
          <w:sz w:val="24"/>
        </w:rPr>
        <w:t xml:space="preserve">Chaud, brûlant.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Wii tђ fђђ 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Zan ki mo tђ faara ջђ ջe, tђfђђ wii kah zah ջђђ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ra. “Kpђkpal faa nyi kahzahe (dasso), mo cwah me ne wii ramme,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wii tђfђђ kahzah ջe ջe, ka me wђ ջe, me re me o, ka ջe, nђm </w:t>
      </w:r>
      <w:r>
        <w:rPr>
          <w:rFonts w:ascii="" w:hAnsi="" w:eastAsia=""/>
          <w:b w:val="0"/>
          <w:i w:val="0"/>
          <w:color w:val="000000"/>
          <w:sz w:val="24"/>
        </w:rPr>
        <w:t>ջe jwђђ ga lalle”.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Ecumer, baver.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Wii tђjok 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mai mo ջa֊ wii ջo, mo tђ syee wii. Mo rum </w:t>
      </w:r>
      <w:r>
        <w:rPr>
          <w:rFonts w:ascii="" w:hAnsi="" w:eastAsia=""/>
          <w:b w:val="0"/>
          <w:i w:val="0"/>
          <w:color w:val="000000"/>
          <w:sz w:val="24"/>
        </w:rPr>
        <w:t xml:space="preserve">wii tђjok suu moo sa.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Lumignon, mehe.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Wii zahzyilli: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dђջ ջa֊ kpahe.Wee tђbanna wiira zahzyil nyi </w:t>
      </w:r>
      <w:r>
        <w:rPr>
          <w:rFonts w:ascii="" w:hAnsi="" w:eastAsia=""/>
          <w:b w:val="0"/>
          <w:i w:val="0"/>
          <w:color w:val="000000"/>
          <w:sz w:val="24"/>
        </w:rPr>
        <w:t xml:space="preserve">ki, so kal tђ սahra ki (սahra tђ nyeere).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Faire fâcher.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Wiini: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Syenni, ur ջђ. ॣђ ah mo tђ faako wii zahzyil me pђlli. </w:t>
      </w:r>
      <w:r>
        <w:rPr>
          <w:rFonts w:ascii="" w:hAnsi="" w:eastAsia=""/>
          <w:b w:val="0"/>
          <w:i/>
          <w:color w:val="000000"/>
          <w:sz w:val="24"/>
        </w:rPr>
        <w:t xml:space="preserve">Gonfler dans la cuisson, monter, lever, se gonfler.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Win: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sђr zanki, na lwaa սii ah pђ Bibel ta. Bii lee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win a pђsyee. A dђђ na goo kulurri.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Vigne.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601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Winni: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pђwor a, a pђwinni. Mawin ah bya֊ pђ winni. Dђfuu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bya֊ pђwinni, amma faջal bemra pђtamme. Madђђ ah bya֊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pђtamme.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Femelle. </w:t>
      </w:r>
    </w:p>
    <w:p>
      <w:pPr>
        <w:autoSpaceDN w:val="0"/>
        <w:autoSpaceDE w:val="0"/>
        <w:widowControl/>
        <w:spacing w:line="245" w:lineRule="auto" w:before="76" w:after="0"/>
        <w:ind w:left="0" w:right="38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yu֊ni,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Instrument des musiques.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Mђla֊winni. A ne mђla֊ pђwoi va֊no. Woi ah ra da֊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’yahra kan wђђ o. Woi zahtђtakkolle.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Fille, nubile, vierge, adolescente.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Ceecee, ջe’ջe’. Me kaa com woi ne kyeջ ahe. Ru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woi woi սђ ru ge dai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Longtemps.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Woigi֊: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Kpuu. Kpuu woigi֊ pђyak pђlli, za ce kђnda֊ ne ko,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ջeջ, ka hao gwari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Arbre.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Woini, waini: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Gbђrri, nђђni, sђђni. Mo woi jol ջo ge me ee սђ.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Waa mo co֊ (to֊) dђջ ջal ջe, za woini. Com woi ջe. Mo woi wii </w:t>
      </w:r>
      <w:r>
        <w:rPr>
          <w:rFonts w:ascii="" w:hAnsi="" w:eastAsia=""/>
          <w:b w:val="0"/>
          <w:i w:val="0"/>
          <w:color w:val="000000"/>
          <w:sz w:val="24"/>
        </w:rPr>
        <w:t>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Ouvrir, éclairer, briller, décalotter.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ma yak pђzyil nђђ. Woi֊ ջalle, woi֊ celle. Ma֊go nђ </w:t>
      </w:r>
      <w:r>
        <w:rPr>
          <w:rFonts w:ascii="" w:hAnsi="" w:eastAsia=""/>
          <w:b w:val="0"/>
          <w:i w:val="0"/>
          <w:color w:val="000000"/>
          <w:sz w:val="24"/>
        </w:rPr>
        <w:t xml:space="preserve">woi֊, ru֊ ya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Os, pas mûr.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Woi֊ celle, woi֊ cilli: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gban suu da֊ uu ne ko. A fahfal </w:t>
      </w:r>
      <w:r>
        <w:rPr>
          <w:rFonts w:ascii="" w:hAnsi="" w:eastAsia=""/>
          <w:b w:val="0"/>
          <w:i w:val="0"/>
          <w:color w:val="000000"/>
          <w:sz w:val="24"/>
        </w:rPr>
        <w:t>suu dђfuu.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Colonne vertébrale.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Woi֊ gђlakbii, zahbђsahe: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mo gђlak (golok) solle,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gbђ tђbђsah uu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Clavicule, omoplate.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Woi֊ jolle, woi֊ tђwee jolle, woi֊ zahkpem jolle, woi֊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zahrohm jolle: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 yak pђzyil nђђ jolle. Kђnda֊ jolle. Cok </w:t>
      </w:r>
      <w:r>
        <w:rPr>
          <w:rFonts w:ascii="" w:hAnsi="" w:eastAsia=""/>
          <w:b w:val="0"/>
          <w:i w:val="0"/>
          <w:color w:val="000000"/>
          <w:sz w:val="24"/>
        </w:rPr>
        <w:t>mai jol mo ham g֊.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Radius, cubitus, phalanges, humérus, carpe. </w:t>
      </w:r>
    </w:p>
    <w:p>
      <w:pPr>
        <w:autoSpaceDN w:val="0"/>
        <w:autoSpaceDE w:val="0"/>
        <w:widowControl/>
        <w:spacing w:line="266" w:lineRule="auto" w:before="4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602 </w:t>
      </w:r>
    </w:p>
    <w:p>
      <w:pPr>
        <w:sectPr>
          <w:pgSz w:w="8400" w:h="11900"/>
          <w:pgMar w:top="364" w:right="107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Woi֊ kpђkpaa (kpђkpoo), ջalle: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Woi֊ ջalle. </w:t>
      </w:r>
      <w:r>
        <w:rPr>
          <w:rFonts w:ascii="" w:hAnsi="" w:eastAsia=""/>
          <w:b w:val="0"/>
          <w:i/>
          <w:color w:val="000000"/>
          <w:sz w:val="24"/>
        </w:rPr>
        <w:t xml:space="preserve">Tibia.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Woi֊ morgomme: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Kyokyo gomme. </w:t>
      </w:r>
      <w:r>
        <w:rPr>
          <w:rFonts w:ascii="" w:hAnsi="" w:eastAsia=""/>
          <w:b w:val="0"/>
          <w:i/>
          <w:color w:val="000000"/>
          <w:sz w:val="24"/>
        </w:rPr>
        <w:t xml:space="preserve">Occipitale.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Woi֊ morjimջalle: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Woi֊ mai suu da֊ mo uu ջo tђl ahe. </w:t>
      </w:r>
      <w:r>
        <w:rPr>
          <w:rFonts w:ascii="" w:hAnsi="" w:eastAsia=""/>
          <w:b w:val="0"/>
          <w:i/>
          <w:color w:val="000000"/>
          <w:sz w:val="24"/>
        </w:rPr>
        <w:t xml:space="preserve">Calcanium. </w:t>
      </w:r>
    </w:p>
    <w:p>
      <w:pPr>
        <w:autoSpaceDN w:val="0"/>
        <w:autoSpaceDE w:val="0"/>
        <w:widowControl/>
        <w:spacing w:line="245" w:lineRule="auto" w:before="76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Woi֊ ֊genne (֊gyenne):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Woi֊ oo, kђ֊gђђre. </w:t>
      </w:r>
      <w:r>
        <w:rPr>
          <w:rFonts w:ascii="" w:hAnsi="" w:eastAsia=""/>
          <w:b w:val="0"/>
          <w:i/>
          <w:color w:val="000000"/>
          <w:sz w:val="24"/>
        </w:rPr>
        <w:t xml:space="preserve">Mâchoire. </w:t>
      </w:r>
    </w:p>
    <w:p>
      <w:pPr>
        <w:autoSpaceDN w:val="0"/>
        <w:autoSpaceDE w:val="0"/>
        <w:widowControl/>
        <w:spacing w:line="245" w:lineRule="auto" w:before="74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Woi֊ solle: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mai mo gbђ sol uu ne ko. </w:t>
      </w:r>
      <w:r>
        <w:rPr>
          <w:rFonts w:ascii="" w:hAnsi="" w:eastAsia=""/>
          <w:b w:val="0"/>
          <w:i/>
          <w:color w:val="000000"/>
          <w:sz w:val="24"/>
        </w:rPr>
        <w:t xml:space="preserve">Cervicale. </w:t>
      </w:r>
    </w:p>
    <w:p>
      <w:pPr>
        <w:autoSpaceDN w:val="0"/>
        <w:autoSpaceDE w:val="0"/>
        <w:widowControl/>
        <w:spacing w:line="245" w:lineRule="auto" w:before="74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Woi֊ syi֊: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Woi֊ mai mo yea pђzyil syi֊. </w:t>
      </w:r>
      <w:r>
        <w:rPr>
          <w:rFonts w:ascii="" w:hAnsi="" w:eastAsia=""/>
          <w:b w:val="0"/>
          <w:i/>
          <w:color w:val="000000"/>
          <w:sz w:val="24"/>
        </w:rPr>
        <w:t xml:space="preserve">Arêt.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Woi֊ni: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Myahe. Za woi֊ sorre (swђђre), yerri, faa nђn comme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yakke. Mo woi֊ ջal ջo ջo pђlli, mo tai ge tђki bi֊ սђ.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Répandre, étaler, éparpiller, étendre.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Wokki: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ah pђwokki. Ka pђcwak ya. Bii ah pђwok o,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nђn err o. Wol ge pђwok ջe, a ba֊ ջђrri. Za faa: Dђջ moo </w:t>
      </w:r>
      <w:r>
        <w:rPr>
          <w:rFonts w:ascii="" w:hAnsi="" w:eastAsia=""/>
          <w:b w:val="0"/>
          <w:i w:val="0"/>
          <w:color w:val="000000"/>
          <w:sz w:val="24"/>
        </w:rPr>
        <w:t>pђwokki, a jo֊ syee syee.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Froid, timide.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laջ syemme, jam suu, suu wokki. Soo lo֊ ko ջo,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kyeջ tђ wok ahe. Mo ne tђ wok tђtђl ’wah no ne? Masђ֊ va֊no </w:t>
      </w:r>
      <w:r>
        <w:rPr>
          <w:rFonts w:ascii="" w:hAnsi="" w:eastAsia=""/>
          <w:b w:val="0"/>
          <w:i w:val="0"/>
          <w:color w:val="000000"/>
          <w:sz w:val="24"/>
        </w:rPr>
        <w:t>to ye wok suu.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Bonne santé.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Wokwok: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tђ cok la֊ wokwok pђ lakre, gee yea ma g֊. </w:t>
      </w:r>
      <w:r>
        <w:rPr>
          <w:rFonts w:ascii="" w:hAnsi="" w:eastAsia=""/>
          <w:b w:val="0"/>
          <w:i/>
          <w:color w:val="000000"/>
          <w:sz w:val="24"/>
        </w:rPr>
        <w:t xml:space="preserve">Bruit de qqc. qui bouge dans un trou.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Wol: ջmcd.f. </w:t>
      </w:r>
      <w:r>
        <w:rPr>
          <w:rFonts w:ascii="" w:hAnsi="" w:eastAsia=""/>
          <w:b w:val="0"/>
          <w:i w:val="0"/>
          <w:color w:val="000000"/>
          <w:sz w:val="24"/>
        </w:rPr>
        <w:t>Mo ee wo.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Envers, auprès de, chez, à, ça dépend de.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Wolle, hwalle: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Farelle, tђwaare. Mo kal ka ba, mawin tђ zoo </w:t>
      </w:r>
      <w:r>
        <w:rPr>
          <w:rFonts w:ascii="" w:hAnsi="" w:eastAsia=""/>
          <w:b w:val="0"/>
          <w:i w:val="0"/>
          <w:color w:val="000000"/>
          <w:sz w:val="24"/>
        </w:rPr>
        <w:t xml:space="preserve">wol (hwal)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Boule. </w:t>
      </w:r>
    </w:p>
    <w:p>
      <w:pPr>
        <w:autoSpaceDN w:val="0"/>
        <w:autoSpaceDE w:val="0"/>
        <w:widowControl/>
        <w:spacing w:line="245" w:lineRule="auto" w:before="76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wamme, ջtv yo </w:t>
      </w:r>
      <w:r>
        <w:rPr>
          <w:rFonts w:ascii="" w:hAnsi="" w:eastAsia=""/>
          <w:b w:val="0"/>
          <w:i/>
          <w:color w:val="000000"/>
          <w:sz w:val="24"/>
        </w:rPr>
        <w:t xml:space="preserve">Pl. de partager, diviser. </w:t>
      </w:r>
    </w:p>
    <w:p>
      <w:pPr>
        <w:autoSpaceDN w:val="0"/>
        <w:autoSpaceDE w:val="0"/>
        <w:widowControl/>
        <w:spacing w:line="266" w:lineRule="auto" w:before="234" w:after="0"/>
        <w:ind w:left="0" w:right="3138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603 </w:t>
      </w:r>
    </w:p>
    <w:p>
      <w:pPr>
        <w:sectPr>
          <w:pgSz w:w="8400" w:h="11900"/>
          <w:pgMar w:top="364" w:right="48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Womme, jomme: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’Nahm mai mo pђ bii. Bii mo wom (jom)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ka zwan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Trouble.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pђђ mai faջal moo rera. Me ga sa֊ wom nyi pђrri.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ge ne gwii tђ wom ne rao (սao).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Fouin, fourrage. </w:t>
      </w:r>
    </w:p>
    <w:p>
      <w:pPr>
        <w:autoSpaceDN w:val="0"/>
        <w:autoSpaceDE w:val="0"/>
        <w:widowControl/>
        <w:spacing w:line="245" w:lineRule="auto" w:before="74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Won guro֊: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guro֊, jol goru֊, ջtv yo. </w:t>
      </w:r>
      <w:r>
        <w:rPr>
          <w:rFonts w:ascii="" w:hAnsi="" w:eastAsia=""/>
          <w:b w:val="0"/>
          <w:i/>
          <w:color w:val="000000"/>
          <w:sz w:val="24"/>
        </w:rPr>
        <w:t xml:space="preserve">Bras de rivière.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Wonni, honni: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ॣђђre. Bii mai moo ci֊ pђfai wo fatam da֊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wol welle. Won dђђ, won gwii, won madђwinni. Won mbђђre, </w:t>
      </w:r>
      <w:r>
        <w:rPr>
          <w:rFonts w:ascii="" w:hAnsi="" w:eastAsia=""/>
          <w:b w:val="0"/>
          <w:i w:val="0"/>
          <w:color w:val="000000"/>
          <w:sz w:val="24"/>
        </w:rPr>
        <w:t xml:space="preserve">won syikki. Cok mai hon (won) moo սuu gin g֊ սii ne won ta; mђ </w:t>
      </w:r>
      <w:r>
        <w:rPr>
          <w:rFonts w:ascii="" w:hAnsi="" w:eastAsia=""/>
          <w:b w:val="0"/>
          <w:i w:val="0"/>
          <w:color w:val="000000"/>
          <w:sz w:val="24"/>
        </w:rPr>
        <w:t>faջal սii ne ջђђre.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 lait, sein.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Wonsuu: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Keesuu. Wel ah wonsuu pђlli no cam. Wel ah </w:t>
      </w:r>
      <w:r>
        <w:rPr>
          <w:rFonts w:ascii="" w:hAnsi="" w:eastAsia=""/>
          <w:b w:val="0"/>
          <w:i w:val="0"/>
          <w:color w:val="000000"/>
          <w:sz w:val="24"/>
        </w:rPr>
        <w:t>pђ wonsuu.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S’humilier, humble, s’abaisser, respecter.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Wo֊ni, wa֊ni: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Kђђni, inni. Dђջ ah wo֊ ջal kwaa kwaa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(pakpak) kyah ne berre (beere). Pabђlum tђ wo֊ (wa֊) wi֊ (yu֊) </w:t>
      </w:r>
      <w:r>
        <w:rPr>
          <w:rFonts w:ascii="" w:hAnsi="" w:eastAsia=""/>
          <w:b w:val="0"/>
          <w:i w:val="0"/>
          <w:color w:val="000000"/>
          <w:sz w:val="24"/>
        </w:rPr>
        <w:t>zah ya֊ go֊e.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Taper les pieds contre terre, jouer les instrument des musiques.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Wo֊guu, mayiyikki: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wo֊guu syee ne su֊ tao, a ’yah ջo֊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A yeyee yiyikki, yiyikki, ci֊ սii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Hibou, gand duc Africain.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Wo֊wђђre: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faa ne zah ka, mo wo֊wђђre (֊wђђ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֊wђђre).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Ecrire.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Woo nyi֊, woo nyee: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cok ’wahe. Za pђpђђ woora nyi֊ </w:t>
      </w:r>
      <w:r>
        <w:rPr>
          <w:rFonts w:ascii="" w:hAnsi="" w:eastAsia=""/>
          <w:b w:val="0"/>
          <w:i w:val="0"/>
          <w:color w:val="000000"/>
          <w:sz w:val="24"/>
        </w:rPr>
        <w:t>(nyee) ka bam ջaa tan a ba.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Débrousser, préparer le champ. </w:t>
      </w:r>
    </w:p>
    <w:p>
      <w:pPr>
        <w:autoSpaceDN w:val="0"/>
        <w:autoSpaceDE w:val="0"/>
        <w:widowControl/>
        <w:spacing w:line="245" w:lineRule="auto" w:before="74" w:after="0"/>
        <w:ind w:left="0" w:right="352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Woo sorre: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ઞwђђ go֊ tђ woora sor ջђђ ge ya֊ o. Va֊no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za faa: ॣa֊. Mo ge ջa֊ sor ge ya֊ ne ko. Za woo nyi֊, woo </w:t>
      </w:r>
      <w:r>
        <w:rPr>
          <w:rFonts w:ascii="" w:hAnsi="" w:eastAsia=""/>
          <w:b w:val="0"/>
          <w:i w:val="0"/>
          <w:color w:val="000000"/>
          <w:sz w:val="24"/>
        </w:rPr>
        <w:t>cok ’wahe.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de ramasser, rassembler, débrousser.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604 </w:t>
      </w:r>
    </w:p>
    <w:p>
      <w:pPr>
        <w:sectPr>
          <w:pgSz w:w="8400" w:h="11900"/>
          <w:pgMar w:top="364" w:right="105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’Namme. Gao mo tђ սђђ guu ջe, a woo saa֊ ahe. Gao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 saa֊ ջe, tђ ga dђ nђђ.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Bander l’arc, élan.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Tђջ ge pelle. Na ge woo mor mu֊ta. Za faa: Wel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 morci֊jol pam ne mam o, tђ gbah jol ջђђ ne yeջ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Aider, soulever, pousser.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Worak worak, wrak wrak, (sah):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Sђsahe, pђlli. Tђsal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pђfai worak worak սii ne? Yerri sol ah sah worak worak </w:t>
      </w:r>
      <w:r>
        <w:rPr>
          <w:rFonts w:ascii="" w:hAnsi="" w:eastAsia=""/>
          <w:b w:val="0"/>
          <w:i w:val="0"/>
          <w:color w:val="000000"/>
          <w:sz w:val="24"/>
        </w:rPr>
        <w:t>(wrak wrak).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Très brillant, éblouissant, blanc et vermeil. </w:t>
      </w:r>
    </w:p>
    <w:p>
      <w:pPr>
        <w:autoSpaceDN w:val="0"/>
        <w:autoSpaceDE w:val="0"/>
        <w:widowControl/>
        <w:spacing w:line="245" w:lineRule="auto" w:before="74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Workya֊: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 workya֊ nyi ko kyeջ in ahe. </w:t>
      </w:r>
      <w:r>
        <w:rPr>
          <w:rFonts w:ascii="" w:hAnsi="" w:eastAsia=""/>
          <w:b w:val="0"/>
          <w:i/>
          <w:color w:val="000000"/>
          <w:sz w:val="24"/>
        </w:rPr>
        <w:t xml:space="preserve">Gorge, pharinx, tyroide, pomme d’Adam, luette.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Woro֊, wora֊: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Gђђ. Cok ah woro֊ (wora֊) mo dan ge </w:t>
      </w:r>
      <w:r>
        <w:rPr>
          <w:rFonts w:ascii="" w:hAnsi="" w:eastAsia=""/>
          <w:b w:val="0"/>
          <w:i w:val="0"/>
          <w:color w:val="000000"/>
          <w:sz w:val="24"/>
        </w:rPr>
        <w:t>g֊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Ouvert.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Worre, warre, wђђre: ս.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worre. Pp: Za wђђre. Wor (war)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va֊no ge ya ba. Wђђ ջђђ da֊ gera ya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Mari, époux, mâle.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Worre, ’worre: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Rђk tђki. Dђջ ah wor (’wor) sor tђki ’woi֊.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Wor tђsal ’woi֊.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Entasser.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Wowooro, (wowuuro), ceeri: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Juu. Wowooro a dan mor bii </w:t>
      </w:r>
      <w:r>
        <w:rPr>
          <w:rFonts w:ascii="" w:hAnsi="" w:eastAsia=""/>
          <w:b w:val="0"/>
          <w:i w:val="0"/>
          <w:color w:val="000000"/>
          <w:sz w:val="24"/>
        </w:rPr>
        <w:t xml:space="preserve">gban, to֊ (co֊) syi֊ gin g֊. Nahnђn wowooro (wowuuro, ceeri) </w:t>
      </w:r>
      <w:r>
        <w:rPr>
          <w:rFonts w:ascii="" w:hAnsi="" w:eastAsia=""/>
          <w:b w:val="0"/>
          <w:i w:val="0"/>
          <w:color w:val="000000"/>
          <w:sz w:val="24"/>
        </w:rPr>
        <w:t>kwan cok ga pђսђkki mor bii.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Aigle piscivore.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Woyai, hoyai: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Veryah (veveryah), bai zyeջջe. Rփi tђtђl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zee ya ջe, a yea woyai (veveryah). Sor manyeeki bem tђtђl </w:t>
      </w:r>
      <w:r>
        <w:rPr>
          <w:rFonts w:ascii="" w:hAnsi="" w:eastAsia=""/>
          <w:b w:val="0"/>
          <w:i w:val="0"/>
          <w:color w:val="000000"/>
          <w:sz w:val="24"/>
        </w:rPr>
        <w:t>woyai woyai (hoyai hoyai).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Entremelé, en désordre.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Woyamme, woyemme: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Lђђni, lee yamme. ॥uu gal fan mai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’nђђ ginni. Woyam (woyem) zah zђђ, zah guu. Za faa lђyam, </w:t>
      </w:r>
      <w:r>
        <w:rPr>
          <w:rFonts w:ascii="" w:hAnsi="" w:eastAsia=""/>
          <w:b w:val="0"/>
          <w:i w:val="0"/>
          <w:color w:val="000000"/>
          <w:sz w:val="24"/>
        </w:rPr>
        <w:t>wala leeyam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Eviter, esquiver.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605 </w:t>
      </w:r>
    </w:p>
    <w:p>
      <w:pPr>
        <w:sectPr>
          <w:pgSz w:w="8400" w:h="11900"/>
          <w:pgMar w:top="364" w:right="39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Wo, wol: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ahe. Me ge ջo wo (wol) ջo, ջђ ah a wo </w:t>
      </w:r>
      <w:r>
        <w:rPr>
          <w:rFonts w:ascii="" w:hAnsi="" w:eastAsia=""/>
          <w:b w:val="0"/>
          <w:i w:val="0"/>
          <w:color w:val="000000"/>
          <w:sz w:val="24"/>
        </w:rPr>
        <w:t xml:space="preserve">(wol) ջo, ara woki jakke. Me pee leetђr ga wol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Envers, auprès de, chez, à, ça dépend de.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Wukki, hukki: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Dђfuu wuk (huk) syiiսah pђlli. Za wuk pђ </w:t>
      </w:r>
      <w:r>
        <w:rPr>
          <w:rFonts w:ascii="" w:hAnsi="" w:eastAsia=""/>
          <w:b w:val="0"/>
          <w:i w:val="0"/>
          <w:color w:val="000000"/>
          <w:sz w:val="24"/>
        </w:rPr>
        <w:t>lobitan jemma tђ’nahko.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de mourir, dépérir, languir.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Wul kwahlle: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Dђndi֊. Dђջ mo juu wul kwahl tђ syel ջe, a koo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ge tђ ki kaa ’wa (’ya֊), a kor wulli.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Insecte.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mai ֊wђђ moo rђkra fan sah ջђђ da֊ g֊. </w:t>
      </w:r>
      <w:r>
        <w:rPr>
          <w:rFonts w:ascii="" w:hAnsi="" w:eastAsia=""/>
          <w:b w:val="0"/>
          <w:i/>
          <w:color w:val="000000"/>
          <w:sz w:val="24"/>
        </w:rPr>
        <w:t xml:space="preserve">Parti intime de la femme oû elle met ses objets précieux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Wulli, hulli: ս.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Cee ah soջ ջe, wul (hul) o. Dђջ ah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wulli (hulli). Za faa: Dђջ ah wul (hul) yak yo. Za faa: </w:t>
      </w:r>
      <w:r>
        <w:rPr>
          <w:rFonts w:ascii="" w:hAnsi="" w:eastAsia=""/>
          <w:b w:val="0"/>
          <w:i w:val="0"/>
          <w:color w:val="000000"/>
          <w:sz w:val="24"/>
        </w:rPr>
        <w:t>Madatђrђђ (datђrђђ սђђ wul mor wel ahe (fan սђђ ջo).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Mort, cadavre, défunt (qqn. qui peut succomber facilement suite  d’un </w:t>
      </w:r>
      <w:r>
        <w:rPr>
          <w:rFonts w:ascii="" w:hAnsi="" w:eastAsia=""/>
          <w:b w:val="0"/>
          <w:i/>
          <w:color w:val="000000"/>
          <w:sz w:val="24"/>
        </w:rPr>
        <w:t xml:space="preserve">petit choc. </w:t>
      </w:r>
    </w:p>
    <w:p>
      <w:pPr>
        <w:autoSpaceDN w:val="0"/>
        <w:autoSpaceDE w:val="0"/>
        <w:widowControl/>
        <w:spacing w:line="245" w:lineRule="auto" w:before="74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Wum jolle: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keleo jolle,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Croiser les bras.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Wunni, hunni: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ne ce yo, wђ ջe. Wel tђ wun (hun) pђ jolle. </w:t>
      </w:r>
      <w:r>
        <w:rPr>
          <w:rFonts w:ascii="" w:hAnsi="" w:eastAsia=""/>
          <w:b w:val="0"/>
          <w:i w:val="0"/>
          <w:color w:val="000000"/>
          <w:sz w:val="24"/>
        </w:rPr>
        <w:t>Jokђsah ah wђ ջo wђ.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Mourir, décéder, paralyser.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Wut: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swahe. Dђջ ah սuu ge nyi֊ fan jol ah wut kal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ko. Zahzyil tђ nђђ me wut wut.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 force, battement de coeur. </w:t>
      </w:r>
    </w:p>
    <w:p>
      <w:pPr>
        <w:autoSpaceDN w:val="0"/>
        <w:autoSpaceDE w:val="0"/>
        <w:widowControl/>
        <w:spacing w:line="245" w:lineRule="auto" w:before="74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Gђrki. Mawin tђ wuu syeare, ka zoo wolle. </w:t>
      </w:r>
      <w:r>
        <w:rPr>
          <w:rFonts w:ascii="" w:hAnsi="" w:eastAsia=""/>
          <w:b w:val="0"/>
          <w:i/>
          <w:color w:val="000000"/>
          <w:sz w:val="24"/>
        </w:rPr>
        <w:t xml:space="preserve">Mettre des pierre en guise de foyer de la cuisine.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Wuu zah talle: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jol talle, tђcwђђre, bacoro, zocoro. </w:t>
      </w:r>
      <w:r>
        <w:rPr>
          <w:rFonts w:ascii="" w:hAnsi="" w:eastAsia=""/>
          <w:b w:val="0"/>
          <w:i/>
          <w:color w:val="000000"/>
          <w:sz w:val="24"/>
        </w:rPr>
        <w:t xml:space="preserve">Boudin en paille pour soutenir le toit, circonférence.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Wuuni: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ne kpah yao, zahzyil ah wuu ջe. Za wuu fan </w:t>
      </w:r>
      <w:r>
        <w:rPr>
          <w:rFonts w:ascii="" w:hAnsi="" w:eastAsia=""/>
          <w:b w:val="0"/>
          <w:i w:val="0"/>
          <w:color w:val="000000"/>
          <w:sz w:val="24"/>
        </w:rPr>
        <w:t>mai mo pђcwak ka yea pђwok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Console, encourage, reconforte, apaise. </w:t>
      </w:r>
    </w:p>
    <w:p>
      <w:pPr>
        <w:autoSpaceDN w:val="0"/>
        <w:autoSpaceDE w:val="0"/>
        <w:widowControl/>
        <w:spacing w:line="266" w:lineRule="auto" w:before="69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606 </w:t>
      </w:r>
    </w:p>
    <w:p>
      <w:pPr>
        <w:sectPr>
          <w:pgSz w:w="8400" w:h="11900"/>
          <w:pgMar w:top="364" w:right="109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Wuuni, huuni: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Ci֊ni, սuuni. Bii pђcii tђ wuu (huu) pђlli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zђzђђko, we ge bea o. Won madђђ ka tђ wuu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Puits ou pis avec beaucoup d’eau ou lait. </w:t>
      </w:r>
    </w:p>
    <w:p>
      <w:pPr>
        <w:autoSpaceDN w:val="0"/>
        <w:autoSpaceDE w:val="0"/>
        <w:widowControl/>
        <w:spacing w:line="245" w:lineRule="auto" w:before="76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Wuuri: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huuri,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Ficus gnaphalocarpa (figuier).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Wuu, wђ: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Wulli, hulli. Syem ah ne ki pђgaջջe, a ga wuu </w:t>
      </w:r>
      <w:r>
        <w:rPr>
          <w:rFonts w:ascii="" w:hAnsi="" w:eastAsia=""/>
          <w:b w:val="0"/>
          <w:i w:val="0"/>
          <w:color w:val="000000"/>
          <w:sz w:val="24"/>
        </w:rPr>
        <w:t xml:space="preserve">(wђ) ne, dђջ tђ ya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Mort, décédé. </w:t>
      </w:r>
    </w:p>
    <w:p>
      <w:pPr>
        <w:autoSpaceDN w:val="0"/>
        <w:autoSpaceDE w:val="0"/>
        <w:widowControl/>
        <w:spacing w:line="245" w:lineRule="auto" w:before="72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Kyeջջe. Magii ջe mu֊ ջo, me ga wyak սao.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wyak, wala kyeջ feene veսսe?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Chercher.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Wyakke, hwakke: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nah fan gin pђ gђђre, wala pђ kun 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wyak sorre, kahre. Za ka wyak swaa ya, za nyen swaa, nyen ђђ. </w:t>
      </w:r>
      <w:r>
        <w:rPr>
          <w:rFonts w:ascii="" w:hAnsi="" w:eastAsia=""/>
          <w:b w:val="0"/>
          <w:i/>
          <w:color w:val="000000"/>
          <w:sz w:val="24"/>
        </w:rPr>
        <w:t xml:space="preserve">Décortiquer, égrainer, enlever.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Wyakke, yenne, henne: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wyak kahre. Za wyak fan ma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tђzyee da֊ wyakke. Wyak gee pђ lakre ka mo pђђko.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Eplucher, égrener, chasser.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Wђkkђkђђ, wyakwyak: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dai me ne lil wђkkђkђђ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(wyakwyak)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Soleil couchant.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Wђђdђђ: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maluu ma gbђ ya֊ uu pђsahe. Ya֊ ah ne wђђdђђ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dappe. Wђђdђђ ya֊ mo ka pђswah ya ջe, ya֊ ah ջeջ gwari.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Wђђdђђ mai sђr mo uu ջo tђl ahe, dђջ ka gak kwan 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Plier, fondement.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Vђlli (bђlli), gbђrri. Wђђ sal tђl dђђ, tђtђl gwii. 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gin da֊gai. Wђђ dђջ zah gaջջe, wђђ yerri yerri wo suu. </w:t>
      </w:r>
      <w:r>
        <w:rPr>
          <w:rFonts w:ascii="" w:hAnsi="" w:eastAsia=""/>
          <w:b w:val="0"/>
          <w:i/>
          <w:color w:val="000000"/>
          <w:sz w:val="24"/>
        </w:rPr>
        <w:t xml:space="preserve">Détacher, délivrer, libérer, ouvrir, délier, racheter. </w:t>
      </w:r>
    </w:p>
    <w:p>
      <w:pPr>
        <w:autoSpaceDN w:val="0"/>
        <w:autoSpaceDE w:val="0"/>
        <w:widowControl/>
        <w:spacing w:line="245" w:lineRule="auto" w:before="74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Wђђre (za): ս.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Dђworre, va֊no. Za wђђre, pђpaare. </w:t>
      </w:r>
      <w:r>
        <w:rPr>
          <w:rFonts w:ascii="" w:hAnsi="" w:eastAsia=""/>
          <w:b w:val="0"/>
          <w:i/>
          <w:color w:val="000000"/>
          <w:sz w:val="24"/>
        </w:rPr>
        <w:t xml:space="preserve">Pl. d’époux, mari, mâle.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ѶWa ’wa: ջmcd.f.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’Ya֊ ’ya֊. We hai ’wa ’wa, me jin gin no. </w:t>
      </w:r>
      <w:r>
        <w:rPr>
          <w:rFonts w:ascii="" w:hAnsi="" w:eastAsia=""/>
          <w:b w:val="0"/>
          <w:i w:val="0"/>
          <w:color w:val="000000"/>
          <w:sz w:val="24"/>
        </w:rPr>
        <w:t>Za da֊ kaara ’wa ’wa. Dђջ ah a ’wa.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Calmement, tranquillement, silencieusement, modéré.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607 </w:t>
      </w:r>
    </w:p>
    <w:p>
      <w:pPr>
        <w:sectPr>
          <w:pgSz w:w="8400" w:h="11900"/>
          <w:pgMar w:top="364" w:right="38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Kpђ. Za da֊ zwahra bii ջe, so bii co֊ (to֊) ջo ’waa </w:t>
      </w:r>
      <w:r>
        <w:rPr>
          <w:rFonts w:ascii="" w:hAnsi="" w:eastAsia=""/>
          <w:b w:val="0"/>
          <w:i w:val="0"/>
          <w:color w:val="000000"/>
          <w:sz w:val="24"/>
        </w:rPr>
        <w:t>pђ tahsah.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Encore, (action qui continue).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ѶWaari ’waari: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waani, ne hђђre. Mo ka֊ yђk ma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’waari ’waari moo ga ne kene? Kor ah a ’waari ’waari.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Sans soin, pas beau, joli.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ѶWaջ: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swahe. Syee ge gbђ me ’waջ ջoo ge sђ֊. </w:t>
      </w:r>
      <w:r>
        <w:rPr>
          <w:rFonts w:ascii="" w:hAnsi="" w:eastAsia=""/>
          <w:b w:val="0"/>
          <w:i/>
          <w:color w:val="000000"/>
          <w:sz w:val="24"/>
        </w:rPr>
        <w:t xml:space="preserve">Avec force. </w:t>
      </w:r>
    </w:p>
    <w:p>
      <w:pPr>
        <w:autoSpaceDN w:val="0"/>
        <w:autoSpaceDE w:val="0"/>
        <w:widowControl/>
        <w:spacing w:line="245" w:lineRule="auto" w:before="72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Ame ’wah zah ma ջe kene? Aru ’wah ru jojo֊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սђne? Ara ’wah kara ne ya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Quant à.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ѶWah naa: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pђђ goo naa, wala pea kpuu ma lee yemme (ma </w:t>
      </w:r>
      <w:r>
        <w:rPr>
          <w:rFonts w:ascii="" w:hAnsi="" w:eastAsia=""/>
          <w:b w:val="0"/>
          <w:i w:val="0"/>
          <w:color w:val="000000"/>
          <w:sz w:val="24"/>
        </w:rPr>
        <w:t>lelee).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Jardin.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ѶWah (sorre, woi֊):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॥uuni, wala nђђ ne jolle. Hao sor ’wah </w:t>
      </w:r>
      <w:r>
        <w:rPr>
          <w:rFonts w:ascii="" w:hAnsi="" w:eastAsia=""/>
          <w:b w:val="0"/>
          <w:i w:val="0"/>
          <w:color w:val="000000"/>
          <w:sz w:val="24"/>
        </w:rPr>
        <w:t>so֊ni.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Egrener le mil avec les doigts, frotter, succer la moelle des os.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ѶWahe: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pђrwah ya, a pђ ’wahe. Suu ah pђ ’wahe.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Mawin ah la֊ sum pђ ’wahe.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Rugeux, rêche.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pђpђђ. Me ga kan ’wah mbђro jer gwa, jer ’wah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 (swђђ) sai. ’Wah syenne, nyi֊ ’wahe, ’wah kpuu. Za faa: </w:t>
      </w:r>
      <w:r>
        <w:rPr>
          <w:rFonts w:ascii="" w:hAnsi="" w:eastAsia=""/>
          <w:b w:val="0"/>
          <w:i w:val="0"/>
          <w:color w:val="000000"/>
          <w:sz w:val="24"/>
        </w:rPr>
        <w:t>Kђcwak i pii kah ’wah ջe (fan սђђ ջo).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Champ, jardin.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Zwђni. ’Wah woi֊, zwђ nђm mo pђzyil woi֊. Madђђ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ka ne won pђlli ya la֊, za faa we dђђ tђ ’wah (won) mamme. </w:t>
      </w:r>
      <w:r>
        <w:rPr>
          <w:rFonts w:ascii="" w:hAnsi="" w:eastAsia=""/>
          <w:b w:val="0"/>
          <w:i w:val="0"/>
          <w:color w:val="000000"/>
          <w:sz w:val="24"/>
        </w:rPr>
        <w:t>Mo ’wah nao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Boire un liquide.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ѶWahe, orwahe: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ॣђl pђnyeere. Mo ’wah (orwah) tђco֊ tђwaa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sђ֊ yakke. Za ’wah (orwah) sum ka mo gbђ ki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Emietter.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608 </w:t>
      </w:r>
    </w:p>
    <w:p>
      <w:pPr>
        <w:sectPr>
          <w:pgSz w:w="8400" w:h="11900"/>
          <w:pgMar w:top="364" w:right="108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ѶWahmme: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’wahm faջea moo ge lal sa. ॣa֊ derewol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’wahm ge lalle. Za ’wahm fan ne jolle, ne ջalle.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Ecraser entre les mains.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ѶWahni: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Syenne. Tђtђl ’wahni. Me ge dai tђsoo ya tђl </w:t>
      </w:r>
      <w:r>
        <w:rPr>
          <w:rFonts w:ascii="" w:hAnsi="" w:eastAsia=""/>
          <w:b w:val="0"/>
          <w:i w:val="0"/>
          <w:color w:val="000000"/>
          <w:sz w:val="24"/>
        </w:rPr>
        <w:t>’wah me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Avoir mal à la tête.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ѶWahrփi: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୚ђ ’wahrփi. Tђսii ђђ. ୚ђ ah a lee cee zah ge wo ki, ђђ </w:t>
      </w:r>
      <w:r>
        <w:rPr>
          <w:rFonts w:ascii="" w:hAnsi="" w:eastAsia=""/>
          <w:b w:val="0"/>
          <w:i w:val="0"/>
          <w:color w:val="000000"/>
          <w:sz w:val="24"/>
        </w:rPr>
        <w:t>ah ka hai na tђ co֊ ђђ manyeeki ah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Espece d’haricot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ѶWai (zah):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bamme. Sor mai mo ci֊ bai bam ki mo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tђl ahe. Za mo ruu sor ne bam ma ’man ah ջe, a ci֊ ne zah </w:t>
      </w:r>
      <w:r>
        <w:rPr>
          <w:rFonts w:ascii="" w:hAnsi="" w:eastAsia=""/>
          <w:b w:val="0"/>
          <w:i w:val="0"/>
          <w:color w:val="000000"/>
          <w:sz w:val="24"/>
        </w:rPr>
        <w:t>’wai, za faa: Sor ci֊ zah ’wai.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Mil qui a germé sans pluie.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ѶWak suu: ջmcd.f.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Gaջ suu. Dђջ ah tђ ’wak suu ah ne ջђ </w:t>
      </w:r>
      <w:r>
        <w:rPr>
          <w:rFonts w:ascii="" w:hAnsi="" w:eastAsia=""/>
          <w:b w:val="0"/>
          <w:i w:val="0"/>
          <w:color w:val="000000"/>
          <w:sz w:val="24"/>
        </w:rPr>
        <w:t>kolle.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Agaçant, agacer.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ѶWalle: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Bђђni, dahe, palle, paoni. Ya֊ ah vuu pђsah ya,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’wal ge lal kan tђ kpii ah taa.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Casser, enlever.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ѶWa, ’waa: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’Ya֊, bai gai (la֊) suu. We kaa ’waa (’wa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’wa), me jin gin lwaa we no. We kaa ջo no ’wa ba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Calme, tranquille, encore.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ѶWi֊ ’wi֊: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Pђpaare, pђlli pђlli. Dђջ ah tђ kee ջђ ’wi֊ ’wi֊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tђkolle. Mo woo fan moo ’wi֊ ’wi֊ ga ne kene? Mo kee ջђ ’wi֊ </w:t>
      </w:r>
      <w:r>
        <w:rPr>
          <w:rFonts w:ascii="" w:hAnsi="" w:eastAsia=""/>
          <w:b w:val="0"/>
          <w:i w:val="0"/>
          <w:color w:val="000000"/>
          <w:sz w:val="24"/>
        </w:rPr>
        <w:t>’wi֊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Abondamment, beaucoup.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ѶWђђ zahe: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Gaջ suu, gaջ zana. Mo tђջ ne ’wђђ zah ջo ge </w:t>
      </w:r>
      <w:r>
        <w:rPr>
          <w:rFonts w:ascii="" w:hAnsi="" w:eastAsia=""/>
          <w:b w:val="0"/>
          <w:i w:val="0"/>
          <w:color w:val="000000"/>
          <w:sz w:val="24"/>
        </w:rPr>
        <w:t>lalle. Mo ye dђջ ’wђђ zahe.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Toujours insatisfait, ne pas déranger.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ѶWђђre 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Vahe. Nahnђn ջo ne rwah, mo ge ’wђђre. Mah wel tђ </w:t>
      </w:r>
      <w:r>
        <w:rPr>
          <w:rFonts w:ascii="" w:hAnsi="" w:eastAsia=""/>
          <w:b w:val="0"/>
          <w:i w:val="0"/>
          <w:color w:val="000000"/>
          <w:sz w:val="24"/>
        </w:rPr>
        <w:t>’wђђ nђn nyi wel ah ba.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Laver la figure, le visage, toileter.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609 </w:t>
      </w:r>
    </w:p>
    <w:p>
      <w:pPr>
        <w:sectPr>
          <w:pgSz w:w="8400" w:h="11900"/>
          <w:pgMar w:top="364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ѶWђђre, sђђre: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 ne dam a ’wђђ (sђђ) ne kal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ॣal dђջ gak ’wђђ (sђђ) ta. Dam a ’wђђ ne kal pђlli. Ya֊ ջe ’wђђ </w:t>
      </w:r>
      <w:r>
        <w:rPr>
          <w:rFonts w:ascii="" w:hAnsi="" w:eastAsia=""/>
          <w:b w:val="0"/>
          <w:i w:val="0"/>
          <w:color w:val="000000"/>
          <w:sz w:val="24"/>
        </w:rPr>
        <w:t>ջo, ջal ’wђђ me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Fente des terres, se fissurer, se crevasser, crevasser, se lézarder. </w:t>
      </w:r>
    </w:p>
    <w:p>
      <w:pPr>
        <w:autoSpaceDN w:val="0"/>
        <w:autoSpaceDE w:val="0"/>
        <w:widowControl/>
        <w:spacing w:line="266" w:lineRule="auto" w:before="9254" w:after="0"/>
        <w:ind w:left="0" w:right="309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610 </w:t>
      </w:r>
    </w:p>
    <w:p>
      <w:pPr>
        <w:sectPr>
          <w:pgSz w:w="8400" w:h="11900"/>
          <w:pgMar w:top="364" w:right="121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3168" w:firstLine="0"/>
        <w:jc w:val="right"/>
      </w:pPr>
      <w:r>
        <w:rPr>
          <w:rFonts w:ascii="" w:hAnsi="" w:eastAsia=""/>
          <w:b/>
          <w:i w:val="0"/>
          <w:color w:val="000000"/>
          <w:sz w:val="40"/>
        </w:rPr>
        <w:t xml:space="preserve">Y </w:t>
      </w:r>
    </w:p>
    <w:p>
      <w:pPr>
        <w:autoSpaceDN w:val="0"/>
        <w:autoSpaceDE w:val="0"/>
        <w:widowControl/>
        <w:spacing w:line="245" w:lineRule="auto" w:before="20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gwa tђtђl rђ֊ (27) syel masyin fan֊wђђ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Munda֊. Mo ge lwaa fan mai </w:t>
      </w:r>
      <w:r>
        <w:rPr>
          <w:rFonts w:ascii="" w:hAnsi="" w:eastAsia=""/>
          <w:b/>
          <w:i w:val="0"/>
          <w:color w:val="000000"/>
          <w:sz w:val="24"/>
        </w:rPr>
        <w:t>(’)</w:t>
      </w:r>
      <w:r>
        <w:rPr>
          <w:rFonts w:ascii="" w:hAnsi="" w:eastAsia=""/>
          <w:b w:val="0"/>
          <w:i w:val="0"/>
          <w:color w:val="000000"/>
          <w:sz w:val="24"/>
        </w:rPr>
        <w:t xml:space="preserve"> kan kђpel syel masyin fan֊wђђ y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a fer kya֊ ջђ faani, so dђջ ka gak սii bai patђ sai syel masyin </w:t>
      </w:r>
      <w:r>
        <w:rPr>
          <w:rFonts w:ascii="" w:hAnsi="" w:eastAsia=""/>
          <w:b w:val="0"/>
          <w:i w:val="0"/>
          <w:color w:val="000000"/>
          <w:sz w:val="24"/>
        </w:rPr>
        <w:t>fan ֊wђђr a: ’yahe, ’yakke, ’ya֊.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27èm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A’a, kђka. Me zyii ջђ moo ya, me nyi mo ya, me ’yah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ya. Ka ko nyee ya, ge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Pas (adverbe de negation). </w:t>
      </w:r>
    </w:p>
    <w:p>
      <w:pPr>
        <w:autoSpaceDN w:val="0"/>
        <w:autoSpaceDE w:val="0"/>
        <w:widowControl/>
        <w:spacing w:line="245" w:lineRule="auto" w:before="76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Ya ba: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Pam ge ya ba. Cok ah ge ya ba. </w:t>
      </w:r>
      <w:r>
        <w:rPr>
          <w:rFonts w:ascii="" w:hAnsi="" w:eastAsia=""/>
          <w:b w:val="0"/>
          <w:i/>
          <w:color w:val="000000"/>
          <w:sz w:val="24"/>
        </w:rPr>
        <w:t xml:space="preserve">Pas encore.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Ya ջe, ya la֊: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zyii ya ջe (ya la֊), me ka jo֊ ya. Pam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zyii ya ջe, ka mo soջ ջђ ah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Subjonctif négatif.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Yah: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Go֊ yah ga o, mo jo֊ gwari gwari. Me yah ga no,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kaa byak me ya֊. Me yah syee o la.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Future  proche.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Yak nђn comme: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mo pђpђђ ջe, za kan nђn com yakke. </w:t>
      </w:r>
      <w:r>
        <w:rPr>
          <w:rFonts w:ascii="" w:hAnsi="" w:eastAsia=""/>
          <w:b w:val="0"/>
          <w:i/>
          <w:color w:val="000000"/>
          <w:sz w:val="24"/>
        </w:rPr>
        <w:t xml:space="preserve">Secher au soleil. </w:t>
      </w:r>
    </w:p>
    <w:p>
      <w:pPr>
        <w:autoSpaceDN w:val="0"/>
        <w:autoSpaceDE w:val="0"/>
        <w:widowControl/>
        <w:spacing w:line="245" w:lineRule="auto" w:before="74" w:after="0"/>
        <w:ind w:left="0" w:right="345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Yakke: jf.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yerre.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Endurci.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Yakke, hyakke: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Yerri ջe yak (hyak) ya ջa, na kya֊ bi֊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սao. Tђsal pђyakke. Vam (bom) a pђyak (hyak)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Sec, sèche, dur.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Yakre, hyakke: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Fђrummi. Dђջ mo cok wii rum ջe, a soջ yakre </w:t>
      </w:r>
      <w:r>
        <w:rPr>
          <w:rFonts w:ascii="" w:hAnsi="" w:eastAsia=""/>
          <w:b w:val="0"/>
          <w:i w:val="0"/>
          <w:color w:val="000000"/>
          <w:sz w:val="24"/>
        </w:rPr>
        <w:t xml:space="preserve">(hyakke). Me ga tђђ yakre (hyakke).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Charbon de bois. </w:t>
      </w:r>
    </w:p>
    <w:p>
      <w:pPr>
        <w:autoSpaceDN w:val="0"/>
        <w:autoSpaceDE w:val="0"/>
        <w:widowControl/>
        <w:spacing w:line="245" w:lineRule="auto" w:before="74" w:after="0"/>
        <w:ind w:left="0" w:right="514" w:firstLine="0"/>
        <w:jc w:val="both"/>
      </w:pPr>
      <w:r>
        <w:rPr>
          <w:rFonts w:ascii="" w:hAnsi="" w:eastAsia=""/>
          <w:b/>
          <w:i w:val="0"/>
          <w:color w:val="000000"/>
          <w:sz w:val="24"/>
        </w:rPr>
        <w:t xml:space="preserve">Yakri, hyakri, mabђђtђfђnni: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Wul matђfђnni. Yakri,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mabђђtђfђnni a ֊gom ջal nyi zan mor bii, tђfђn ma wul ah yo. </w:t>
      </w:r>
      <w:r>
        <w:rPr>
          <w:rFonts w:ascii="" w:hAnsi="" w:eastAsia=""/>
          <w:b w:val="0"/>
          <w:i/>
          <w:color w:val="000000"/>
          <w:sz w:val="24"/>
        </w:rPr>
        <w:t xml:space="preserve">Huitre. </w:t>
      </w:r>
    </w:p>
    <w:p>
      <w:pPr>
        <w:autoSpaceDN w:val="0"/>
        <w:autoSpaceDE w:val="0"/>
        <w:widowControl/>
        <w:spacing w:line="266" w:lineRule="auto" w:before="26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611 </w:t>
      </w:r>
    </w:p>
    <w:p>
      <w:pPr>
        <w:sectPr>
          <w:pgSz w:w="8400" w:h="11900"/>
          <w:pgMar w:top="542" w:right="42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Yakwii: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Yak mai mo dђ wii ջo. Mo woo yakwii ge lalle, a dan </w:t>
      </w:r>
      <w:r>
        <w:rPr>
          <w:rFonts w:ascii="" w:hAnsi="" w:eastAsia=""/>
          <w:b w:val="0"/>
          <w:i w:val="0"/>
          <w:color w:val="000000"/>
          <w:sz w:val="24"/>
        </w:rPr>
        <w:t>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Braise.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swulli. Za vuu ya֊ ne vuuri, gbђ ne faa, wala tol. </w:t>
      </w:r>
      <w:r>
        <w:rPr>
          <w:rFonts w:ascii="" w:hAnsi="" w:eastAsia=""/>
          <w:b w:val="0"/>
          <w:i w:val="0"/>
          <w:color w:val="000000"/>
          <w:sz w:val="24"/>
        </w:rPr>
        <w:t>Dan ko ջђr ya֊ lii o, gbђ ya֊ talle.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Case, village, demeure, chez qqn, nid de la guêpe maçonne.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Ya֊ kee ջђ Masђ֊: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mai zan Kristu mo ge juura pel g֊. </w:t>
      </w:r>
      <w:r>
        <w:rPr>
          <w:rFonts w:ascii="" w:hAnsi="" w:eastAsia=""/>
          <w:b w:val="0"/>
          <w:i/>
          <w:color w:val="000000"/>
          <w:sz w:val="24"/>
        </w:rPr>
        <w:t xml:space="preserve">Synagogue, chapelle, (église). </w:t>
      </w:r>
    </w:p>
    <w:p>
      <w:pPr>
        <w:autoSpaceDN w:val="0"/>
        <w:autoSpaceDE w:val="0"/>
        <w:widowControl/>
        <w:spacing w:line="245" w:lineRule="auto" w:before="72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Ya֊ lii, ya֊ paare: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Piicel mai ֊wђђ mo g֊ pђlli </w:t>
      </w:r>
      <w:r>
        <w:rPr>
          <w:rFonts w:ascii="" w:hAnsi="" w:eastAsia=""/>
          <w:b w:val="0"/>
          <w:i/>
          <w:color w:val="000000"/>
          <w:sz w:val="24"/>
        </w:rPr>
        <w:t xml:space="preserve">Polygamie.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Ya֊ syi֊rփi, ya֊ jam 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(ya֊) mai za syem mo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kyeջra ջђ jam suu ջђђ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Hôpital, dispensaire.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Ya֊ tђnjwђђre: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tђnjwђђ mo kanra nђm ջђђ g֊. </w:t>
      </w:r>
      <w:r>
        <w:rPr>
          <w:rFonts w:ascii="" w:hAnsi="" w:eastAsia=""/>
          <w:b w:val="0"/>
          <w:i/>
          <w:color w:val="000000"/>
          <w:sz w:val="24"/>
        </w:rPr>
        <w:t xml:space="preserve">Ruche.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Ya֊ne (mor):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Gђђre, cok mai za mo har zah zan g֊. 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ya֊ne. Zuwu֊ yea pђ ya֊ne. Na ga pђ ya֊ ne ki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Case des masques, lieu d’initiation.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Ya֊ni (tђlli, fanne):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tan ahe, foo ya. Me ya֊ tђtђl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rom o. Dђջ ah ka ya֊ ջђ ya, mo faa nyiko. Me ya֊ tђl ya֊ lii </w:t>
      </w:r>
      <w:r>
        <w:rPr>
          <w:rFonts w:ascii="" w:hAnsi="" w:eastAsia=""/>
          <w:b w:val="0"/>
          <w:i w:val="0"/>
          <w:color w:val="000000"/>
          <w:sz w:val="24"/>
        </w:rPr>
        <w:t>lii 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Oublier, tarder, perdre le temps.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Yao: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Faսa ya, kpђ ya. Me ge yao, me ge lwaa ko yao. Ka </w:t>
      </w:r>
      <w:r>
        <w:rPr>
          <w:rFonts w:ascii="" w:hAnsi="" w:eastAsia=""/>
          <w:b w:val="0"/>
          <w:i w:val="0"/>
          <w:color w:val="000000"/>
          <w:sz w:val="24"/>
        </w:rPr>
        <w:t>tђ ga ko faսa yao.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Plus, non encore (neg). </w:t>
      </w:r>
    </w:p>
    <w:p>
      <w:pPr>
        <w:autoSpaceDN w:val="0"/>
        <w:autoSpaceDE w:val="0"/>
        <w:widowControl/>
        <w:spacing w:line="245" w:lineRule="auto" w:before="76" w:after="0"/>
        <w:ind w:left="0" w:right="18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Yawaa, yowaa: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ahaa, yoo, ջtv yo. </w:t>
      </w:r>
      <w:r>
        <w:rPr>
          <w:rFonts w:ascii="" w:hAnsi="" w:eastAsia=""/>
          <w:b w:val="0"/>
          <w:i/>
          <w:color w:val="000000"/>
          <w:sz w:val="24"/>
        </w:rPr>
        <w:t xml:space="preserve">Eclamation de joie, enfin. </w:t>
      </w:r>
    </w:p>
    <w:p>
      <w:pPr>
        <w:autoSpaceDN w:val="0"/>
        <w:autoSpaceDE w:val="0"/>
        <w:widowControl/>
        <w:spacing w:line="245" w:lineRule="auto" w:before="74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 ջe ye Paloo. We ջe ye nyeeko. </w:t>
      </w:r>
      <w:r>
        <w:rPr>
          <w:rFonts w:ascii="" w:hAnsi="" w:eastAsia=""/>
          <w:b w:val="0"/>
          <w:i/>
          <w:color w:val="000000"/>
          <w:sz w:val="24"/>
        </w:rPr>
        <w:t xml:space="preserve">Etre.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Yea: ջff.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kal kene? Yea sye kene. Yea kal luma ne? Ako yea </w:t>
      </w:r>
      <w:r>
        <w:rPr>
          <w:rFonts w:ascii="" w:hAnsi="" w:eastAsia=""/>
          <w:b w:val="0"/>
          <w:i w:val="0"/>
          <w:color w:val="000000"/>
          <w:sz w:val="24"/>
        </w:rPr>
        <w:t>gwђђre, yea cokki.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Verbe être au passe, subjonctif. </w:t>
      </w:r>
    </w:p>
    <w:p>
      <w:pPr>
        <w:autoSpaceDN w:val="0"/>
        <w:autoSpaceDE w:val="0"/>
        <w:widowControl/>
        <w:spacing w:line="266" w:lineRule="auto" w:before="3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612 </w:t>
      </w:r>
    </w:p>
    <w:p>
      <w:pPr>
        <w:sectPr>
          <w:pgSz w:w="8400" w:h="11900"/>
          <w:pgMar w:top="364" w:right="112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Yea: ջmkpd.f.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Yea (6) ge tђ dappe (5). Me ne dђђ yea, gwii yea </w:t>
      </w:r>
      <w:r>
        <w:rPr>
          <w:rFonts w:ascii="" w:hAnsi="" w:eastAsia=""/>
          <w:b w:val="0"/>
          <w:i w:val="0"/>
          <w:color w:val="000000"/>
          <w:sz w:val="24"/>
        </w:rPr>
        <w:t>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Six (6).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Yea gaa: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bai fanne. We da֊ we lwaa bi֊ bi֊ ջe, ma ջe </w:t>
      </w:r>
      <w:r>
        <w:rPr>
          <w:rFonts w:ascii="" w:hAnsi="" w:eastAsia=""/>
          <w:b w:val="0"/>
          <w:i w:val="0"/>
          <w:color w:val="000000"/>
          <w:sz w:val="24"/>
        </w:rPr>
        <w:t>me yea gaa o ne? Me ka kaa gaa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Rien, sans.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Yea yee: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I zah yee. We tђ yeyee ko սah ջaako, yea yee ah gur </w:t>
      </w:r>
      <w:r>
        <w:rPr>
          <w:rFonts w:ascii="" w:hAnsi="" w:eastAsia=""/>
          <w:b w:val="0"/>
          <w:i w:val="0"/>
          <w:color w:val="000000"/>
          <w:sz w:val="24"/>
        </w:rPr>
        <w:t>ջe. Mo yea yee o nan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Arrêter de pleurer.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Yea 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Kaa bai faa ջђ. We yea zah սђ, go֊ yah faa ջђ. </w:t>
      </w:r>
      <w:r>
        <w:rPr>
          <w:rFonts w:ascii="" w:hAnsi="" w:eastAsia=""/>
          <w:b w:val="0"/>
          <w:i/>
          <w:color w:val="000000"/>
          <w:sz w:val="24"/>
        </w:rPr>
        <w:t xml:space="preserve">Se taire.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Yeջ faջe’: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Yeջ ջe’, fa jo֊ bai waa, yeջ ’nahmme. Dђfuu jo֊ra </w:t>
      </w:r>
      <w:r>
        <w:rPr>
          <w:rFonts w:ascii="" w:hAnsi="" w:eastAsia=""/>
          <w:b w:val="0"/>
          <w:i w:val="0"/>
          <w:color w:val="000000"/>
          <w:sz w:val="24"/>
        </w:rPr>
        <w:t>yeջ faջe’ zђzђђko pђlli, jam kђka.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Le péché.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Yeջջe: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da֊ mai dђջ moo jo֊ni. Yeջ pђpђђ, ka֊ korre, սa֊ </w:t>
      </w:r>
      <w:r>
        <w:rPr>
          <w:rFonts w:ascii="" w:hAnsi="" w:eastAsia=""/>
          <w:b w:val="0"/>
          <w:i w:val="0"/>
          <w:color w:val="000000"/>
          <w:sz w:val="24"/>
        </w:rPr>
        <w:t>mu֊ta, ֊wђђ fanne. Yeջ cuu zahe.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Travail, activité, metier, oeuvre, tâche, fonction, charge, utilité.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Yeջyeջ, yђջyђջ: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Wakkђkђђ. Cel matђ yeջyeջ (yђջyђջ) </w:t>
      </w:r>
      <w:r>
        <w:rPr>
          <w:rFonts w:ascii="" w:hAnsi="" w:eastAsia=""/>
          <w:b w:val="0"/>
          <w:i w:val="0"/>
          <w:color w:val="000000"/>
          <w:sz w:val="24"/>
        </w:rPr>
        <w:t>mai me ka gak pђђ lal a. Cel matђ yeջyeջ a gin ne gwahlle.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Tranchant, santé, paix.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yee faջal nђ juu camcam </w:t>
      </w:r>
      <w:r>
        <w:rPr>
          <w:rFonts w:ascii="" w:hAnsi="" w:eastAsia=""/>
          <w:b w:val="0"/>
          <w:i/>
          <w:color w:val="000000"/>
          <w:sz w:val="24"/>
        </w:rPr>
        <w:t xml:space="preserve">Cris de différents animaux.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Yee bii, swђ syii: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mo ge jyo ջe, za mo daakan nyi ko ջe, za </w:t>
      </w:r>
      <w:r>
        <w:rPr>
          <w:rFonts w:ascii="" w:hAnsi="" w:eastAsia=""/>
          <w:b w:val="0"/>
          <w:i w:val="0"/>
          <w:color w:val="000000"/>
          <w:sz w:val="24"/>
        </w:rPr>
        <w:t>faa: Yeeko bii ջe, wala swђ syii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Circoncision, faire l’initiation, traverser l’eau.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Yee faջal ne juu camcam: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Yee juu, yee billi, yee ջolle (ջulli), </w:t>
      </w:r>
      <w:r>
        <w:rPr>
          <w:rFonts w:ascii="" w:hAnsi="" w:eastAsia=""/>
          <w:b w:val="0"/>
          <w:i w:val="0"/>
          <w:color w:val="000000"/>
          <w:sz w:val="24"/>
        </w:rPr>
        <w:t xml:space="preserve">yee dђђ, yee goo, yee gwii, yee njo֊njo֊, yee manjaktђrilli, yee </w:t>
      </w:r>
      <w:r>
        <w:rPr>
          <w:rFonts w:ascii="" w:hAnsi="" w:eastAsia=""/>
          <w:b w:val="0"/>
          <w:i w:val="0"/>
          <w:color w:val="000000"/>
          <w:sz w:val="24"/>
        </w:rPr>
        <w:t>minni (ereo), yee pђrri.</w:t>
      </w: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Gazouiller, grogner, rugir, mugir, aboyer ou glapir, begueter ou </w:t>
      </w:r>
      <w:r>
        <w:rPr>
          <w:rFonts w:ascii="" w:hAnsi="" w:eastAsia=""/>
          <w:b w:val="0"/>
          <w:i/>
          <w:color w:val="000000"/>
          <w:sz w:val="24"/>
        </w:rPr>
        <w:t xml:space="preserve">bêler, blaterer, couasser, mioler, hennir.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Yee keere: ս. </w:t>
      </w:r>
      <w:r>
        <w:rPr>
          <w:rFonts w:ascii="" w:hAnsi="" w:eastAsia=""/>
          <w:b w:val="0"/>
          <w:i w:val="0"/>
          <w:color w:val="000000"/>
          <w:sz w:val="24"/>
        </w:rPr>
        <w:t>Mo ee keere,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Securinega virosa. </w:t>
      </w:r>
    </w:p>
    <w:p>
      <w:pPr>
        <w:autoSpaceDN w:val="0"/>
        <w:autoSpaceDE w:val="0"/>
        <w:widowControl/>
        <w:spacing w:line="266" w:lineRule="auto" w:before="4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613 </w:t>
      </w:r>
    </w:p>
    <w:p>
      <w:pPr>
        <w:sectPr>
          <w:pgSz w:w="8400" w:h="11900"/>
          <w:pgMar w:top="364" w:right="38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Yee ki 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Madђђ yeeki ջe, a ne ջil o. Mafuk tђyeera ki zahbii. </w:t>
      </w:r>
      <w:r>
        <w:rPr>
          <w:rFonts w:ascii="" w:hAnsi="" w:eastAsia=""/>
          <w:b w:val="0"/>
          <w:i/>
          <w:color w:val="000000"/>
          <w:sz w:val="24"/>
        </w:rPr>
        <w:t xml:space="preserve">S’accoupler des bêtes.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Yee wulli: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wђ ջe, za yee wul ahe. Zan ki ye zah’nan </w:t>
      </w:r>
      <w:r>
        <w:rPr>
          <w:rFonts w:ascii="" w:hAnsi="" w:eastAsia=""/>
          <w:b w:val="0"/>
          <w:i w:val="0"/>
          <w:color w:val="000000"/>
          <w:sz w:val="24"/>
        </w:rPr>
        <w:t xml:space="preserve">sai, rђ֊ wala jemma.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Deuil. </w:t>
      </w:r>
    </w:p>
    <w:p>
      <w:pPr>
        <w:autoSpaceDN w:val="0"/>
        <w:autoSpaceDE w:val="0"/>
        <w:widowControl/>
        <w:spacing w:line="247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Yeeni cuu jo֊ fan camcam pђpaare. </w:t>
      </w:r>
      <w:r>
        <w:rPr>
          <w:rFonts w:ascii="" w:hAnsi="" w:eastAsia=""/>
          <w:b/>
          <w:i w:val="0"/>
          <w:color w:val="000000"/>
          <w:sz w:val="24"/>
        </w:rPr>
        <w:t xml:space="preserve">1. Yeeni.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॥a֊ ga </w:t>
      </w:r>
      <w:r>
        <w:rPr>
          <w:rFonts w:ascii="" w:hAnsi="" w:eastAsia=""/>
          <w:b w:val="0"/>
          <w:i w:val="0"/>
          <w:color w:val="000000"/>
          <w:sz w:val="24"/>
        </w:rPr>
        <w:t>sђ֊. Yee kpuu, yee tђ ya֊ sђ֊, yee tђ kpuu celle (talle).</w:t>
      </w:r>
      <w:r>
        <w:rPr>
          <w:rFonts w:ascii="" w:hAnsi="" w:eastAsia=""/>
          <w:b/>
          <w:i w:val="0"/>
          <w:color w:val="000000"/>
          <w:sz w:val="24"/>
        </w:rPr>
        <w:t xml:space="preserve"> 2. Yeeni.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Cakke, nփini. Yee zah gwii, dђђ ne ga pђ ’wahe, nփi ga lalle. </w:t>
      </w:r>
      <w:r>
        <w:rPr>
          <w:rFonts w:ascii="" w:hAnsi="" w:eastAsia=""/>
          <w:b/>
          <w:i w:val="0"/>
          <w:color w:val="000000"/>
          <w:sz w:val="24"/>
        </w:rPr>
        <w:t xml:space="preserve">3. </w:t>
      </w:r>
      <w:r>
        <w:rPr>
          <w:rFonts w:ascii="" w:hAnsi="" w:eastAsia=""/>
          <w:b/>
          <w:i w:val="0"/>
          <w:color w:val="000000"/>
          <w:sz w:val="24"/>
        </w:rPr>
        <w:t xml:space="preserve">Yeeni.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Hee, coo, zyeջջe. Za yee (hee) syel nyah, syel gwђђre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kpahe ne cok mo ka tђ ’nђђra yao ջe. </w:t>
      </w:r>
      <w:r>
        <w:rPr>
          <w:rFonts w:ascii="" w:hAnsi="" w:eastAsia=""/>
          <w:b/>
          <w:i w:val="0"/>
          <w:color w:val="000000"/>
          <w:sz w:val="24"/>
        </w:rPr>
        <w:t>4. Yee syakke.</w:t>
      </w:r>
      <w:r>
        <w:rPr>
          <w:rFonts w:ascii="" w:hAnsi="" w:eastAsia=""/>
          <w:b w:val="0"/>
          <w:i w:val="0"/>
          <w:color w:val="000000"/>
          <w:sz w:val="24"/>
        </w:rPr>
        <w:t xml:space="preserve"> Faa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pђsyak syea fan ne ko. Za ki gak yeera syak tђ dђջ ki la֊ no ta, </w:t>
      </w:r>
      <w:r>
        <w:rPr>
          <w:rFonts w:ascii="" w:hAnsi="" w:eastAsia=""/>
          <w:b w:val="0"/>
          <w:i w:val="0"/>
          <w:color w:val="000000"/>
          <w:sz w:val="24"/>
        </w:rPr>
        <w:t xml:space="preserve">swaa ջђ gaջ ahe. </w:t>
      </w:r>
      <w:r>
        <w:rPr>
          <w:rFonts w:ascii="" w:hAnsi="" w:eastAsia=""/>
          <w:b/>
          <w:i w:val="0"/>
          <w:color w:val="000000"/>
          <w:sz w:val="24"/>
        </w:rPr>
        <w:t>5. Yee (hee) bii</w:t>
      </w:r>
      <w:r>
        <w:rPr>
          <w:rFonts w:ascii="" w:hAnsi="" w:eastAsia=""/>
          <w:b w:val="0"/>
          <w:i w:val="0"/>
          <w:color w:val="000000"/>
          <w:sz w:val="24"/>
        </w:rPr>
        <w:t xml:space="preserve">. Pђђni. Dђջ mo ge pђ jyo mo </w:t>
      </w:r>
      <w:r>
        <w:rPr>
          <w:rFonts w:ascii="" w:hAnsi="" w:eastAsia=""/>
          <w:b w:val="0"/>
          <w:i w:val="0"/>
          <w:color w:val="000000"/>
          <w:sz w:val="24"/>
        </w:rPr>
        <w:t>daakan ջe, za faa: Yee (hee) bii ջe.</w:t>
      </w: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Monter, grimper, traversser, affûter, rendre tanchant, nager, se </w:t>
      </w:r>
      <w:r>
        <w:rPr>
          <w:rFonts w:ascii="" w:hAnsi="" w:eastAsia=""/>
          <w:b w:val="0"/>
          <w:i/>
          <w:color w:val="000000"/>
          <w:sz w:val="24"/>
        </w:rPr>
        <w:t xml:space="preserve">plaindre, partager la souffrance des autres, faire l’initiation.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Yee, hђђ: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tђђ mo pea ջo g֊. Juu da֊ ne hђђ (yee),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zoora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Aile, cavité. </w:t>
      </w:r>
    </w:p>
    <w:p>
      <w:pPr>
        <w:autoSpaceDN w:val="0"/>
        <w:autoSpaceDE w:val="0"/>
        <w:widowControl/>
        <w:spacing w:line="245" w:lineRule="auto" w:before="74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Yele, yelle: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we, wel, welle,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Enfant, garçon.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Yella: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fan pђsahe. Ee cok kpee սђ ko jo֊ fan ah ba. Dђջ ah </w:t>
      </w:r>
      <w:r>
        <w:rPr>
          <w:rFonts w:ascii="" w:hAnsi="" w:eastAsia=""/>
          <w:b w:val="0"/>
          <w:i w:val="0"/>
          <w:color w:val="000000"/>
          <w:sz w:val="24"/>
        </w:rPr>
        <w:t>pђ yella, tђ ka֊ kor ջe, a co֊ yerri ta.</w:t>
      </w:r>
    </w:p>
    <w:p>
      <w:pPr>
        <w:autoSpaceDN w:val="0"/>
        <w:autoSpaceDE w:val="0"/>
        <w:widowControl/>
        <w:spacing w:line="245" w:lineRule="auto" w:before="0" w:after="0"/>
        <w:ind w:left="0" w:right="864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Habileté, astuce, débrouillardise, ruse, méthode, manière de, </w:t>
      </w:r>
      <w:r>
        <w:rPr>
          <w:rFonts w:ascii="" w:hAnsi="" w:eastAsia=""/>
          <w:b w:val="0"/>
          <w:i/>
          <w:color w:val="000000"/>
          <w:sz w:val="24"/>
        </w:rPr>
        <w:t xml:space="preserve">compétence, moyen, solution. </w:t>
      </w:r>
    </w:p>
    <w:p>
      <w:pPr>
        <w:autoSpaceDN w:val="0"/>
        <w:autoSpaceDE w:val="0"/>
        <w:widowControl/>
        <w:spacing w:line="245" w:lineRule="auto" w:before="76" w:after="0"/>
        <w:ind w:left="0" w:right="37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helle,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Herbe pour secko. </w:t>
      </w:r>
    </w:p>
    <w:p>
      <w:pPr>
        <w:autoSpaceDN w:val="0"/>
        <w:autoSpaceDE w:val="0"/>
        <w:widowControl/>
        <w:spacing w:line="245" w:lineRule="auto" w:before="74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welle, nanne, ջtv yo. </w:t>
      </w:r>
      <w:r>
        <w:rPr>
          <w:rFonts w:ascii="" w:hAnsi="" w:eastAsia=""/>
          <w:b w:val="0"/>
          <w:i/>
          <w:color w:val="000000"/>
          <w:sz w:val="24"/>
        </w:rPr>
        <w:t xml:space="preserve">Fils, enfant.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Yelle, hђlli: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wђ ջe, zan ah gbanra yel (hђl) ah ne ջaa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 cam ne zan ki. Zan ki ջaa yerri, wala saa suu fai, fuu, </w:t>
      </w:r>
      <w:r>
        <w:rPr>
          <w:rFonts w:ascii="" w:hAnsi="" w:eastAsia=""/>
          <w:b w:val="0"/>
          <w:i w:val="0"/>
          <w:color w:val="000000"/>
          <w:sz w:val="24"/>
        </w:rPr>
        <w:t>wala syee na ջђ zah ban ջђђra.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Ceinture de deuil (femmes). </w:t>
      </w:r>
    </w:p>
    <w:p>
      <w:pPr>
        <w:autoSpaceDN w:val="0"/>
        <w:autoSpaceDE w:val="0"/>
        <w:widowControl/>
        <w:spacing w:line="266" w:lineRule="auto" w:before="51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614 </w:t>
      </w:r>
    </w:p>
    <w:p>
      <w:pPr>
        <w:sectPr>
          <w:pgSz w:w="8400" w:h="11900"/>
          <w:pgMar w:top="364" w:right="112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Yemasoo: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Soo. Yemasoo pђ’manne, pђwahe, a sђђ dђfuu, koo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faջal da֊.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Boa.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Yemme, yamme (woo):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Pak ne kahe, wala lee ne kahe.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woo yem (yam) zah zђђ, guu, kђkahlle, zah fan da֊ mo tђ </w:t>
      </w:r>
      <w:r>
        <w:rPr>
          <w:rFonts w:ascii="" w:hAnsi="" w:eastAsia=""/>
          <w:b w:val="0"/>
          <w:i w:val="0"/>
          <w:color w:val="000000"/>
          <w:sz w:val="24"/>
        </w:rPr>
        <w:t>’nђђ gin tђ dђջ 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Evite, esquive, elan.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Yenne: jf. </w:t>
      </w:r>
      <w:r>
        <w:rPr>
          <w:rFonts w:ascii="" w:hAnsi="" w:eastAsia=""/>
          <w:b w:val="0"/>
          <w:i w:val="0"/>
          <w:color w:val="000000"/>
          <w:sz w:val="24"/>
        </w:rPr>
        <w:t>Mo ee henne, nyenne.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Décortiquer, égrener, passer à, tendre qqc. à qqn.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Yerima: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սii wee go֊ da֊ ne yerima. </w:t>
      </w:r>
      <w:r>
        <w:rPr>
          <w:rFonts w:ascii="" w:hAnsi="" w:eastAsia=""/>
          <w:b w:val="0"/>
          <w:i/>
          <w:color w:val="000000"/>
          <w:sz w:val="24"/>
        </w:rPr>
        <w:t xml:space="preserve">Prince.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Yerre, yakke: jf.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zahzyil pђyakke, bai zyii nyi֊ 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zan ki. We mai zahzyil ah yer (yak) ջo pђlli, ka laa lai ya. Ter </w:t>
      </w:r>
      <w:r>
        <w:rPr>
          <w:rFonts w:ascii="" w:hAnsi="" w:eastAsia=""/>
          <w:b w:val="0"/>
          <w:i w:val="0"/>
          <w:color w:val="000000"/>
          <w:sz w:val="24"/>
        </w:rPr>
        <w:t>suu.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Endurcir, durcir, se raidir, s’obstiner.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Mbђro, fa ջoo wo suu. Zah yerri a camcam pђpaare; </w:t>
      </w:r>
      <w:r>
        <w:rPr>
          <w:rFonts w:ascii="" w:hAnsi="" w:eastAsia=""/>
          <w:b w:val="0"/>
          <w:i w:val="0"/>
          <w:color w:val="000000"/>
          <w:sz w:val="24"/>
        </w:rPr>
        <w:t xml:space="preserve">ma֊wђђ no, ma zawђђ la֊ no ta. Me ne yerri gwa. Dђջ ah ka ne </w:t>
      </w:r>
      <w:r>
        <w:rPr>
          <w:rFonts w:ascii="" w:hAnsi="" w:eastAsia=""/>
          <w:b w:val="0"/>
          <w:i w:val="0"/>
          <w:color w:val="000000"/>
          <w:sz w:val="24"/>
        </w:rPr>
        <w:t>yerri ya, a syee suu kolle.Yerri celle (cilli).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Habit, linge, vêtement.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Yerri zah syeare: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Yerri mai mawin moo saa ka kaa zah syea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farel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Tablier.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Yeryerre: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ॣeo ջeo, pђswahe. Wel ah yeryer no cam, a </w:t>
      </w:r>
      <w:r>
        <w:rPr>
          <w:rFonts w:ascii="" w:hAnsi="" w:eastAsia=""/>
          <w:b w:val="0"/>
          <w:i w:val="0"/>
          <w:color w:val="000000"/>
          <w:sz w:val="24"/>
        </w:rPr>
        <w:t>gak fanne.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Dur, mur, capable.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Yetђyelle, yeltђyelle: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he tђyelle. </w:t>
      </w:r>
      <w:r>
        <w:rPr>
          <w:rFonts w:ascii="" w:hAnsi="" w:eastAsia=""/>
          <w:b w:val="0"/>
          <w:i/>
          <w:color w:val="000000"/>
          <w:sz w:val="24"/>
        </w:rPr>
        <w:t xml:space="preserve">Tousser.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Yeyee: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ॣђr zah faa ջђ ne kpahe. Yeyee pђlli, mփi yee սuu </w:t>
      </w:r>
      <w:r>
        <w:rPr>
          <w:rFonts w:ascii="" w:hAnsi="" w:eastAsia=""/>
          <w:b w:val="0"/>
          <w:i w:val="0"/>
          <w:color w:val="000000"/>
          <w:sz w:val="24"/>
        </w:rPr>
        <w:t>nahnђnni.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Pleurer, gargouiller.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Yeyee, haayee: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Yee. Yee ma yee zahlђ֊ pђpaare, ne kya֊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lii. Wel ah wђ tђsoo, tђ yeyee (haayee)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Lamentation, pleur, gémissement.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615 </w:t>
      </w:r>
    </w:p>
    <w:p>
      <w:pPr>
        <w:sectPr>
          <w:pgSz w:w="8400" w:h="11900"/>
          <w:pgMar w:top="364" w:right="42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Lakre. Cok mai mo woro֊ (wora֊). Yii tђsalle, yii kpuu. </w:t>
      </w:r>
      <w:r>
        <w:rPr>
          <w:rFonts w:ascii="" w:hAnsi="" w:eastAsia=""/>
          <w:b w:val="0"/>
          <w:i/>
          <w:color w:val="000000"/>
          <w:sz w:val="24"/>
        </w:rPr>
        <w:t xml:space="preserve">Caverne, trou.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Yii suu: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Gwaa suu, kwo suu ah pђyђk kal zan ki. Yii suu ka ne </w:t>
      </w:r>
      <w:r>
        <w:rPr>
          <w:rFonts w:ascii="" w:hAnsi="" w:eastAsia=""/>
          <w:b w:val="0"/>
          <w:i w:val="0"/>
          <w:color w:val="000000"/>
          <w:sz w:val="24"/>
        </w:rPr>
        <w:t>yeջ ya, a lee dђջ leere.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glorifier, se venter, arrogant, s’énorgueillir.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Yiigbo֊: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Faa ah ka pђwah pђlli ya, a ne yii pђzyilli, ci֊ սii </w:t>
      </w:r>
      <w:r>
        <w:rPr>
          <w:rFonts w:ascii="" w:hAnsi="" w:eastAsia=""/>
          <w:b w:val="0"/>
          <w:i w:val="0"/>
          <w:color w:val="000000"/>
          <w:sz w:val="24"/>
        </w:rPr>
        <w:t>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 dont l’interieur est vide. </w:t>
      </w:r>
    </w:p>
    <w:p>
      <w:pPr>
        <w:autoSpaceDN w:val="0"/>
        <w:autoSpaceDE w:val="0"/>
        <w:widowControl/>
        <w:spacing w:line="245" w:lineRule="auto" w:before="72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Yiila, hiila: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Dђђbђђri, ջђ tђgђri֊. Yiila (hiila) ye jo֊ yella ka </w:t>
      </w:r>
      <w:r>
        <w:rPr>
          <w:rFonts w:ascii="" w:hAnsi="" w:eastAsia=""/>
          <w:b w:val="0"/>
          <w:i w:val="0"/>
          <w:color w:val="000000"/>
          <w:sz w:val="24"/>
        </w:rPr>
        <w:t>lwaa fan jol zan ne ko.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Miracle, magie, prodige, magicien.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Yiini: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Pђђni. Ne cok zaluu sђr mo tђ pђђra ջe, za da֊ yiira, </w:t>
      </w:r>
      <w:r>
        <w:rPr>
          <w:rFonts w:ascii="" w:hAnsi="" w:eastAsia=""/>
          <w:b w:val="0"/>
          <w:i w:val="0"/>
          <w:color w:val="000000"/>
          <w:sz w:val="24"/>
        </w:rPr>
        <w:t xml:space="preserve">wala pђђra lal tђ fahlii gbђlya֊ ka ee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Sortir en masse, nombreux acclamer.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Yiini: ջmcd.f.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Jo֊, wala kwo suu ah pђyђkki. Za ki yiira suu </w:t>
      </w:r>
      <w:r>
        <w:rPr>
          <w:rFonts w:ascii="" w:hAnsi="" w:eastAsia=""/>
          <w:b w:val="0"/>
          <w:i w:val="0"/>
          <w:color w:val="000000"/>
          <w:sz w:val="24"/>
        </w:rPr>
        <w:t>pђlli, kwora tђgbana ra kal za da֊.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glorifier, se venter, se magnifier, s’apprécier, apprécier, célébrer, </w:t>
      </w:r>
      <w:r>
        <w:rPr>
          <w:rFonts w:ascii="" w:hAnsi="" w:eastAsia=""/>
          <w:b w:val="0"/>
          <w:i/>
          <w:color w:val="000000"/>
          <w:sz w:val="24"/>
        </w:rPr>
        <w:t xml:space="preserve">honorer, louer, acclamer.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Yii, yiini: ս.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dђջ yea pђyђkki. Za yii go֊e. Na yii Masђ֊ </w:t>
      </w:r>
      <w:r>
        <w:rPr>
          <w:rFonts w:ascii="" w:hAnsi="" w:eastAsia=""/>
          <w:b w:val="0"/>
          <w:i w:val="0"/>
          <w:color w:val="000000"/>
          <w:sz w:val="24"/>
        </w:rPr>
        <w:t>kal fan da֊.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Honneur, honorer, glorifier, célébrer, louer, magnifier, acclamer, </w:t>
      </w:r>
      <w:r>
        <w:rPr>
          <w:rFonts w:ascii="" w:hAnsi="" w:eastAsia=""/>
          <w:b w:val="0"/>
          <w:i/>
          <w:color w:val="000000"/>
          <w:sz w:val="24"/>
        </w:rPr>
        <w:t xml:space="preserve">apprécier.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Yikki: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Faswulli. Za ka֊ yik ne kђsyiibii, faa syenne, ne faa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camcam. Me tђ ka֊ yik ջe. Tђսii yik, ne njeջri ka֊ yђk a camcam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val go֊ ah tђgbana tђjilli, wala korre ta: Maholle, syeari, </w:t>
      </w:r>
      <w:r>
        <w:rPr>
          <w:rFonts w:ascii="" w:hAnsi="" w:eastAsia=""/>
          <w:b w:val="0"/>
          <w:i w:val="0"/>
          <w:color w:val="000000"/>
          <w:sz w:val="24"/>
        </w:rPr>
        <w:t xml:space="preserve">maci֊nђђ, matђcenla֊ne, matђcenlii, masyelpђrri, matђђloo, yik </w:t>
      </w:r>
      <w:r>
        <w:rPr>
          <w:rFonts w:ascii="" w:hAnsi="" w:eastAsia=""/>
          <w:b w:val="0"/>
          <w:i w:val="0"/>
          <w:color w:val="000000"/>
          <w:sz w:val="24"/>
        </w:rPr>
        <w:t>fyah dђwee nora ta. Yik zahfahe.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Natte, paravent de la porte.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Yilli, hilli: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ॣyakke, gikki. Za gao a yilra (hilra) guu tђkpuu swђ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ne ko. Za yil (hil) madahe in gee. Me yil mђmmђђ pel ahe.Yil </w:t>
      </w:r>
      <w:r>
        <w:rPr>
          <w:rFonts w:ascii="" w:hAnsi="" w:eastAsia=""/>
          <w:b w:val="0"/>
          <w:i w:val="0"/>
          <w:color w:val="000000"/>
          <w:sz w:val="24"/>
        </w:rPr>
        <w:t>guu tђ sa֊ woo ’nђђni.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Tendre un piège </w:t>
      </w:r>
    </w:p>
    <w:p>
      <w:pPr>
        <w:autoSpaceDN w:val="0"/>
        <w:autoSpaceDE w:val="0"/>
        <w:widowControl/>
        <w:spacing w:line="266" w:lineRule="auto" w:before="57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616 </w:t>
      </w:r>
    </w:p>
    <w:p>
      <w:pPr>
        <w:sectPr>
          <w:pgSz w:w="8400" w:h="11900"/>
          <w:pgMar w:top="364" w:right="108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Yim tђtђlli: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Cђk tђtђlli, la֊ tђtђl ga kђino, ga kђino. Mo laa </w:t>
      </w:r>
      <w:r>
        <w:rPr>
          <w:rFonts w:ascii="" w:hAnsi="" w:eastAsia=""/>
          <w:b w:val="0"/>
          <w:i w:val="0"/>
          <w:color w:val="000000"/>
          <w:sz w:val="24"/>
        </w:rPr>
        <w:t>ջђջe’ ջe, a yim tђtђlli. Goo tђ yim sђђ.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Balancer, secouer la tête, remuer ou approuver par la tête, Remuer la </w:t>
      </w:r>
      <w:r>
        <w:rPr>
          <w:rFonts w:ascii="" w:hAnsi="" w:eastAsia=""/>
          <w:b w:val="0"/>
          <w:i/>
          <w:color w:val="000000"/>
          <w:sz w:val="24"/>
        </w:rPr>
        <w:t xml:space="preserve">queue.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Yimmi: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La֊ni, սђђre. Sooje mo tђ syeera ջe, a yimra jol ga </w:t>
      </w:r>
      <w:r>
        <w:rPr>
          <w:rFonts w:ascii="" w:hAnsi="" w:eastAsia=""/>
          <w:b w:val="0"/>
          <w:i w:val="0"/>
          <w:color w:val="000000"/>
          <w:sz w:val="24"/>
        </w:rPr>
        <w:t>zahki da֊. Pam yim ջal i wel ne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Balancer, secouer.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Yimmi (tђ): ջmcd.f. </w:t>
      </w:r>
      <w:r>
        <w:rPr>
          <w:rFonts w:ascii="" w:hAnsi="" w:eastAsia=""/>
          <w:b w:val="0"/>
          <w:i w:val="0"/>
          <w:color w:val="000000"/>
          <w:sz w:val="24"/>
        </w:rPr>
        <w:t>Mo ee tђyimmi, ջtv yo.</w:t>
      </w:r>
    </w:p>
    <w:p>
      <w:pPr>
        <w:autoSpaceDN w:val="0"/>
        <w:autoSpaceDE w:val="0"/>
        <w:widowControl/>
        <w:spacing w:line="254" w:lineRule="auto" w:before="0" w:after="0"/>
        <w:ind w:left="0" w:right="288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 sueur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Yimmi, himmi: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zwanne. ઞwђђ waara yim (him) ne sor </w:t>
      </w:r>
      <w:r>
        <w:rPr>
          <w:rFonts w:ascii="" w:hAnsi="" w:eastAsia=""/>
          <w:b w:val="0"/>
          <w:i w:val="0"/>
          <w:color w:val="000000"/>
          <w:sz w:val="24"/>
        </w:rPr>
        <w:t xml:space="preserve">(swђђ) ma soo soo ahe. Yim (him) pђzwakke, a tђђ dђջջi, a kђђ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jo֊ faջe’. Yim (him) fփi no, yim leere, yim (him) pђpђђ </w:t>
      </w:r>
      <w:r>
        <w:rPr>
          <w:rFonts w:ascii="" w:hAnsi="" w:eastAsia=""/>
          <w:b w:val="0"/>
          <w:i w:val="0"/>
          <w:color w:val="000000"/>
          <w:sz w:val="24"/>
        </w:rPr>
        <w:t>(popoo) nora ta.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Bière de mil rouge, boisson.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Yinni: ս. </w:t>
      </w:r>
      <w:r>
        <w:rPr>
          <w:rFonts w:ascii="" w:hAnsi="" w:eastAsia=""/>
          <w:b w:val="0"/>
          <w:i w:val="0"/>
          <w:color w:val="000000"/>
          <w:sz w:val="24"/>
        </w:rPr>
        <w:t>Dђջ ma ki֊ fan pђ mu֊ni. Pa yinni.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Vol, voleur. </w:t>
      </w:r>
    </w:p>
    <w:p>
      <w:pPr>
        <w:autoSpaceDN w:val="0"/>
        <w:autoSpaceDE w:val="0"/>
        <w:widowControl/>
        <w:spacing w:line="250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Yo: ջmcd.f. </w:t>
      </w:r>
      <w:r>
        <w:rPr>
          <w:rFonts w:ascii="" w:hAnsi="" w:eastAsia=""/>
          <w:b w:val="0"/>
          <w:i w:val="0"/>
          <w:color w:val="000000"/>
          <w:sz w:val="24"/>
        </w:rPr>
        <w:t>Pasyak yo, pa kђђ yo. Dђջ ah byak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Présente indicatif du verbe être (en fin de phrase).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Yoh, ah: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ջђ ah pђsahe. Yoh za gera loo tђsoo ikra nђђ </w:t>
      </w:r>
      <w:r>
        <w:rPr>
          <w:rFonts w:ascii="" w:hAnsi="" w:eastAsia=""/>
          <w:b w:val="0"/>
          <w:i w:val="0"/>
          <w:color w:val="000000"/>
          <w:sz w:val="24"/>
        </w:rPr>
        <w:t>pђlli soone?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Exclamation au debut d’une phrase.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Yoo: ջmsջ. </w:t>
      </w:r>
      <w:r>
        <w:rPr>
          <w:rFonts w:ascii="" w:hAnsi="" w:eastAsia=""/>
          <w:b w:val="0"/>
          <w:i w:val="0"/>
          <w:color w:val="000000"/>
          <w:sz w:val="24"/>
        </w:rPr>
        <w:t>Mo ee ahaa, yawaa, yowaa.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Exclamation de joie, à la fin, ou au debut d’une phrase, enfin.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Yu֊ (wi֊) kanne, yu֊ (wi֊) wulli: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Yu֊ (wi֊) mai za moo wo֊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(wa֊) dђdaa ne pђ jyore. Yu֊ yee wul ye ta. Dђջ malii ah mo wђ </w:t>
      </w:r>
      <w:r>
        <w:rPr>
          <w:rFonts w:ascii="" w:hAnsi="" w:eastAsia=""/>
          <w:b w:val="0"/>
          <w:i w:val="0"/>
          <w:color w:val="000000"/>
          <w:sz w:val="24"/>
        </w:rPr>
        <w:t>ջe, za wo֊ yu֊ (wi֊) ah dђdaa ne pђ cok wul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Danse pour l’initiation, funéraires.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Yu֊ni, wi֊: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jo֊ kyemme, fa dђdaa. Za tђ daara yu֊ (wi֊)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ya֊ go֊e. Dђջ ma wa֊ (wo֊) yu֊ (wi֊) սii ne payu֊ni </w:t>
      </w:r>
      <w:r>
        <w:rPr>
          <w:rFonts w:ascii="" w:hAnsi="" w:eastAsia=""/>
          <w:b w:val="0"/>
          <w:i w:val="0"/>
          <w:color w:val="000000"/>
          <w:sz w:val="24"/>
        </w:rPr>
        <w:t>(pawi֊).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Tambour, tam tam.(ensemble des instruments de music). </w:t>
      </w:r>
    </w:p>
    <w:p>
      <w:pPr>
        <w:autoSpaceDN w:val="0"/>
        <w:autoSpaceDE w:val="0"/>
        <w:widowControl/>
        <w:spacing w:line="266" w:lineRule="auto" w:before="77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617 </w:t>
      </w:r>
    </w:p>
    <w:p>
      <w:pPr>
        <w:sectPr>
          <w:pgSz w:w="8400" w:h="11900"/>
          <w:pgMar w:top="364" w:right="38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Yu֊guu, wi֊guu: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Yu֊guu (wi֊guu) ye yu֊ (wi֊) ma daa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saa tђђ fan wo suu. Za wђђ ye daara yu֊guu kal ֊wђђ ջe. Daa </w:t>
      </w:r>
      <w:r>
        <w:rPr>
          <w:rFonts w:ascii="" w:hAnsi="" w:eastAsia=""/>
          <w:b w:val="0"/>
          <w:i w:val="0"/>
          <w:color w:val="000000"/>
          <w:sz w:val="24"/>
        </w:rPr>
        <w:t xml:space="preserve">yu֊guu yea ջaa pђyђk pђlli, amma zђzђђ za ka daa pђlli yo. </w:t>
      </w:r>
      <w:r>
        <w:rPr>
          <w:rFonts w:ascii="" w:hAnsi="" w:eastAsia=""/>
          <w:b w:val="0"/>
          <w:i/>
          <w:color w:val="000000"/>
          <w:sz w:val="24"/>
        </w:rPr>
        <w:t xml:space="preserve">Tambour, tam tam de danses guérièrres.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Yђkki: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Faswaa mai pђyђkki wela֊ ka gak ջa֊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ya. Yђk fan ahe, a pђyђkki.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Lourd, pesant, épais, épaisseur.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Yђkki: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Kђђre. Dђջ ah dђջ yђk ye ko. Go֊ ah pђyђk pђlli. </w:t>
      </w:r>
      <w:r>
        <w:rPr>
          <w:rFonts w:ascii="" w:hAnsi="" w:eastAsia=""/>
          <w:b w:val="0"/>
          <w:i/>
          <w:color w:val="000000"/>
          <w:sz w:val="24"/>
        </w:rPr>
        <w:t xml:space="preserve">Digneté, richesse, gloire, autorité.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Yђkki: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yikki, faswulli, ջtv yo. </w:t>
      </w:r>
      <w:r>
        <w:rPr>
          <w:rFonts w:ascii="" w:hAnsi="" w:eastAsia=""/>
          <w:b w:val="0"/>
          <w:i/>
          <w:color w:val="000000"/>
          <w:sz w:val="24"/>
        </w:rPr>
        <w:t xml:space="preserve">Natte, paravent de la porte.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ѶYaa (zahzyilli):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Gbђni. Koo fan ah mo tђ sye mo pђlli սђne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da֊, mo ’yaa zahzyil o. Za ’yaa zazyil nyi dђջջi, dђջ gbђ zahzyilli. </w:t>
      </w:r>
      <w:r>
        <w:rPr>
          <w:rFonts w:ascii="" w:hAnsi="" w:eastAsia=""/>
          <w:b w:val="0"/>
          <w:i/>
          <w:color w:val="000000"/>
          <w:sz w:val="24"/>
        </w:rPr>
        <w:t xml:space="preserve">Se contenir.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ѶYah ֊wђђre: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fan tђ ֊wђђre: Dђђ, gwii, lak solai,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 da֊. Me ’yah mawin ջe vђr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Doter.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ѶYahe: ս.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ջђ sah wo zana. Masђ֊ ’yah dђfuu pђlli.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ah a ne ’yahe, za ’yahko pђlli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Amour, charité, tendresse.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ѶYahfaa, wato: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’yahfaa syee ka na geo. Ako ’yahfaa ջђ </w:t>
      </w:r>
      <w:r>
        <w:rPr>
          <w:rFonts w:ascii="" w:hAnsi="" w:eastAsia=""/>
          <w:b w:val="0"/>
          <w:i w:val="0"/>
          <w:color w:val="000000"/>
          <w:sz w:val="24"/>
        </w:rPr>
        <w:t>սђne, me tђ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C’est à dire, signifier, à savoir.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ѶYahni: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’yah me kan mawin o. Me ’yah kђnah ga ’wahe,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 bam tђ tan ba. Masђ֊ ’yah za ma ne ’yahe.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Aimer, préférer, vouloir.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Tђ’nah zah’nan com ’yak yo, yeջ kђka, me ga kaa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’yakke.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Repos.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Fee tђ’yakke, kuusuu. Me gaջ ջo, me kaa ’yak njee </w:t>
      </w:r>
      <w:r>
        <w:rPr>
          <w:rFonts w:ascii="" w:hAnsi="" w:eastAsia=""/>
          <w:b w:val="0"/>
          <w:i w:val="0"/>
          <w:color w:val="000000"/>
          <w:sz w:val="24"/>
        </w:rPr>
        <w:t>սao.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Reposer, se détendre, faire une pause.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618 </w:t>
      </w:r>
    </w:p>
    <w:p>
      <w:pPr>
        <w:sectPr>
          <w:pgSz w:w="8400" w:h="11900"/>
          <w:pgMar w:top="364" w:right="112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ѶYa֊: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zo֊, ջtv yo. </w:t>
      </w:r>
      <w:r>
        <w:rPr>
          <w:rFonts w:ascii="" w:hAnsi="" w:eastAsia=""/>
          <w:b w:val="0"/>
          <w:i/>
          <w:color w:val="000000"/>
          <w:sz w:val="24"/>
        </w:rPr>
        <w:t xml:space="preserve">Calme, tranquille, posé.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Ѷya֊ ’ya֊: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Syee syee, seleo seleo. Mo tђ syee ’ya֊ ’ya֊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kyeջ feene? Mo kaa ’ya֊ ջђ fee jo֊ mo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Doucement.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ѶYa֊ni: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dђջ faa ջђ, ջa֊ kpahe. Mo ’ya֊ ko ka. Me ye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’ya֊ko ջa֊ kpahe. Za faa: Za ka ’ya֊ tђgwփi ne gor a (tђgwփi, </w:t>
      </w:r>
      <w:r>
        <w:rPr>
          <w:rFonts w:ascii="" w:hAnsi="" w:eastAsia=""/>
          <w:b w:val="0"/>
          <w:i w:val="0"/>
          <w:color w:val="000000"/>
          <w:sz w:val="24"/>
        </w:rPr>
        <w:t>vђkoi).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Provoquer, défier, effrayer.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ѶYikki, ’yikni: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’yik sor pђ keere, pђ tahsah. ’yik ջђr ya֊. </w:t>
      </w:r>
      <w:r>
        <w:rPr>
          <w:rFonts w:ascii="" w:hAnsi="" w:eastAsia=""/>
          <w:b w:val="0"/>
          <w:i/>
          <w:color w:val="000000"/>
          <w:sz w:val="24"/>
        </w:rPr>
        <w:t xml:space="preserve">Entasser, bourrer, tasser bien, comprimer. </w:t>
      </w:r>
    </w:p>
    <w:p>
      <w:pPr>
        <w:autoSpaceDN w:val="0"/>
        <w:autoSpaceDE w:val="0"/>
        <w:widowControl/>
        <w:spacing w:line="266" w:lineRule="auto" w:before="6998" w:after="0"/>
        <w:ind w:left="0" w:right="3134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619 </w:t>
      </w:r>
    </w:p>
    <w:p>
      <w:pPr>
        <w:sectPr>
          <w:pgSz w:w="8400" w:h="11900"/>
          <w:pgMar w:top="364" w:right="49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40"/>
        </w:rPr>
        <w:t xml:space="preserve">Z </w:t>
      </w:r>
    </w:p>
    <w:p>
      <w:pPr>
        <w:autoSpaceDN w:val="0"/>
        <w:autoSpaceDE w:val="0"/>
        <w:widowControl/>
        <w:spacing w:line="245" w:lineRule="auto" w:before="20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gwa tђtђl nama (28) syel masyin fan֊wђђ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Munda֊. Dђջ mo tђ սii ջe, dђջ gbђr tђkpuuzahe zyak pђђ ge lal </w:t>
      </w:r>
      <w:r>
        <w:rPr>
          <w:rFonts w:ascii="" w:hAnsi="" w:eastAsia=""/>
          <w:b w:val="0"/>
          <w:i w:val="0"/>
          <w:color w:val="000000"/>
          <w:sz w:val="24"/>
        </w:rPr>
        <w:t xml:space="preserve">bi֊ </w:t>
      </w:r>
      <w:r>
        <w:rPr>
          <w:rFonts w:ascii="" w:hAnsi="" w:eastAsia=""/>
          <w:b/>
          <w:i w:val="0"/>
          <w:color w:val="000000"/>
          <w:sz w:val="24"/>
        </w:rPr>
        <w:t>z.</w:t>
      </w:r>
      <w:r>
        <w:rPr>
          <w:rFonts w:ascii="" w:hAnsi="" w:eastAsia=""/>
          <w:b w:val="0"/>
          <w:i w:val="0"/>
          <w:color w:val="000000"/>
          <w:sz w:val="24"/>
        </w:rPr>
        <w:t xml:space="preserve"> Z mo tahջki ne w </w:t>
      </w:r>
      <w:r>
        <w:rPr>
          <w:rFonts w:ascii="" w:hAnsi="" w:eastAsia=""/>
          <w:b/>
          <w:i w:val="0"/>
          <w:color w:val="000000"/>
          <w:sz w:val="24"/>
        </w:rPr>
        <w:t xml:space="preserve">(zw)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ջe, a fer kya֊ ջђ faani. Zwaa, zya֊, </w:t>
      </w:r>
      <w:r>
        <w:rPr>
          <w:rFonts w:ascii="" w:hAnsi="" w:eastAsia=""/>
          <w:b w:val="0"/>
          <w:i w:val="0"/>
          <w:color w:val="000000"/>
          <w:sz w:val="24"/>
        </w:rPr>
        <w:t>zya֊ni, zyeջջe.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28èm 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Za: ս.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Dђջջi. Za gwђђre, za gwa, za ki, za maino. </w:t>
      </w:r>
      <w:r>
        <w:rPr>
          <w:rFonts w:ascii="" w:hAnsi="" w:eastAsia=""/>
          <w:b w:val="0"/>
          <w:i/>
          <w:color w:val="000000"/>
          <w:sz w:val="24"/>
        </w:rPr>
        <w:t xml:space="preserve">Pl. de personne, qqn, ceux qui.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 fuu: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ma tђ zђzђђ nyee. Mo jo֊ fan za fuu ջo nyi me.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 za fuu, awe pђgaջջe.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Nouvelle génération.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 malum: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ma cuu ջђ nyi zan ki. Za gak սii za cuuջђ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Masђ֊ la֊ ne za malum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Enseignant de la religion. </w:t>
      </w:r>
    </w:p>
    <w:p>
      <w:pPr>
        <w:autoSpaceDN w:val="0"/>
        <w:autoSpaceDE w:val="0"/>
        <w:widowControl/>
        <w:spacing w:line="245" w:lineRule="auto" w:before="76" w:after="0"/>
        <w:ind w:left="0" w:right="360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 pai: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za faI,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Les blancs.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 taa: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ma kђpelle. Za taa ka ’yahra ջђ moo ya. ॣђ za taa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pђgaջջe.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Anciens.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Zaa 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Njoroջ (ndoroջ). Bii ջa֊ zaa ge ne pђlli ջoo pђ ’wahe. </w:t>
      </w:r>
      <w:r>
        <w:rPr>
          <w:rFonts w:ascii="" w:hAnsi="" w:eastAsia=""/>
          <w:b w:val="0"/>
          <w:i/>
          <w:color w:val="000000"/>
          <w:sz w:val="24"/>
        </w:rPr>
        <w:t xml:space="preserve">Saleté, paille.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Zaa 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୚ђ mo yen ջe, a co֊ zaa ah wo nah ahe, a pђyakke.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zwah zaa ђђ ge lalle ka mo rђk tђ wii ba.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Son d’haricot.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Zaare: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Faa, wala ’nahm ma myah ya֊. Woo zahzaare (zaare) </w:t>
      </w:r>
      <w:r>
        <w:rPr>
          <w:rFonts w:ascii="" w:hAnsi="" w:eastAsia=""/>
          <w:b w:val="0"/>
          <w:i w:val="0"/>
          <w:color w:val="000000"/>
          <w:sz w:val="24"/>
        </w:rPr>
        <w:t xml:space="preserve">myah lalle. Woo zaa ka cokwii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Ordure, herbes des champs, paille, saleté.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Zafai, zapai: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mai wak suu ջђђ mo pђfai (pђpai). Nasara ra </w:t>
      </w:r>
      <w:r>
        <w:rPr>
          <w:rFonts w:ascii="" w:hAnsi="" w:eastAsia=""/>
          <w:b w:val="0"/>
          <w:i w:val="0"/>
          <w:color w:val="000000"/>
          <w:sz w:val="24"/>
        </w:rPr>
        <w:t xml:space="preserve">ye za fai. Fa jo֊ za fai a cam ne za fuu.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Les blancs. </w:t>
      </w:r>
    </w:p>
    <w:p>
      <w:pPr>
        <w:autoSpaceDN w:val="0"/>
        <w:autoSpaceDE w:val="0"/>
        <w:widowControl/>
        <w:spacing w:line="266" w:lineRule="auto" w:before="26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620 </w:t>
      </w:r>
    </w:p>
    <w:p>
      <w:pPr>
        <w:sectPr>
          <w:pgSz w:w="8400" w:h="11900"/>
          <w:pgMar w:top="542" w:right="108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Zafuu, zapuu: ս.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Dђջ, wala za mai wak suu ջђђ mo pђfuu </w:t>
      </w:r>
      <w:r>
        <w:rPr>
          <w:rFonts w:ascii="" w:hAnsi="" w:eastAsia=""/>
          <w:b w:val="0"/>
          <w:i w:val="0"/>
          <w:color w:val="000000"/>
          <w:sz w:val="24"/>
        </w:rPr>
        <w:t xml:space="preserve">(pђpuu). Za wak fai, wala za wak fuu la֊ 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Pl. de noirs.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 elle, zahkee elle, zahtђgeere, zahvalbii, tђker 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</w:t>
      </w:r>
      <w:r>
        <w:rPr>
          <w:rFonts w:ascii="" w:hAnsi="" w:eastAsia=""/>
          <w:b w:val="0"/>
          <w:i w:val="0"/>
          <w:color w:val="000000"/>
          <w:sz w:val="24"/>
        </w:rPr>
        <w:t>mai bii mo yea g֊.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Bord, rive, rivage, berge.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 faջeere: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Fasyen mai moo cu֊ dђջ gђђzyii (zahbii) gin dai </w:t>
      </w:r>
      <w:r>
        <w:rPr>
          <w:rFonts w:ascii="" w:hAnsi="" w:eastAsia=""/>
          <w:b w:val="0"/>
          <w:i w:val="0"/>
          <w:color w:val="000000"/>
          <w:sz w:val="24"/>
        </w:rPr>
        <w:t xml:space="preserve">bahe (fahfahlle).                       </w:t>
      </w:r>
      <w:r>
        <w:rPr>
          <w:rFonts w:ascii="" w:hAnsi="" w:eastAsia=""/>
          <w:b w:val="0"/>
          <w:i/>
          <w:color w:val="000000"/>
          <w:sz w:val="24"/>
        </w:rPr>
        <w:t>Crampe.</w:t>
      </w:r>
    </w:p>
    <w:p>
      <w:pPr>
        <w:autoSpaceDN w:val="0"/>
        <w:autoSpaceDE w:val="0"/>
        <w:widowControl/>
        <w:spacing w:line="245" w:lineRule="auto" w:before="8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 fan jo֊ ah ye kpakke: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Dђfuu da֊ ra ne zah fan jo֊ ջђђra, </w:t>
      </w:r>
      <w:r>
        <w:rPr>
          <w:rFonts w:ascii="" w:hAnsi="" w:eastAsia=""/>
          <w:b w:val="0"/>
          <w:i w:val="0"/>
          <w:color w:val="000000"/>
          <w:sz w:val="24"/>
        </w:rPr>
        <w:t xml:space="preserve">amma masah no g֊ nђ maջe’ ah da֊. Na soջ kpak ma jo֊ faջe’ </w:t>
      </w:r>
      <w:r>
        <w:rPr>
          <w:rFonts w:ascii="" w:hAnsi="" w:eastAsia=""/>
          <w:b w:val="0"/>
          <w:i w:val="0"/>
          <w:color w:val="000000"/>
          <w:sz w:val="24"/>
        </w:rPr>
        <w:t>ջoo ge lalle.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Attitude, habitude.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 fan jo֊ pa manlii: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mai, wala ջђ mai za makђpel moo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jo֊ra. Fan jo֊ ջђђ ka pђsah da֊ ya, na ka jo֊ yeջ ne da֊ ya. </w:t>
      </w:r>
      <w:r>
        <w:rPr>
          <w:rFonts w:ascii="" w:hAnsi="" w:eastAsia=""/>
          <w:b w:val="0"/>
          <w:i/>
          <w:color w:val="000000"/>
          <w:sz w:val="24"/>
        </w:rPr>
        <w:t xml:space="preserve">Coutume.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 fare, zah fђђre: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 far (fђђ) mai tђtђm moo pђђ gin lalle. </w:t>
      </w:r>
      <w:r>
        <w:rPr>
          <w:rFonts w:ascii="" w:hAnsi="" w:eastAsia=""/>
          <w:b w:val="0"/>
          <w:i/>
          <w:color w:val="000000"/>
          <w:sz w:val="24"/>
        </w:rPr>
        <w:t xml:space="preserve">Urètre.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 sah kђnaa ջe: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sah kђnaa ջe, ջђ ah a jo֊ nai sye,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jo֊ nai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 exemple.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 syi֊suu: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wala lak mai syi֊suu mo peera ջo g֊. Za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gak kwo lak ah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Pore.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 tђgђђre: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piicelle,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Concession.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 ђђ jurkpi֊: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֊wђђsyi֊ mo daara syi֊ jurkpi֊ g֊. </w:t>
      </w:r>
      <w:r>
        <w:rPr>
          <w:rFonts w:ascii="" w:hAnsi="" w:eastAsia=""/>
          <w:b w:val="0"/>
          <w:i/>
          <w:color w:val="000000"/>
          <w:sz w:val="24"/>
        </w:rPr>
        <w:t xml:space="preserve">Autel des jumeaux.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 ђђ syi֊rփi: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za syi֊ mo jo֊ra zahsyi֊ ջђђ g֊. </w:t>
      </w:r>
      <w:r>
        <w:rPr>
          <w:rFonts w:ascii="" w:hAnsi="" w:eastAsia=""/>
          <w:b w:val="0"/>
          <w:i/>
          <w:color w:val="000000"/>
          <w:sz w:val="24"/>
        </w:rPr>
        <w:t xml:space="preserve">Bosquet sacré des femmes, lieu du sacrifice.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Zahbamme: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bam moo tan ne ko. Cok ruu fanne. Bam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tђ֊ tan ջe, za faa zahbam dai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Debut des pluies. </w:t>
      </w:r>
    </w:p>
    <w:p>
      <w:pPr>
        <w:autoSpaceDN w:val="0"/>
        <w:autoSpaceDE w:val="0"/>
        <w:widowControl/>
        <w:spacing w:line="266" w:lineRule="auto" w:before="30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621 </w:t>
      </w:r>
    </w:p>
    <w:p>
      <w:pPr>
        <w:sectPr>
          <w:pgSz w:w="8400" w:h="11900"/>
          <w:pgMar w:top="364" w:right="46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Zahbanne: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Zahban Munda֊, zahban dђfuu camcam pђlli wo </w:t>
      </w:r>
      <w:r>
        <w:rPr>
          <w:rFonts w:ascii="" w:hAnsi="" w:eastAsia=""/>
          <w:b w:val="0"/>
          <w:i w:val="0"/>
          <w:color w:val="000000"/>
          <w:sz w:val="24"/>
        </w:rPr>
        <w:t>sђrri.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Ethnie, clan, espece, race.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bee bii. Me ga zahbii սao la. Me ga bee bii zahbii. </w:t>
      </w:r>
      <w:r>
        <w:rPr>
          <w:rFonts w:ascii="" w:hAnsi="" w:eastAsia=""/>
          <w:b w:val="0"/>
          <w:i/>
          <w:color w:val="000000"/>
          <w:sz w:val="24"/>
        </w:rPr>
        <w:t xml:space="preserve">Puits, rivage. </w:t>
      </w:r>
    </w:p>
    <w:p>
      <w:pPr>
        <w:autoSpaceDN w:val="0"/>
        <w:autoSpaceDE w:val="0"/>
        <w:widowControl/>
        <w:spacing w:line="245" w:lineRule="auto" w:before="74" w:after="0"/>
        <w:ind w:left="0" w:right="38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bii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Thorax, sein, poitrine. </w:t>
      </w:r>
    </w:p>
    <w:p>
      <w:pPr>
        <w:autoSpaceDN w:val="0"/>
        <w:autoSpaceDE w:val="0"/>
        <w:widowControl/>
        <w:spacing w:line="245" w:lineRule="auto" w:before="76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Zahbya֊ne: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mai wel mo pђђ gin g֊ lalle </w:t>
      </w:r>
      <w:r>
        <w:rPr>
          <w:rFonts w:ascii="" w:hAnsi="" w:eastAsia=""/>
          <w:b w:val="0"/>
          <w:i/>
          <w:color w:val="000000"/>
          <w:sz w:val="24"/>
        </w:rPr>
        <w:t xml:space="preserve">Utérus.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Zahջelle: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dђջ mo pђђ g֊ ge zahpiicelle. Bђbaa kaa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zahջelle, a ’yah bii ka zwanne.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Cours.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Zahcelle, zahtalle: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 ma dan ga ջђr celle (talle), cok rђk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sorre. Mo yee, wala hee ge zahcelle (talle).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Ouverture du grenier. </w:t>
      </w:r>
    </w:p>
    <w:p>
      <w:pPr>
        <w:autoSpaceDN w:val="0"/>
        <w:autoSpaceDE w:val="0"/>
        <w:widowControl/>
        <w:spacing w:line="245" w:lineRule="auto" w:before="76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Zahciikorre: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fahceekore, ջtv yo. </w:t>
      </w:r>
      <w:r>
        <w:rPr>
          <w:rFonts w:ascii="" w:hAnsi="" w:eastAsia=""/>
          <w:b w:val="0"/>
          <w:i/>
          <w:color w:val="000000"/>
          <w:sz w:val="24"/>
        </w:rPr>
        <w:t xml:space="preserve">Derrière la maison, douche.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Zahci֊ջalle: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Kђsyil tђջalmђ֊gul ne kpђkpo, cok mai za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ham ջal g֊. Zahci֊ջal syen me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Genoux.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Zahcuuri: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In zah fanne. Zahcuu goo, zahcuu mђnnђђ,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kђballe. Zahcuu tђnjemme ka yea pђjee ya.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Sommet ou cime flexible.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Zahdaa, zahdakke: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Tђdaa, sok kpuu, wala jol kuu. Kpuu ah lee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zahdaa (tђdaa) ah da֊.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Sommet, cime.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Zahdђђre (sђ֊):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ya֊. Me vuu ya֊ zahdђђ ջo, me ga njђkki.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Zahdђђ ջe lao pђsah ya, a zuuni.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Terrasse, toiture.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suu. Dђջ ne faջal da֊ faara ջђ, wala yeera yee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zahe, rera farel ne zahe.  Zah ya֊, zah talle (celle).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Bouche, bec, langue parlée, bout, bord, près de, environ. </w:t>
      </w:r>
    </w:p>
    <w:p>
      <w:pPr>
        <w:autoSpaceDN w:val="0"/>
        <w:autoSpaceDE w:val="0"/>
        <w:widowControl/>
        <w:spacing w:line="266" w:lineRule="auto" w:before="3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622 </w:t>
      </w:r>
    </w:p>
    <w:p>
      <w:pPr>
        <w:sectPr>
          <w:pgSz w:w="8400" w:h="11900"/>
          <w:pgMar w:top="364" w:right="105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Cokki, kahe. Zah ya֊, zah dђђ sђ֊, zahջelle. </w:t>
      </w:r>
      <w:r>
        <w:rPr>
          <w:rFonts w:ascii="" w:hAnsi="" w:eastAsia=""/>
          <w:b w:val="0"/>
          <w:i/>
          <w:color w:val="000000"/>
          <w:sz w:val="24"/>
        </w:rPr>
        <w:t xml:space="preserve">Bord, bout, pres de, environs.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Zahe (laini, beeni):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bee (lai) zah gwii, zah dђђ. Mo lai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ahe, wala cak zah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Empêcher.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Zahfahe: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ya֊. Me ga ka֊ yђk zahfahe. Za syee zahfah dan </w:t>
      </w:r>
      <w:r>
        <w:rPr>
          <w:rFonts w:ascii="" w:hAnsi="" w:eastAsia=""/>
          <w:b w:val="0"/>
          <w:i w:val="0"/>
          <w:color w:val="000000"/>
          <w:sz w:val="24"/>
        </w:rPr>
        <w:t>ga ջђr ya֊.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 porte, linteau. </w:t>
      </w:r>
    </w:p>
    <w:p>
      <w:pPr>
        <w:autoSpaceDN w:val="0"/>
        <w:autoSpaceDE w:val="0"/>
        <w:widowControl/>
        <w:spacing w:line="245" w:lineRule="auto" w:before="7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Zahfoo, zahpoo: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wo suu dђfuu, wala faջalle. Fan mai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jom, wala saa we ga wo mam ne cok ako mo ջђr mamme. ઞwђђ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bya֊ eera zahfoo wee pђsahe ne cok bem weere, mo ֊go֊ pђsah </w:t>
      </w:r>
      <w:r>
        <w:rPr>
          <w:rFonts w:ascii="" w:hAnsi="" w:eastAsia=""/>
          <w:b w:val="0"/>
          <w:i w:val="0"/>
          <w:color w:val="000000"/>
          <w:sz w:val="24"/>
        </w:rPr>
        <w:t>ya, a ik weere.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Cordon ombilical.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Zahgeere: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Zahdambii, zahbii lalle. Dan ge pђ bii ya, uu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zahgeere, a zahgeere.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Rivage.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Zahgooya֊: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Zahgoo lalle, pђսђk ne ya֊ njee. Mo ge nփi mђr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zahgooya֊ lalle. Za Munda֊ faara zahlii: « dђջtђtђђ gaջ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zahgooya֊ ». Ge gwari ne ya֊ ջe, so gaջ pђlli, soջ faswaa ջoo, </w:t>
      </w:r>
      <w:r>
        <w:rPr>
          <w:rFonts w:ascii="" w:hAnsi="" w:eastAsia=""/>
          <w:b w:val="0"/>
          <w:i w:val="0"/>
          <w:color w:val="000000"/>
          <w:sz w:val="24"/>
        </w:rPr>
        <w:t>cuu swaa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Environs du village, alentours.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Zahgwahlle: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tai fakpahpђђ ga ya֊, wala cok tai fa gwahlle.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cee sor ne cok zahgwahlle.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Moment de la récolte, moisson. </w:t>
      </w:r>
    </w:p>
    <w:p>
      <w:pPr>
        <w:autoSpaceDN w:val="0"/>
        <w:autoSpaceDE w:val="0"/>
        <w:widowControl/>
        <w:spacing w:line="245" w:lineRule="auto" w:before="76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Zahgwomme: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sal mo սђђ jom ջo g֊. </w:t>
      </w:r>
      <w:r>
        <w:rPr>
          <w:rFonts w:ascii="" w:hAnsi="" w:eastAsia=""/>
          <w:b w:val="0"/>
          <w:i/>
          <w:color w:val="000000"/>
          <w:sz w:val="24"/>
        </w:rPr>
        <w:t xml:space="preserve">Noeud de la corde.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Zahgwђђre (faa):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ջђ pђ mu֊ni, ne kya֊ sђ֊ ka za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laara ka. Bai ne bai a faara, wala jakra zahgwђђ wo ki.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Parler à voix basse, secrètement, chuchotter.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Zahgbelsyimmi, zahbilsyimmi: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pђ cii ջђrri. Syim wo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dђջ, wala faջal da֊ ur gin zahgbel (zahbil) syimmi. Cok tai </w:t>
      </w:r>
      <w:r>
        <w:rPr>
          <w:rFonts w:ascii="" w:hAnsi="" w:eastAsia=""/>
          <w:b w:val="0"/>
          <w:i w:val="0"/>
          <w:color w:val="000000"/>
          <w:sz w:val="24"/>
        </w:rPr>
        <w:t>syimmi.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Coeur. </w:t>
      </w:r>
    </w:p>
    <w:p>
      <w:pPr>
        <w:autoSpaceDN w:val="0"/>
        <w:autoSpaceDE w:val="0"/>
        <w:widowControl/>
        <w:spacing w:line="266" w:lineRule="auto" w:before="1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623 </w:t>
      </w:r>
    </w:p>
    <w:p>
      <w:pPr>
        <w:sectPr>
          <w:pgSz w:w="8400" w:h="11900"/>
          <w:pgMar w:top="364" w:right="392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Zahjelle: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za syi֊ moo peara syi֊juu, jee, ne kul ջђђ </w:t>
      </w:r>
      <w:r>
        <w:rPr>
          <w:rFonts w:ascii="" w:hAnsi="" w:eastAsia=""/>
          <w:b w:val="0"/>
          <w:i w:val="0"/>
          <w:color w:val="000000"/>
          <w:sz w:val="24"/>
        </w:rPr>
        <w:t>da֊ g֊.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Champs de médicaments.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Zahkee 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Zahbal bii, zahvalbii, zahdam bii, zah elle, zahkee </w:t>
      </w:r>
      <w:r>
        <w:rPr>
          <w:rFonts w:ascii="" w:hAnsi="" w:eastAsia=""/>
          <w:b w:val="0"/>
          <w:i w:val="0"/>
          <w:color w:val="000000"/>
          <w:sz w:val="24"/>
        </w:rPr>
        <w:t>elle, zahtђgeere.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Rivage, bord de la rivière, berge. </w:t>
      </w:r>
    </w:p>
    <w:p>
      <w:pPr>
        <w:autoSpaceDN w:val="0"/>
        <w:autoSpaceDE w:val="0"/>
        <w:widowControl/>
        <w:spacing w:line="245" w:lineRule="auto" w:before="74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Zahki: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ॣya֊ki. Gi֊ ջђђ da֊ zahki, ara zahki. </w:t>
      </w:r>
      <w:r>
        <w:rPr>
          <w:rFonts w:ascii="" w:hAnsi="" w:eastAsia=""/>
          <w:b w:val="0"/>
          <w:i/>
          <w:color w:val="000000"/>
          <w:sz w:val="24"/>
        </w:rPr>
        <w:t xml:space="preserve">Semblable, égal, même, pareil. </w:t>
      </w:r>
    </w:p>
    <w:p>
      <w:pPr>
        <w:autoSpaceDN w:val="0"/>
        <w:autoSpaceDE w:val="0"/>
        <w:widowControl/>
        <w:spacing w:line="245" w:lineRule="auto" w:before="72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Zahko֊ne: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ջђrgah, ջtv yo. </w:t>
      </w:r>
      <w:r>
        <w:rPr>
          <w:rFonts w:ascii="" w:hAnsi="" w:eastAsia=""/>
          <w:b w:val="0"/>
          <w:i/>
          <w:color w:val="000000"/>
          <w:sz w:val="24"/>
        </w:rPr>
        <w:t xml:space="preserve">A jeun, ventre vide. </w:t>
      </w:r>
    </w:p>
    <w:p>
      <w:pPr>
        <w:autoSpaceDN w:val="0"/>
        <w:autoSpaceDE w:val="0"/>
        <w:widowControl/>
        <w:spacing w:line="245" w:lineRule="auto" w:before="76" w:after="0"/>
        <w:ind w:left="0" w:right="158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Zahkђջђջջђջ: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Ee սђ, zah tђ kђջђջջђջ zahe. </w:t>
      </w:r>
      <w:r>
        <w:rPr>
          <w:rFonts w:ascii="" w:hAnsi="" w:eastAsia=""/>
          <w:b w:val="0"/>
          <w:i/>
          <w:color w:val="000000"/>
          <w:sz w:val="24"/>
        </w:rPr>
        <w:t xml:space="preserve">Bouche large.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Zahkђlђђlђђ, zahkђlamme: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॥ah laa ’nyah ahe. Nђђ bi֊ </w:t>
      </w:r>
      <w:r>
        <w:rPr>
          <w:rFonts w:ascii="" w:hAnsi="" w:eastAsia=""/>
          <w:b w:val="0"/>
          <w:i w:val="0"/>
          <w:color w:val="000000"/>
          <w:sz w:val="24"/>
        </w:rPr>
        <w:t xml:space="preserve">nyeeno, wol zoo ya ba, mo սah laa zahkђlђђlђђ (zahkђlam) ne սao. </w:t>
      </w:r>
      <w:r>
        <w:rPr>
          <w:rFonts w:ascii="" w:hAnsi="" w:eastAsia=""/>
          <w:b w:val="0"/>
          <w:i/>
          <w:color w:val="000000"/>
          <w:sz w:val="24"/>
        </w:rPr>
        <w:t xml:space="preserve">Goutée. </w:t>
      </w:r>
    </w:p>
    <w:p>
      <w:pPr>
        <w:autoSpaceDN w:val="0"/>
        <w:autoSpaceDE w:val="0"/>
        <w:widowControl/>
        <w:spacing w:line="245" w:lineRule="auto" w:before="76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Zahkpemjolle: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jol moo la֊ g֊. Tђ sol jolle. </w:t>
      </w:r>
      <w:r>
        <w:rPr>
          <w:rFonts w:ascii="" w:hAnsi="" w:eastAsia=""/>
          <w:b w:val="0"/>
          <w:i/>
          <w:color w:val="000000"/>
          <w:sz w:val="24"/>
        </w:rPr>
        <w:t xml:space="preserve">Poignet, phalange.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Zahkpemme: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ջal ne jol moo hamra g֊. Zahkpem </w:t>
      </w:r>
      <w:r>
        <w:rPr>
          <w:rFonts w:ascii="" w:hAnsi="" w:eastAsia=""/>
          <w:b w:val="0"/>
          <w:i w:val="0"/>
          <w:color w:val="000000"/>
          <w:sz w:val="24"/>
        </w:rPr>
        <w:t>ջalle, zahkpem jolle.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Espace entre deux jointures, phalanges.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Zahlaore: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Joldђђ. Za rђk zahlao rya֊ tђ ’wahe, wala tђ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 naa, ka faջal mo ջeջ ka. Za ջoo lao joldђђ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Enclot, clôture.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Zahlii: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kiki֊ni, ջђ riirii. Me ga faa zahlii nyi we սao: «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sah yea pђ cel gbo֊ni. Farel pђђ gin wol pa ren ahe, fan jee a pђђ </w:t>
      </w:r>
      <w:r>
        <w:rPr>
          <w:rFonts w:ascii="" w:hAnsi="" w:eastAsia=""/>
          <w:b w:val="0"/>
          <w:i w:val="0"/>
          <w:color w:val="000000"/>
          <w:sz w:val="24"/>
        </w:rPr>
        <w:t>gin wo pa swahe ».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Dicton.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Zahlomme (kee): ս.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ga kee zahlom mai me loo nyi we ka </w:t>
      </w:r>
      <w:r>
        <w:rPr>
          <w:rFonts w:ascii="" w:hAnsi="" w:eastAsia=""/>
          <w:b w:val="0"/>
          <w:i w:val="0"/>
          <w:color w:val="000000"/>
          <w:sz w:val="24"/>
        </w:rPr>
        <w:t>we laa սao.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Parler dans le sommeil, rêve,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Zahlђ֊ni: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ॣal pђpaare. Me ge ya֊ ah zahlђ֊ gwa, me lwaa </w:t>
      </w:r>
      <w:r>
        <w:rPr>
          <w:rFonts w:ascii="" w:hAnsi="" w:eastAsia=""/>
          <w:b w:val="0"/>
          <w:i w:val="0"/>
          <w:color w:val="000000"/>
          <w:sz w:val="24"/>
        </w:rPr>
        <w:t>ko ya֊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Fois, multiplication. </w:t>
      </w:r>
    </w:p>
    <w:p>
      <w:pPr>
        <w:autoSpaceDN w:val="0"/>
        <w:autoSpaceDE w:val="0"/>
        <w:widowControl/>
        <w:spacing w:line="266" w:lineRule="auto" w:before="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624 </w:t>
      </w:r>
    </w:p>
    <w:p>
      <w:pPr>
        <w:sectPr>
          <w:pgSz w:w="8400" w:h="11900"/>
          <w:pgMar w:top="364" w:right="113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Zahlђђre: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mo pђlo֊ mgbђl mgbђl na lђђre, zahlђђre.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Gwii ’yah zahlђђ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Terre natronnée.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Zahmako֊ne: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pђcii ջђr dђfuu wala faջalle da֊. Zahmako֊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ye jo֊ ko֊ in dђջջi.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Ce qui exite la faim. </w:t>
      </w:r>
    </w:p>
    <w:p>
      <w:pPr>
        <w:autoSpaceDN w:val="0"/>
        <w:autoSpaceDE w:val="0"/>
        <w:widowControl/>
        <w:spacing w:line="245" w:lineRule="auto" w:before="74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Zahma֊wђђre: ս.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ci֊ zahma֊wђђre, ջtv yo. </w:t>
      </w:r>
      <w:r>
        <w:rPr>
          <w:rFonts w:ascii="" w:hAnsi="" w:eastAsia=""/>
          <w:b w:val="0"/>
          <w:i/>
          <w:color w:val="000000"/>
          <w:sz w:val="24"/>
        </w:rPr>
        <w:t xml:space="preserve">Jouer en imitant les adultes au foyer. </w:t>
      </w:r>
    </w:p>
    <w:p>
      <w:pPr>
        <w:autoSpaceDN w:val="0"/>
        <w:autoSpaceDE w:val="0"/>
        <w:widowControl/>
        <w:spacing w:line="245" w:lineRule="auto" w:before="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Zahmaswahe: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Zahswah sђ֊, tђswah. Koo tђtђl ah mo gi֊ ge dai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zahmaswah sђ֊ la֊, a lee gin sђ֊ la֊ nahmnahm.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Ciel, firmament.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Zahmor ahe: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pђ cok ahe. Me ga jo֊ yeջ mai zahmor </w:t>
      </w:r>
      <w:r>
        <w:rPr>
          <w:rFonts w:ascii="" w:hAnsi="" w:eastAsia=""/>
          <w:b w:val="0"/>
          <w:i w:val="0"/>
          <w:color w:val="000000"/>
          <w:sz w:val="24"/>
        </w:rPr>
        <w:t xml:space="preserve">zan ki, me ka zyii ya. Yesu faa nyi za syee mor ahe: Dђջ mo ’yah </w:t>
      </w:r>
      <w:r>
        <w:rPr>
          <w:rFonts w:ascii="" w:hAnsi="" w:eastAsia=""/>
          <w:b w:val="0"/>
          <w:i w:val="0"/>
          <w:color w:val="000000"/>
          <w:sz w:val="24"/>
        </w:rPr>
        <w:t>ci֊ dђջlii ջe, mo jo֊ yeջ zahmor za da֊.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Pour, en guise.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Zahmorkolle: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ka ee zahmorkol pam, wala zaluu ya. </w:t>
      </w:r>
      <w:r>
        <w:rPr>
          <w:rFonts w:ascii="" w:hAnsi="" w:eastAsia=""/>
          <w:b w:val="0"/>
          <w:i/>
          <w:color w:val="000000"/>
          <w:sz w:val="24"/>
        </w:rPr>
        <w:t xml:space="preserve">Nudité.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Zahmor’nanne: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zah’nanne. Kђsyii su֊ pђђ ջe, zahmor’nan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yah dai o. Kah ջya֊ ne zahmor’nanne.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 chant du coq, aube.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Zahmђhђђ, zahmorhђђ 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Mђhђђre. Tђco֊ nђђ mai fafyah mo </w:t>
      </w:r>
      <w:r>
        <w:rPr>
          <w:rFonts w:ascii="" w:hAnsi="" w:eastAsia=""/>
          <w:b w:val="0"/>
          <w:i w:val="0"/>
          <w:color w:val="000000"/>
          <w:sz w:val="24"/>
        </w:rPr>
        <w:t>gbђ reni.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Carcasse d’animal.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Zahmђrrփi: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Fahlii, wala lak pђђ mђrrփi, nփi mђrrփi. Tђwaa nђђ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zahmђr, tai սii da֊ ne zahmђrrփi. Zahmђr ma ջo.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Fesse, derrière, rectum, insulte.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Zahnahpelle: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Kђpelle. Ma zahnahpelle. Adam ye dђջ ma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zahnahpel Masђ֊ mo jo֊ ne cee. Za mai mo gera zahnahpel </w:t>
      </w:r>
      <w:r>
        <w:rPr>
          <w:rFonts w:ascii="" w:hAnsi="" w:eastAsia=""/>
          <w:b w:val="0"/>
          <w:i w:val="0"/>
          <w:color w:val="000000"/>
          <w:sz w:val="24"/>
        </w:rPr>
        <w:t>(kђpel) ջe, a ga lwara soo 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Premier, première, debut. </w:t>
      </w:r>
    </w:p>
    <w:p>
      <w:pPr>
        <w:autoSpaceDN w:val="0"/>
        <w:autoSpaceDE w:val="0"/>
        <w:widowControl/>
        <w:spacing w:line="266" w:lineRule="auto" w:before="10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625 </w:t>
      </w:r>
    </w:p>
    <w:p>
      <w:pPr>
        <w:sectPr>
          <w:pgSz w:w="8400" w:h="11900"/>
          <w:pgMar w:top="364" w:right="37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Zah֊hђђtђђ: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zahki, morki, wala pђsyii tђ va֊no. Me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nyi we zah֊hђђtђђ ջe, ne za֊hђђtђђ ma pel da֊ ka we laa, me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kyeջ jam ջiiri. We ge faa ջђ mai nyi za֊hђђtђђ ma fahfal ջii ta. </w:t>
      </w:r>
      <w:r>
        <w:rPr>
          <w:rFonts w:ascii="" w:hAnsi="" w:eastAsia=""/>
          <w:b w:val="0"/>
          <w:i/>
          <w:color w:val="000000"/>
          <w:sz w:val="24"/>
        </w:rPr>
        <w:t xml:space="preserve">Même génération.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Zahpahe, zahfahe: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Zahya֊. Go֊ kaa ջo zahpah (zahfah,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zahya֊) ahe. Vuu ya֊ nђn kan zahpah (zahfah) o. Zahpah ah dai </w:t>
      </w:r>
      <w:r>
        <w:rPr>
          <w:rFonts w:ascii="" w:hAnsi="" w:eastAsia=""/>
          <w:b w:val="0"/>
          <w:i w:val="0"/>
          <w:color w:val="000000"/>
          <w:sz w:val="24"/>
        </w:rPr>
        <w:t>zahya֊ ջe ջђm.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Linteau de la porte, la porte.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Zahpelle: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nђnni. Zahpel baa me ջo, ջoora me zahpel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buuri (vuuri).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Front.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Zahpiicelle, zahtђgђђre: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ya֊ ne kђ lalle. Go֊ kaa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zahpiicel (zahtђgђђr)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Cours.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Zahpilli, tђpilli: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 bai ci֊ faa ne kpuu (kuu). Dђђ coora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pђ zahpilli. Zahpil pђfai (pђpai) ka֊ka֊, faa ka ci֊ g֊ ya. </w:t>
      </w:r>
      <w:r>
        <w:rPr>
          <w:rFonts w:ascii="" w:hAnsi="" w:eastAsia=""/>
          <w:b w:val="0"/>
          <w:i/>
          <w:color w:val="000000"/>
          <w:sz w:val="24"/>
        </w:rPr>
        <w:t xml:space="preserve">Terrain oû l’herbe ne pousse pas, désert, clairière.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Zahpђsyeere, zahzolle: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Syemme. A pђђ zah wo dђջ na syem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tђkpi֊rփi, amma tђkpi֊ ye ka ba. Mo zwђ syi֊ ah, wala mo syee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ah ջe, a zolle. Mor ah սiira ne zahpђsyeere, mor ջђ syee fan </w:t>
      </w:r>
      <w:r>
        <w:rPr>
          <w:rFonts w:ascii="" w:hAnsi="" w:eastAsia=""/>
          <w:b w:val="0"/>
          <w:i w:val="0"/>
          <w:color w:val="000000"/>
          <w:sz w:val="24"/>
        </w:rPr>
        <w:t>ahe, wala zahzolle, mor mo syee fan ah ջe, a zolle.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Debut de lèpre.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Zahrohmme, zahrwahmme: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Zahsђђ suu, cok mai jol ne ջal </w:t>
      </w:r>
      <w:r>
        <w:rPr>
          <w:rFonts w:ascii="" w:hAnsi="" w:eastAsia=""/>
          <w:b w:val="0"/>
          <w:i w:val="0"/>
          <w:color w:val="000000"/>
          <w:sz w:val="24"/>
        </w:rPr>
        <w:t xml:space="preserve">moo la֊ra g֊. Zahrohm jolle. Zahrohm (zahrwahm) ջalle. </w:t>
      </w:r>
      <w:r>
        <w:rPr>
          <w:rFonts w:ascii="" w:hAnsi="" w:eastAsia=""/>
          <w:b w:val="0"/>
          <w:i/>
          <w:color w:val="000000"/>
          <w:sz w:val="24"/>
        </w:rPr>
        <w:t xml:space="preserve">Jouintures, articulation.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Zahsolle: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solle, solle. Zahsol a kah tђbђђzahe (tђջђђsahe). </w:t>
      </w:r>
      <w:r>
        <w:rPr>
          <w:rFonts w:ascii="" w:hAnsi="" w:eastAsia=""/>
          <w:b w:val="0"/>
          <w:i/>
          <w:color w:val="000000"/>
          <w:sz w:val="24"/>
        </w:rPr>
        <w:t xml:space="preserve">Cou. </w:t>
      </w:r>
    </w:p>
    <w:p>
      <w:pPr>
        <w:autoSpaceDN w:val="0"/>
        <w:autoSpaceDE w:val="0"/>
        <w:widowControl/>
        <w:spacing w:line="245" w:lineRule="auto" w:before="74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Zahsorջalle: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tokgwђђre, ջtv yo. </w:t>
      </w:r>
      <w:r>
        <w:rPr>
          <w:rFonts w:ascii="" w:hAnsi="" w:eastAsia=""/>
          <w:b w:val="0"/>
          <w:i/>
          <w:color w:val="000000"/>
          <w:sz w:val="24"/>
        </w:rPr>
        <w:t xml:space="preserve">Mollet.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Zahsyee, tђsyee: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սee zahsyee (tђsyee) ’wahe, ya֊. Mo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zahsyee (tђsyee) ’wah man ջe ne? Za faa zahsyee sђrri la֊ no ta. </w:t>
      </w:r>
      <w:r>
        <w:rPr>
          <w:rFonts w:ascii="" w:hAnsi="" w:eastAsia=""/>
          <w:b w:val="0"/>
          <w:i/>
          <w:color w:val="000000"/>
          <w:sz w:val="24"/>
        </w:rPr>
        <w:t xml:space="preserve">Limites, frontiere, région. </w:t>
      </w:r>
    </w:p>
    <w:p>
      <w:pPr>
        <w:autoSpaceDN w:val="0"/>
        <w:autoSpaceDE w:val="0"/>
        <w:widowControl/>
        <w:spacing w:line="266" w:lineRule="auto" w:before="46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626 </w:t>
      </w:r>
    </w:p>
    <w:p>
      <w:pPr>
        <w:sectPr>
          <w:pgSz w:w="8400" w:h="11900"/>
          <w:pgMar w:top="364" w:right="114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Zahsyee, zahzya֊ne: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Zahsyee ’wahe, zahsyee sђrri, zahzya֊ </w:t>
      </w:r>
      <w:r>
        <w:rPr>
          <w:rFonts w:ascii="" w:hAnsi="" w:eastAsia=""/>
          <w:b w:val="0"/>
          <w:i w:val="0"/>
          <w:color w:val="000000"/>
          <w:sz w:val="24"/>
        </w:rPr>
        <w:t>sђrri.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Frontière, limite, extrémité.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Zahsyi֊: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gban syi֊. Za da֊ kalra zahsyi֊ tђ’nahko. </w:t>
      </w:r>
      <w:r>
        <w:rPr>
          <w:rFonts w:ascii="" w:hAnsi="" w:eastAsia=""/>
          <w:b w:val="0"/>
          <w:i/>
          <w:color w:val="000000"/>
          <w:sz w:val="24"/>
        </w:rPr>
        <w:t xml:space="preserve">La pêche. </w:t>
      </w:r>
    </w:p>
    <w:p>
      <w:pPr>
        <w:autoSpaceDN w:val="0"/>
        <w:autoSpaceDE w:val="0"/>
        <w:widowControl/>
        <w:spacing w:line="245" w:lineRule="auto" w:before="74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Zahsyi֊ suu: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Lak mai syi֊ suu moo pђђra gin g֊. </w:t>
      </w:r>
      <w:r>
        <w:rPr>
          <w:rFonts w:ascii="" w:hAnsi="" w:eastAsia=""/>
          <w:b w:val="0"/>
          <w:i/>
          <w:color w:val="000000"/>
          <w:sz w:val="24"/>
        </w:rPr>
        <w:t xml:space="preserve">Pore.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Zahsyi֊rփi: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jo֊ zana, kpak zana. Syee mor ջђ </w:t>
      </w:r>
      <w:r>
        <w:rPr>
          <w:rFonts w:ascii="" w:hAnsi="" w:eastAsia=""/>
          <w:b w:val="0"/>
          <w:i w:val="0"/>
          <w:color w:val="000000"/>
          <w:sz w:val="24"/>
        </w:rPr>
        <w:t>zahsyi֊ pa ջo liira.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Coutume, façon de faire le sacrifice, bosquet sacré.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Zahtђfahe (wolle):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Tђgђr tђwaa (wolle). Me lwaa gwђђ ջo,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zahtђfah wol nyi me gwa սђ. ઞwђђ da֊ mo zoora wol ջe, a </w:t>
      </w:r>
      <w:r>
        <w:rPr>
          <w:rFonts w:ascii="" w:hAnsi="" w:eastAsia=""/>
          <w:b w:val="0"/>
          <w:i w:val="0"/>
          <w:color w:val="000000"/>
          <w:sz w:val="24"/>
        </w:rPr>
        <w:t>gђrra zahtђfah ahe, wom ga pђ fanne.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Morceau de boule, petite boule.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Zahtђgђђջelle: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Ya֊. Dђջ mo kan mawin ջe, ka gban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zahtђgђђջel ջe, a ne ya֊ kasyak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Le foyer, maisonnée.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Zahtђgђђջelle, zahgђђջelle: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Zahfah, wala fahlii ma dan ga </w:t>
      </w:r>
      <w:r>
        <w:rPr>
          <w:rFonts w:ascii="" w:hAnsi="" w:eastAsia=""/>
          <w:b w:val="0"/>
          <w:i w:val="0"/>
          <w:color w:val="000000"/>
          <w:sz w:val="24"/>
        </w:rPr>
        <w:t>piicelle.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 porte, devant la concession.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Zahtђkal jyore: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wee jyo mo kaara g֊ ne cok ge jyo </w:t>
      </w:r>
      <w:r>
        <w:rPr>
          <w:rFonts w:ascii="" w:hAnsi="" w:eastAsia=""/>
          <w:b w:val="0"/>
          <w:i w:val="0"/>
          <w:color w:val="000000"/>
          <w:sz w:val="24"/>
        </w:rPr>
        <w:t>ջђђra.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Emplacement des initiés.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Zahtђkea, zahgeere: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Zahbalbii, zahdambii. Jin mo gbђ syi֊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jin kwakra ge zahtђkea (zahbalbii) ka syen syi֊.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Rivage, berge.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Zahtђmgboo sђrri: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dђջ moo kwan tђgbana sђr kpii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i zah g֊, mo ge mgboo g֊. Zahtђmgboo sђr cuu cok maսђk ahe,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ur gi֊ zahtђmgboo sђrri. Dђջ ah jo֊ yeջ mo ka tan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zahtђmgboo ah ya.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Confin, limite ou extremite de la terre, horizon.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627 </w:t>
      </w:r>
    </w:p>
    <w:p>
      <w:pPr>
        <w:sectPr>
          <w:pgSz w:w="8400" w:h="11900"/>
          <w:pgMar w:top="364" w:right="44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Zahtђmgbuu, zahtђmgbђm: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faa ջђ. Pah ya֊ tђ ginni, </w:t>
      </w:r>
      <w:r>
        <w:rPr>
          <w:rFonts w:ascii="" w:hAnsi="" w:eastAsia=""/>
          <w:b w:val="0"/>
          <w:i w:val="0"/>
          <w:color w:val="000000"/>
          <w:sz w:val="24"/>
        </w:rPr>
        <w:t xml:space="preserve">amma, ka te gin ne zahtђmgbuu (zahtђmgbђm) ya, a ga dah lai, </w:t>
      </w:r>
      <w:r>
        <w:rPr>
          <w:rFonts w:ascii="" w:hAnsi="" w:eastAsia=""/>
          <w:b w:val="0"/>
          <w:i w:val="0"/>
          <w:color w:val="000000"/>
          <w:sz w:val="24"/>
        </w:rPr>
        <w:t>wala ul tђsolle.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Silencieux, se taire. </w:t>
      </w:r>
    </w:p>
    <w:p>
      <w:pPr>
        <w:autoSpaceDN w:val="0"/>
        <w:autoSpaceDE w:val="0"/>
        <w:widowControl/>
        <w:spacing w:line="245" w:lineRule="auto" w:before="76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Zahtђtakre: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Zahfahe. Fahlii (lak) mђnni (tђtakre). </w:t>
      </w:r>
      <w:r>
        <w:rPr>
          <w:rFonts w:ascii="" w:hAnsi="" w:eastAsia=""/>
          <w:b w:val="0"/>
          <w:i/>
          <w:color w:val="000000"/>
          <w:sz w:val="24"/>
        </w:rPr>
        <w:t xml:space="preserve">Hymen, vagin.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Zahtђwoo: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Zahfah manyee ahe mai dђջ moo gee wo suu ya֊,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zyak ne com mo lwaa danra ջђr ya֊ ka sђђ cokkii, wala ka cok </w:t>
      </w:r>
      <w:r>
        <w:rPr>
          <w:rFonts w:ascii="" w:hAnsi="" w:eastAsia=""/>
          <w:b w:val="0"/>
          <w:i w:val="0"/>
          <w:color w:val="000000"/>
          <w:sz w:val="24"/>
        </w:rPr>
        <w:t>mo lђђ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Fenêtre, brèche, petite ouverture.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Zahvalbii: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zah elle, zahkee elle, zahtђgeere, ջtv yo. </w:t>
      </w:r>
      <w:r>
        <w:rPr>
          <w:rFonts w:ascii="" w:hAnsi="" w:eastAsia=""/>
          <w:b w:val="0"/>
          <w:i/>
          <w:color w:val="000000"/>
          <w:sz w:val="24"/>
        </w:rPr>
        <w:t xml:space="preserve">Bord de la rivière, rivage, berge. </w:t>
      </w:r>
    </w:p>
    <w:p>
      <w:pPr>
        <w:autoSpaceDN w:val="0"/>
        <w:autoSpaceDE w:val="0"/>
        <w:widowControl/>
        <w:spacing w:line="245" w:lineRule="auto" w:before="76" w:after="0"/>
        <w:ind w:left="0" w:right="115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Zahvoogoo: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dedelle, wala dђdelle,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Lieu humide, d'oû coule l'eau pendant la saison des pluies.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Zahwaa (ahe) 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cok ahe. Me ka ne dђђ ka soo mo ne ya, </w:t>
      </w:r>
      <w:r>
        <w:rPr>
          <w:rFonts w:ascii="" w:hAnsi="" w:eastAsia=""/>
          <w:b w:val="0"/>
          <w:i w:val="0"/>
          <w:color w:val="000000"/>
          <w:sz w:val="24"/>
        </w:rPr>
        <w:t>mo nyi֊ gwii zahwaa ah 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Gâge, en place, contre, pour prix, en valeur.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Zahwak datђђre: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Zahwak dђwee, zahwak mai mo lalle, dan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 ge pђսђk սђ ya. Me dђђ dan zahwak dђwee tao.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Egratignure.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Zahwii: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ma cokwii. ઞwђђ tђ ga sђђra zahwii lalle. </w:t>
      </w:r>
      <w:r>
        <w:rPr>
          <w:rFonts w:ascii="" w:hAnsi="" w:eastAsia=""/>
          <w:b w:val="0"/>
          <w:i/>
          <w:color w:val="000000"/>
          <w:sz w:val="24"/>
        </w:rPr>
        <w:t xml:space="preserve">Fagot.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Zahwii ah to֊ ջo: ջmcd.f. zmmf.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co֊ syerre, ջtv yo. </w:t>
      </w:r>
      <w:r>
        <w:rPr>
          <w:rFonts w:ascii="" w:hAnsi="" w:eastAsia=""/>
          <w:b w:val="0"/>
          <w:i/>
          <w:color w:val="000000"/>
          <w:sz w:val="24"/>
        </w:rPr>
        <w:t xml:space="preserve">Singleton, fou, imbecile.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Zahwoi֊cuuri: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Woi֊ macuuri, woi֊ mai mo ka pђyak pђlli ya </w:t>
      </w:r>
      <w:r>
        <w:rPr>
          <w:rFonts w:ascii="" w:hAnsi="" w:eastAsia=""/>
          <w:b w:val="0"/>
          <w:i w:val="0"/>
          <w:color w:val="000000"/>
          <w:sz w:val="24"/>
        </w:rPr>
        <w:t xml:space="preserve">ba. Zahwoi֊cuu zahzyilli, gђђzyii.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Os des côtes.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Zahwommi: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Tђco֊ faa mai pђrri, wala dђђ mo re co֊, so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moo woo woi֊ nђn com tai cok va֊no ka jin nyi nyi ra pel ba. </w:t>
      </w:r>
      <w:r>
        <w:rPr>
          <w:rFonts w:ascii="" w:hAnsi="" w:eastAsia=""/>
          <w:b w:val="0"/>
          <w:i/>
          <w:color w:val="000000"/>
          <w:sz w:val="24"/>
        </w:rPr>
        <w:t xml:space="preserve">Réserves des fouins, pâturage.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Zahwon coi: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 yo. A ci֊ fam pђfai, yea zahlao ne ’wah naa </w:t>
      </w:r>
      <w:r>
        <w:rPr>
          <w:rFonts w:ascii="" w:hAnsi="" w:eastAsia=""/>
          <w:b w:val="0"/>
          <w:i w:val="0"/>
          <w:color w:val="000000"/>
          <w:sz w:val="24"/>
        </w:rPr>
        <w:t>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Eurphorlia hirta. </w:t>
      </w:r>
    </w:p>
    <w:p>
      <w:pPr>
        <w:autoSpaceDN w:val="0"/>
        <w:autoSpaceDE w:val="0"/>
        <w:widowControl/>
        <w:spacing w:line="266" w:lineRule="auto" w:before="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628 </w:t>
      </w:r>
    </w:p>
    <w:p>
      <w:pPr>
        <w:sectPr>
          <w:pgSz w:w="8400" w:h="11900"/>
          <w:pgMar w:top="364" w:right="1050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Zahwonni: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 mai mo nyi wonni, fahlii mai won moo pђђ gin </w:t>
      </w:r>
      <w:r>
        <w:rPr>
          <w:rFonts w:ascii="" w:hAnsi="" w:eastAsia=""/>
          <w:b w:val="0"/>
          <w:i w:val="0"/>
          <w:color w:val="000000"/>
          <w:sz w:val="24"/>
        </w:rPr>
        <w:t xml:space="preserve">g֊. Mah wel maa zahwon nyi wel zwђ wonni.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Pis, sein, mamelons.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Zahyee: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Tђkeawakke, zahzyil syenne. Pah wel ջoo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zahyee nyi wel mai mo ka jo֊ fan pђsah ya. We zahyee. </w:t>
      </w:r>
      <w:r>
        <w:rPr>
          <w:rFonts w:ascii="" w:hAnsi="" w:eastAsia=""/>
          <w:b w:val="0"/>
          <w:i/>
          <w:color w:val="000000"/>
          <w:sz w:val="24"/>
        </w:rPr>
        <w:t xml:space="preserve">Malédiction, maudit. </w:t>
      </w:r>
    </w:p>
    <w:p>
      <w:pPr>
        <w:autoSpaceDN w:val="0"/>
        <w:autoSpaceDE w:val="0"/>
        <w:widowControl/>
        <w:spacing w:line="245" w:lineRule="auto" w:before="74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Zahzolle: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zahpђsyeere, ջtv yo. </w:t>
      </w:r>
      <w:r>
        <w:rPr>
          <w:rFonts w:ascii="" w:hAnsi="" w:eastAsia=""/>
          <w:b w:val="0"/>
          <w:i/>
          <w:color w:val="000000"/>
          <w:sz w:val="24"/>
        </w:rPr>
        <w:t xml:space="preserve">Debut de lèpre. </w:t>
      </w:r>
    </w:p>
    <w:p>
      <w:pPr>
        <w:autoSpaceDN w:val="0"/>
        <w:autoSpaceDE w:val="0"/>
        <w:widowControl/>
        <w:spacing w:line="245" w:lineRule="auto" w:before="72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Zahzyakke: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pabam mo ee ջђ syi֊ bam g֊. </w:t>
      </w:r>
      <w:r>
        <w:rPr>
          <w:rFonts w:ascii="" w:hAnsi="" w:eastAsia=""/>
          <w:b w:val="0"/>
          <w:i/>
          <w:color w:val="000000"/>
          <w:sz w:val="24"/>
        </w:rPr>
        <w:t xml:space="preserve">Autel de la pluie.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Zahzya֊ne: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Zahzya֊ camcam no, zahzya֊ ’wah no, zahzya֊ </w:t>
      </w:r>
      <w:r>
        <w:rPr>
          <w:rFonts w:ascii="" w:hAnsi="" w:eastAsia=""/>
          <w:b w:val="0"/>
          <w:i w:val="0"/>
          <w:color w:val="000000"/>
          <w:sz w:val="24"/>
        </w:rPr>
        <w:t>sђrri no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Frontiere, limites, extremite.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Zahzyelle (sђђ, faa):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Bђ mai dђջ mo faa kpakke, faa ka jo֊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ջa֊ kpah, wala syesyakke. Me ci֊ fan sђђ zahzyel ջo ջo ne </w:t>
      </w:r>
      <w:r>
        <w:rPr>
          <w:rFonts w:ascii="" w:hAnsi="" w:eastAsia=""/>
          <w:b w:val="0"/>
          <w:i/>
          <w:color w:val="000000"/>
          <w:sz w:val="24"/>
        </w:rPr>
        <w:t xml:space="preserve">Blague, raillerie, risée.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Zahzyil սuu wesa֊la֊ne: zmmf.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॥uu galle, zahzyil nђђni,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dђdaa. Me laa ջђ ah nai sђ, zahzyil ջe kal ne սuu wesa֊la֊ne, suu </w:t>
      </w:r>
      <w:r>
        <w:rPr>
          <w:rFonts w:ascii="" w:hAnsi="" w:eastAsia=""/>
          <w:b w:val="0"/>
          <w:i w:val="0"/>
          <w:color w:val="000000"/>
          <w:sz w:val="24"/>
        </w:rPr>
        <w:t>ջe coo ne gal kpakpakke.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Avoir peur, des soucis.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Zahzyil matђ ’waa: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Zahzyil mai mo pђsahe, mai mo ka faa ջђ </w:t>
      </w:r>
      <w:r>
        <w:rPr>
          <w:rFonts w:ascii="" w:hAnsi="" w:eastAsia=""/>
          <w:b w:val="0"/>
          <w:i w:val="0"/>
          <w:color w:val="000000"/>
          <w:sz w:val="24"/>
        </w:rPr>
        <w:t>haihai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Coeur doux.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Zahzyil yakke, cwakke, syimmi, fai, sahe: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Zahzyil mai mo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 lai ya, ’yah սah tђnyeere, սuu syimmi. Zahzyil mai ջђջe’ ne ջђ </w:t>
      </w:r>
      <w:r>
        <w:rPr>
          <w:rFonts w:ascii="" w:hAnsi="" w:eastAsia=""/>
          <w:b w:val="0"/>
          <w:i w:val="0"/>
          <w:color w:val="000000"/>
          <w:sz w:val="24"/>
        </w:rPr>
        <w:t>tђ haihai mo ka g֊n a, ջђ sah mo g֊ toto.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Coeur dur, méchant, sanguinaire.Coeur pur et bon.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Zahzyilli: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fooni. Dђջ ah ka nyi fan a, zahzyil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pђջe’. Nђђ fan ah ne ’yah zahzyil ahe. Zahzyil fuu ye ջђ foo ջe’. </w:t>
      </w:r>
      <w:r>
        <w:rPr>
          <w:rFonts w:ascii="" w:hAnsi="" w:eastAsia=""/>
          <w:b w:val="0"/>
          <w:i w:val="0"/>
          <w:color w:val="000000"/>
          <w:sz w:val="24"/>
        </w:rPr>
        <w:t>Zahzyil yakke, cwakke, syimmi, fai, sahe.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Coeur dur, méchant, pur et bon. </w:t>
      </w:r>
    </w:p>
    <w:p>
      <w:pPr>
        <w:autoSpaceDN w:val="0"/>
        <w:autoSpaceDE w:val="0"/>
        <w:widowControl/>
        <w:spacing w:line="245" w:lineRule="auto" w:before="76" w:after="0"/>
        <w:ind w:left="0" w:right="12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Zahzyilli: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pђcii ջђrri. Zahzyil tђ syen me pђlli. </w:t>
      </w:r>
      <w:r>
        <w:rPr>
          <w:rFonts w:ascii="" w:hAnsi="" w:eastAsia=""/>
          <w:b w:val="0"/>
          <w:i/>
          <w:color w:val="000000"/>
          <w:sz w:val="24"/>
        </w:rPr>
        <w:t xml:space="preserve">Coeur, sternum.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629 </w:t>
      </w:r>
    </w:p>
    <w:p>
      <w:pPr>
        <w:sectPr>
          <w:pgSz w:w="8400" w:h="11900"/>
          <w:pgMar w:top="364" w:right="41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Zah’nan tђ’nanne: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 tђ’nan ջe, me ga ge no, mo </w:t>
      </w:r>
      <w:r>
        <w:rPr>
          <w:rFonts w:ascii="" w:hAnsi="" w:eastAsia=""/>
          <w:b w:val="0"/>
          <w:i w:val="0"/>
          <w:color w:val="000000"/>
          <w:sz w:val="24"/>
        </w:rPr>
        <w:t>kaa byakke.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Avenir, prochainement.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Zah’nanne: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Kee cokki. Zah’nan gwa, zah’nan sai pђђ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ջe. Mo ge tђ’nan ne zah’nan pimpim.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Matinée, journée. </w:t>
      </w:r>
    </w:p>
    <w:p>
      <w:pPr>
        <w:autoSpaceDN w:val="0"/>
        <w:autoSpaceDE w:val="0"/>
        <w:widowControl/>
        <w:spacing w:line="245" w:lineRule="auto" w:before="74" w:after="0"/>
        <w:ind w:left="0" w:right="100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Zah’nanne: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Cokfai ge ջe, com pђђ ջe, zah’nan cee ջe. </w:t>
      </w:r>
      <w:r>
        <w:rPr>
          <w:rFonts w:ascii="" w:hAnsi="" w:eastAsia=""/>
          <w:b w:val="0"/>
          <w:i/>
          <w:color w:val="000000"/>
          <w:sz w:val="24"/>
        </w:rPr>
        <w:t xml:space="preserve">Jour. </w:t>
      </w:r>
    </w:p>
    <w:p>
      <w:pPr>
        <w:autoSpaceDN w:val="0"/>
        <w:autoSpaceDE w:val="0"/>
        <w:widowControl/>
        <w:spacing w:line="245" w:lineRule="auto" w:before="72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Zah’nyahre: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 faa tђ emma emma. Mo soջ matђkoi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 mo ne ջђ faa zah’nyah ah ka, ako mawul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Parole enjôleuse, mielleuse, doucereuse.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Zai: ջmsջ.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manyee, wala zaino. Yesu faa: Zai laջra da֊ ya </w:t>
      </w:r>
      <w:r>
        <w:rPr>
          <w:rFonts w:ascii="" w:hAnsi="" w:eastAsia=""/>
          <w:b w:val="0"/>
          <w:i w:val="0"/>
          <w:color w:val="000000"/>
          <w:sz w:val="24"/>
        </w:rPr>
        <w:t xml:space="preserve">ne? Jo֊ սii ge jo֊ra soko nyi Masђ֊ da֊ ya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Vous, eux.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Mbaini, zyeջջe. Za kђr syi֊ tђ zaira jin ջђђ zahbii. Zai </w:t>
      </w:r>
      <w:r>
        <w:rPr>
          <w:rFonts w:ascii="" w:hAnsi="" w:eastAsia=""/>
          <w:b w:val="0"/>
          <w:i w:val="0"/>
          <w:color w:val="000000"/>
          <w:sz w:val="24"/>
        </w:rPr>
        <w:t>suu, wala zyeջ suu mor yeջջe.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Laver, demêler, se preparer.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Zaizai: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Kђսak kђսak, ka֊ka֊. Suu ah sah na fփi, a zaizai </w:t>
      </w:r>
      <w:r>
        <w:rPr>
          <w:rFonts w:ascii="" w:hAnsi="" w:eastAsia=""/>
          <w:b w:val="0"/>
          <w:i w:val="0"/>
          <w:color w:val="000000"/>
          <w:sz w:val="24"/>
        </w:rPr>
        <w:t>na comme.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Blanc immaculée.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Zai, njai: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Tђsal mai za mo dah pђnyeere mor yeջջe. Za vuu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suura zaփi (zaփi, njai) ne sima֊ jo֊ yeջ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Gravier.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Zaki, zanki: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Dђջki. Zaki ra ne ’yahe, zaki ra ye vђrvђrri. </w:t>
      </w:r>
      <w:r>
        <w:rPr>
          <w:rFonts w:ascii="" w:hAnsi="" w:eastAsia=""/>
          <w:b w:val="0"/>
          <w:i/>
          <w:color w:val="000000"/>
          <w:sz w:val="24"/>
        </w:rPr>
        <w:t xml:space="preserve">Autre. </w:t>
      </w:r>
    </w:p>
    <w:p>
      <w:pPr>
        <w:autoSpaceDN w:val="0"/>
        <w:autoSpaceDE w:val="0"/>
        <w:widowControl/>
        <w:spacing w:line="245" w:lineRule="auto" w:before="76" w:after="0"/>
        <w:ind w:left="0" w:right="273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zyakke, leeni, ջtv yo. </w:t>
      </w:r>
      <w:r>
        <w:rPr>
          <w:rFonts w:ascii="" w:hAnsi="" w:eastAsia=""/>
          <w:b w:val="0"/>
          <w:i/>
          <w:color w:val="000000"/>
          <w:sz w:val="24"/>
        </w:rPr>
        <w:t xml:space="preserve">Vendre, acheter.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Zakђdai: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ma fahfalle, ne kahlaa. Zakђdai we uu pђswahe, </w:t>
      </w:r>
      <w:r>
        <w:rPr>
          <w:rFonts w:ascii="" w:hAnsi="" w:eastAsia=""/>
          <w:b w:val="0"/>
          <w:i w:val="0"/>
          <w:color w:val="000000"/>
          <w:sz w:val="24"/>
        </w:rPr>
        <w:t>loo tђ cwђђ ga wo ջiiri.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Ceux qui sont derriere les chasseurs.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Zakђ֊haa: ջmccd.f.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Nђkђ֊haa, ne kђki. Na ge ne zakђ֊haa,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nђkђ֊haa mabii ne dђђ mana, wom g֊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De l’autre côte. </w:t>
      </w:r>
    </w:p>
    <w:p>
      <w:pPr>
        <w:autoSpaceDN w:val="0"/>
        <w:autoSpaceDE w:val="0"/>
        <w:widowControl/>
        <w:spacing w:line="266" w:lineRule="auto" w:before="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630 </w:t>
      </w:r>
    </w:p>
    <w:p>
      <w:pPr>
        <w:sectPr>
          <w:pgSz w:w="8400" w:h="11900"/>
          <w:pgMar w:top="364" w:right="108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Zakђpii: ս.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pii fa ջalle. Mo va֊no ջe, dђջ faa: Pakђpii.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Zakђpii nora ne dђђ ջђђ tђ wommi. Pakђpii dђђ kal pel dђђ ah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ne ra. Za սii dђջ, wala za yeջ Masђ֊ ne Pakђpii wala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Zakђpiiri, mor tђ piira za Masђ֊, za Kristu.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Berger, pasteur. </w:t>
      </w:r>
    </w:p>
    <w:p>
      <w:pPr>
        <w:autoSpaceDN w:val="0"/>
        <w:autoSpaceDE w:val="0"/>
        <w:widowControl/>
        <w:spacing w:line="245" w:lineRule="auto" w:before="7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Zakђsђ֊, za sђ֊: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mai mo kaara ջo kђsyil cok com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zah’nanne ne cok comlilli.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Nord.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Zal (fanne):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ॣea fanne. Zal swaa, zal cummi. Za ka jo֊ yeջ ne </w:t>
      </w:r>
      <w:r>
        <w:rPr>
          <w:rFonts w:ascii="" w:hAnsi="" w:eastAsia=""/>
          <w:b w:val="0"/>
          <w:i w:val="0"/>
          <w:color w:val="000000"/>
          <w:sz w:val="24"/>
        </w:rPr>
        <w:t>zal fan manyeeki ah ra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Son, croquette, de patte d’arachide.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Cok mai za mo pђpђђ ne ko. Bam mo tђ ջe, ka zal dai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ջe. Bam tan ne zalle.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Saison des pluies.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Zalle (ջђ):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Zyeջջe. ॣђ ma tђgђђ ջђђ zal gur ջe. Za ma zal ջђ </w:t>
      </w:r>
      <w:r>
        <w:rPr>
          <w:rFonts w:ascii="" w:hAnsi="" w:eastAsia=""/>
          <w:b w:val="0"/>
          <w:i w:val="0"/>
          <w:color w:val="000000"/>
          <w:sz w:val="24"/>
        </w:rPr>
        <w:t>k֊ gera ջo no lalle.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Régler, arranger, résoudre.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Zaluuri: ս.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tђsal ջђ, za ma ne swah tђ zana, za ma kal pel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mai mo pђ morsђђre, wala zahbanne. Mo va֊no ջe, za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Dђջlii. Mo սii dђջlii ge ne սђ, zaluu gera ջo no lal dappe ka ee ջђ. </w:t>
      </w:r>
      <w:r>
        <w:rPr>
          <w:rFonts w:ascii="" w:hAnsi="" w:eastAsia=""/>
          <w:b w:val="0"/>
          <w:i/>
          <w:color w:val="000000"/>
          <w:sz w:val="24"/>
        </w:rPr>
        <w:t xml:space="preserve">Grand, plus âge, responsable.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Ciini, laa ginni. Dam mo i ջe, za laa cii ah ga lal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pђսђkki, cii ah a zamme (zamni).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Echos.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Zanna: ս.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va֊no ջe, za faa dђջջi. Dђջ tђsoo k֊ ge ջe.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Zan ma tђsoo k֊ gera ջe. Woo zan ge ne tђսe’.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Pl. Gens, population.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ॣa֊, սii, gջђ. Za֊ra mawin go֊ mafuu ah kal ge wo go֊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ko tђsoo. Mo za֊ wee nyee ga ya֊ pam ne sa. Za faa: Nђђ ah </w:t>
      </w:r>
      <w:r>
        <w:rPr>
          <w:rFonts w:ascii="" w:hAnsi="" w:eastAsia=""/>
          <w:b w:val="0"/>
          <w:i w:val="0"/>
          <w:color w:val="000000"/>
          <w:sz w:val="24"/>
        </w:rPr>
        <w:t>za֊ ջђr ջe no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Entraîner, emporter, amener, emmener, mener, être constipe, traîner, </w:t>
      </w:r>
      <w:r>
        <w:rPr>
          <w:rFonts w:ascii="" w:hAnsi="" w:eastAsia=""/>
          <w:b w:val="0"/>
          <w:i/>
          <w:color w:val="000000"/>
          <w:sz w:val="24"/>
        </w:rPr>
        <w:t xml:space="preserve">conduire. </w:t>
      </w:r>
    </w:p>
    <w:p>
      <w:pPr>
        <w:autoSpaceDN w:val="0"/>
        <w:autoSpaceDE w:val="0"/>
        <w:widowControl/>
        <w:spacing w:line="266" w:lineRule="auto" w:before="5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631 </w:t>
      </w:r>
    </w:p>
    <w:p>
      <w:pPr>
        <w:sectPr>
          <w:pgSz w:w="8400" w:h="11900"/>
          <w:pgMar w:top="364" w:right="47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Zawђђre: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Dђfuu mawђђre. Zawђђ tђ ginra ֊haano, ֊wђђ ka </w:t>
      </w:r>
      <w:r>
        <w:rPr>
          <w:rFonts w:ascii="" w:hAnsi="" w:eastAsia=""/>
          <w:b w:val="0"/>
          <w:i w:val="0"/>
          <w:color w:val="000000"/>
          <w:sz w:val="24"/>
        </w:rPr>
        <w:t>kђsyil ջђђr 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Pl. homme, mari.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Nђђ mai mo tђ wii zee ջe, a nђn ren o. Za faa yim zee </w:t>
      </w:r>
      <w:r>
        <w:rPr>
          <w:rFonts w:ascii="" w:hAnsi="" w:eastAsia=""/>
          <w:b w:val="0"/>
          <w:i w:val="0"/>
          <w:color w:val="000000"/>
          <w:sz w:val="24"/>
        </w:rPr>
        <w:t>ջe, zee kulkulli. Goo zee ջe, sor zee nђn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Cuire, mûrir, fermenter, bourgeonner, pousser des fleurs.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Zeeni: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goo mafuu ahe. Kpuu tђ zeera goo zђzђђ o. Goo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madђђ zee ջe. Za faa nyin zee (woo, ki֊) fan jol ah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Pousser des feuilles, bourgeonner, piller, voler, ramasser.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Zeere, zyeere: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(kuu) yo. Za pee zee (zyee) ya֊ a nyi cee </w:t>
      </w:r>
      <w:r>
        <w:rPr>
          <w:rFonts w:ascii="" w:hAnsi="" w:eastAsia=""/>
          <w:b w:val="0"/>
          <w:i w:val="0"/>
          <w:color w:val="000000"/>
          <w:sz w:val="24"/>
        </w:rPr>
        <w:t>pђsah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Ficus polyta. </w:t>
      </w:r>
    </w:p>
    <w:p>
      <w:pPr>
        <w:autoSpaceDN w:val="0"/>
        <w:autoSpaceDE w:val="0"/>
        <w:widowControl/>
        <w:spacing w:line="245" w:lineRule="auto" w:before="76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Zio: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Tђka֊ne. Fagai ֊wђђre, a maara morci֊jolle. </w:t>
      </w:r>
      <w:r>
        <w:rPr>
          <w:rFonts w:ascii="" w:hAnsi="" w:eastAsia=""/>
          <w:b w:val="0"/>
          <w:i/>
          <w:color w:val="000000"/>
          <w:sz w:val="24"/>
        </w:rPr>
        <w:t xml:space="preserve">Collier en argent des femmes pour le coude.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Zocooro, bacoro, tђcwђђre, talle: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wuu zah talle, ջtv yo. </w:t>
      </w:r>
      <w:r>
        <w:rPr>
          <w:rFonts w:ascii="" w:hAnsi="" w:eastAsia=""/>
          <w:b w:val="0"/>
          <w:i/>
          <w:color w:val="000000"/>
          <w:sz w:val="24"/>
        </w:rPr>
        <w:t xml:space="preserve">Boudin des pailles pour soutenir le toit.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Zok zok, zuk zuk: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Pђpaare. Za kyahra zok zok (zuk zuk)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kyeջra feene?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Nombreux.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Zokke, zuuni 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Cooni. Zok (zuu) zah lak gee ka ciini. ॥a֊ dan </w:t>
      </w:r>
      <w:r>
        <w:rPr>
          <w:rFonts w:ascii="" w:hAnsi="" w:eastAsia=""/>
          <w:b w:val="0"/>
          <w:i w:val="0"/>
          <w:color w:val="000000"/>
          <w:sz w:val="24"/>
        </w:rPr>
        <w:t xml:space="preserve">ca֊ ջe, mo zok (zuu) zah ah ka na cii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Fermer, boucher, colmater.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Zokki, zukki: ս.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’yah yeջջe, vђђkoi. Dђջ ah pђzok </w:t>
      </w:r>
      <w:r>
        <w:rPr>
          <w:rFonts w:ascii="" w:hAnsi="" w:eastAsia=""/>
          <w:b w:val="0"/>
          <w:i w:val="0"/>
          <w:color w:val="000000"/>
          <w:sz w:val="24"/>
        </w:rPr>
        <w:t xml:space="preserve">(zuk) pђlli. Mo zok com ջe ne? Mo ge zok g֊ ka. Zok tђ re me </w:t>
      </w:r>
      <w:r>
        <w:rPr>
          <w:rFonts w:ascii="" w:hAnsi="" w:eastAsia=""/>
          <w:b w:val="0"/>
          <w:i w:val="0"/>
          <w:color w:val="000000"/>
          <w:sz w:val="24"/>
        </w:rPr>
        <w:t>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Paresse, ennui, rester, tarder, durer.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Ee ya֊. Soջ cok mataa ga pђ cok maki ahe. Pallai zol </w:t>
      </w:r>
      <w:r>
        <w:rPr>
          <w:rFonts w:ascii="" w:hAnsi="" w:eastAsia=""/>
          <w:b w:val="0"/>
          <w:i w:val="0"/>
          <w:color w:val="000000"/>
          <w:sz w:val="24"/>
        </w:rPr>
        <w:t>tђsoo kal ge Pala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Quitter, abandonner, s’en aller, demenager.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Zomme: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Zom yea pђ bii, a pђ’man kal dђђ ջe. A pђђ ren wom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su֊ni. ॣal zom pђcwђђre, a սuu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Hippopotame. </w:t>
      </w:r>
    </w:p>
    <w:p>
      <w:pPr>
        <w:autoSpaceDN w:val="0"/>
        <w:autoSpaceDE w:val="0"/>
        <w:widowControl/>
        <w:spacing w:line="266" w:lineRule="auto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632 </w:t>
      </w:r>
    </w:p>
    <w:p>
      <w:pPr>
        <w:sectPr>
          <w:pgSz w:w="8400" w:h="11900"/>
          <w:pgMar w:top="364" w:right="113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Zo֊: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’Ya֊, syiksyik. Dђwee mu֊ suu ah ջo zo֊,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’ya֊ ka za mo lwaa kwo zye ka. Yђk Masђ֊ a tђgbana fan mai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 ջo zo֊ (’ya֊), nahnђn dђfuu mo ka kwan a. Dђջ ma tђ go֊ga </w:t>
      </w:r>
      <w:r>
        <w:rPr>
          <w:rFonts w:ascii="" w:hAnsi="" w:eastAsia=""/>
          <w:b w:val="0"/>
          <w:i w:val="0"/>
          <w:color w:val="000000"/>
          <w:sz w:val="24"/>
        </w:rPr>
        <w:t>a mu֊ ջђ pђzahzyil ah zo֊.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Tranquille, secret, cache, calme, pose.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Zoo ջђ, zwђђ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Maa zah pђ ջђ zan ki. Dan ջђ dђջ ki.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zoo, wala zwђђ ջђ ka.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S’immiscer, se mêler.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Zoo suu: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Soo ne dewee zoora wak suu mataa ga lalle.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dђfuu la֊ zoo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Muer.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Zoo (zuo):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Syi֊ zoo (zuo) jur gem (gyem), wala </w:t>
      </w:r>
      <w:r>
        <w:rPr>
          <w:rFonts w:ascii="" w:hAnsi="" w:eastAsia=""/>
          <w:b w:val="0"/>
          <w:i w:val="0"/>
          <w:color w:val="000000"/>
          <w:sz w:val="24"/>
        </w:rPr>
        <w:t>jum ջo.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Poissons. Ditochodus rostratus.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Zoocoro: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mai la֊ za սii ne zoocoro ta, amma zoocoro ye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ryakryak sђ ya, syem ah ka pђջe’ na zoocoro ya, suu rwah mђ </w:t>
      </w:r>
      <w:r>
        <w:rPr>
          <w:rFonts w:ascii="" w:hAnsi="" w:eastAsia=""/>
          <w:b w:val="0"/>
          <w:i w:val="0"/>
          <w:color w:val="000000"/>
          <w:sz w:val="24"/>
        </w:rPr>
        <w:t>ah yea pђluuri, a yea ne bii zyilli.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Varicelle.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Zoocoro, zucoro, njocoro: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rwah suu wee nyeere, a rђk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pђnyee bi֊ bi֊ wo suu, bii ka yea pђzyil ah ya. A gbђђ voo (boo),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սuu g֊, nahnђn syi֊ pђsyee, dђջ zwђ bii zђђ zђђ, juu ջђr ta. </w:t>
      </w:r>
      <w:r>
        <w:rPr>
          <w:rFonts w:ascii="" w:hAnsi="" w:eastAsia=""/>
          <w:b w:val="0"/>
          <w:i/>
          <w:color w:val="000000"/>
          <w:sz w:val="24"/>
        </w:rPr>
        <w:t xml:space="preserve">Rougeole, varicelle. </w:t>
      </w:r>
    </w:p>
    <w:p>
      <w:pPr>
        <w:autoSpaceDN w:val="0"/>
        <w:autoSpaceDE w:val="0"/>
        <w:widowControl/>
        <w:spacing w:line="245" w:lineRule="auto" w:before="74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Zooni: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Pђђni, ciini. Kacii ah zoo ջo cok da֊. </w:t>
      </w:r>
      <w:r>
        <w:rPr>
          <w:rFonts w:ascii="" w:hAnsi="" w:eastAsia=""/>
          <w:b w:val="0"/>
          <w:i/>
          <w:color w:val="000000"/>
          <w:sz w:val="24"/>
        </w:rPr>
        <w:t xml:space="preserve">Répandu, éparpillé.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Zooni: cuu ջђ camcam pђpaare. </w:t>
      </w:r>
      <w:r>
        <w:rPr>
          <w:rFonts w:ascii="" w:hAnsi="" w:eastAsia=""/>
          <w:b/>
          <w:i w:val="0"/>
          <w:color w:val="000000"/>
          <w:sz w:val="24"/>
        </w:rPr>
        <w:t xml:space="preserve">1. Zooni,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’nђђni. Zoo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tђ ge sђ֊. Zoo, wala ur kal ge sђ֊. Juu zoo sђ֊. </w:t>
      </w:r>
      <w:r>
        <w:rPr>
          <w:rFonts w:ascii="" w:hAnsi="" w:eastAsia=""/>
          <w:b/>
          <w:i w:val="0"/>
          <w:color w:val="000000"/>
          <w:sz w:val="24"/>
        </w:rPr>
        <w:t>2. Zooni:</w:t>
      </w:r>
      <w:r>
        <w:rPr>
          <w:rFonts w:ascii="" w:hAnsi="" w:eastAsia=""/>
          <w:b w:val="0"/>
          <w:i w:val="0"/>
          <w:color w:val="000000"/>
          <w:sz w:val="24"/>
        </w:rPr>
        <w:t xml:space="preserve">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Zwaani: Pp. Gi֊ni. Kpuu zoo (zwaa) cok ah pђsah no cam. Za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Wel ah zoo tђbanna ջe ta. </w:t>
      </w:r>
      <w:r>
        <w:rPr>
          <w:rFonts w:ascii="" w:hAnsi="" w:eastAsia=""/>
          <w:b/>
          <w:i w:val="0"/>
          <w:color w:val="000000"/>
          <w:sz w:val="24"/>
        </w:rPr>
        <w:t xml:space="preserve">3. Zooni (lomme) </w:t>
      </w:r>
      <w:r>
        <w:rPr>
          <w:rFonts w:ascii="" w:hAnsi="" w:eastAsia=""/>
          <w:b w:val="0"/>
          <w:i w:val="0"/>
          <w:color w:val="000000"/>
          <w:sz w:val="24"/>
        </w:rPr>
        <w:t xml:space="preserve">wolle. </w:t>
      </w:r>
      <w:r>
        <w:rPr>
          <w:rFonts w:ascii="" w:hAnsi="" w:eastAsia=""/>
          <w:b/>
          <w:i w:val="0"/>
          <w:color w:val="000000"/>
          <w:sz w:val="24"/>
        </w:rPr>
        <w:t xml:space="preserve">4. Zooni. </w:t>
      </w:r>
    </w:p>
    <w:p>
      <w:pPr>
        <w:autoSpaceDN w:val="0"/>
        <w:autoSpaceDE w:val="0"/>
        <w:widowControl/>
        <w:spacing w:line="245" w:lineRule="auto" w:before="2" w:after="0"/>
        <w:ind w:left="0" w:right="5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Com zoo ջe, ’yah faa: com pђђ ջe. </w:t>
      </w:r>
      <w:r>
        <w:rPr>
          <w:rFonts w:ascii="" w:hAnsi="" w:eastAsia=""/>
          <w:b/>
          <w:i w:val="0"/>
          <w:color w:val="000000"/>
          <w:sz w:val="24"/>
        </w:rPr>
        <w:t>5. Zooni.</w:t>
      </w:r>
      <w:r>
        <w:rPr>
          <w:rFonts w:ascii="" w:hAnsi="" w:eastAsia=""/>
          <w:b w:val="0"/>
          <w:i w:val="0"/>
          <w:color w:val="000000"/>
          <w:sz w:val="24"/>
        </w:rPr>
        <w:t xml:space="preserve"> Dђջ mo laa bђ </w:t>
      </w:r>
      <w:r>
        <w:rPr>
          <w:rFonts w:ascii="" w:hAnsi="" w:eastAsia=""/>
          <w:b w:val="0"/>
          <w:i w:val="0"/>
          <w:color w:val="000000"/>
          <w:sz w:val="24"/>
        </w:rPr>
        <w:t>magaջ ah ջe la֊ a zooni (zoo gђr).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Bondir, rebondir, voler, sauter, lever du soleil, sursauter. </w:t>
      </w:r>
    </w:p>
    <w:p>
      <w:pPr>
        <w:autoSpaceDN w:val="0"/>
        <w:autoSpaceDE w:val="0"/>
        <w:widowControl/>
        <w:spacing w:line="266" w:lineRule="auto" w:before="88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633 </w:t>
      </w:r>
    </w:p>
    <w:p>
      <w:pPr>
        <w:sectPr>
          <w:pgSz w:w="8400" w:h="11900"/>
          <w:pgMar w:top="364" w:right="38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Zoromme, combђlai: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Cel ma gbђ ne faa. Za gak vuu ne vuu </w:t>
      </w:r>
      <w:r>
        <w:rPr>
          <w:rFonts w:ascii="" w:hAnsi="" w:eastAsia=""/>
          <w:b w:val="0"/>
          <w:i w:val="0"/>
          <w:color w:val="000000"/>
          <w:sz w:val="24"/>
        </w:rPr>
        <w:t>la֊ no.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Grenier en paille.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Zororo: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Gororu֊. Mai ջђr ah mo golakke, fa ta֊ mo gak </w:t>
      </w:r>
      <w:r>
        <w:rPr>
          <w:rFonts w:ascii="" w:hAnsi="" w:eastAsia=""/>
          <w:b w:val="0"/>
          <w:i w:val="0"/>
          <w:color w:val="000000"/>
          <w:sz w:val="24"/>
        </w:rPr>
        <w:t>kaa g֊.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Creux, profond.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Zozwђђre: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ee սђ! Dђջ pђr tђ ge ֊haano, pђr ah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zozwђђre. Pђr ah zwђђ ga zwђђre.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Au galop.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Zumki: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Mgbaa ki. Zah ah zumki ջe. Mo tђ ya ne, na zumki ջo, </w:t>
      </w:r>
      <w:r>
        <w:rPr>
          <w:rFonts w:ascii="" w:hAnsi="" w:eastAsia=""/>
          <w:b w:val="0"/>
          <w:i w:val="0"/>
          <w:color w:val="000000"/>
          <w:sz w:val="24"/>
        </w:rPr>
        <w:t xml:space="preserve">ana ye zazum tђ va֊no.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Parenté.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Zummi: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Zahbanne. Zum ջe ye Munda֊. Zum fare (fђђre), zum </w:t>
      </w:r>
      <w:r>
        <w:rPr>
          <w:rFonts w:ascii="" w:hAnsi="" w:eastAsia=""/>
          <w:b w:val="0"/>
          <w:i w:val="0"/>
          <w:color w:val="000000"/>
          <w:sz w:val="24"/>
        </w:rPr>
        <w:t>tђtakre (mђnni).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Famille utérins, agnats.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Zune da֊: ջbnt. </w:t>
      </w:r>
      <w:r>
        <w:rPr>
          <w:rFonts w:ascii="" w:hAnsi="" w:eastAsia=""/>
          <w:b w:val="0"/>
          <w:i w:val="0"/>
          <w:color w:val="000000"/>
          <w:sz w:val="24"/>
        </w:rPr>
        <w:t xml:space="preserve">Zune da֊ mo ջa֊ fan ahe. Zune da֊ mo ge ko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ah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Chacun.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Zune, azune: ջff.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kene? Zu ye ne? Zu faa nyi mo ne? Zu ye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sye ne? Zu ye faa ջђ moo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Qui. </w:t>
      </w:r>
    </w:p>
    <w:p>
      <w:pPr>
        <w:autoSpaceDN w:val="0"/>
        <w:autoSpaceDE w:val="0"/>
        <w:widowControl/>
        <w:spacing w:line="245" w:lineRule="auto" w:before="76" w:after="0"/>
        <w:ind w:left="0" w:right="38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Zu֊: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tђzu֊,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Laisse. </w:t>
      </w:r>
    </w:p>
    <w:p>
      <w:pPr>
        <w:autoSpaceDN w:val="0"/>
        <w:autoSpaceDE w:val="0"/>
        <w:widowControl/>
        <w:spacing w:line="245" w:lineRule="auto" w:before="74" w:after="0"/>
        <w:ind w:left="0" w:right="288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Zu֊: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Mop ee tђzu֊, fagaini, ջtv yo. </w:t>
      </w:r>
      <w:r>
        <w:rPr>
          <w:rFonts w:ascii="" w:hAnsi="" w:eastAsia=""/>
          <w:b w:val="0"/>
          <w:i/>
          <w:color w:val="000000"/>
          <w:sz w:val="24"/>
        </w:rPr>
        <w:t xml:space="preserve">Colliers en cuivre pour les femmes.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Zu֊, zoo: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Pao. Zu֊ (zoo) goo kpuu. Zoo (zu֊) bђrђђ ջo jolle tђ </w:t>
      </w:r>
      <w:r>
        <w:rPr>
          <w:rFonts w:ascii="" w:hAnsi="" w:eastAsia=""/>
          <w:b w:val="0"/>
          <w:i w:val="0"/>
          <w:color w:val="000000"/>
          <w:sz w:val="24"/>
        </w:rPr>
        <w:t>ga loջ wel ahe. Zu֊ zah ge tђki.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Défeuiller une branche avec la main, arrondir.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Zurulli: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Wo֊ (wa֊) gban syi֊. Za ka֊ zurul maa pђ hђђre cak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syi֊ g֊.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Nasse. </w:t>
      </w:r>
    </w:p>
    <w:p>
      <w:pPr>
        <w:autoSpaceDN w:val="0"/>
        <w:autoSpaceDE w:val="0"/>
        <w:widowControl/>
        <w:spacing w:line="245" w:lineRule="auto" w:before="74" w:after="0"/>
        <w:ind w:left="0" w:right="259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Zuu: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Zuu jur jim (jum) ջo. </w:t>
      </w:r>
      <w:r>
        <w:rPr>
          <w:rFonts w:ascii="" w:hAnsi="" w:eastAsia=""/>
          <w:b w:val="0"/>
          <w:i/>
          <w:color w:val="000000"/>
          <w:sz w:val="24"/>
        </w:rPr>
        <w:t xml:space="preserve">Poisson. </w:t>
      </w:r>
    </w:p>
    <w:p>
      <w:pPr>
        <w:autoSpaceDN w:val="0"/>
        <w:autoSpaceDE w:val="0"/>
        <w:widowControl/>
        <w:spacing w:line="266" w:lineRule="auto" w:before="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634 </w:t>
      </w:r>
    </w:p>
    <w:p>
      <w:pPr>
        <w:sectPr>
          <w:pgSz w:w="8400" w:h="11900"/>
          <w:pgMar w:top="364" w:right="107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Zuu ne wii: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Cwah ne wii. Veսսe, me ga zuu nђn nyi mo ne </w:t>
      </w:r>
      <w:r>
        <w:rPr>
          <w:rFonts w:ascii="" w:hAnsi="" w:eastAsia=""/>
          <w:b w:val="0"/>
          <w:i w:val="0"/>
          <w:color w:val="000000"/>
          <w:sz w:val="24"/>
        </w:rPr>
        <w:t>wii!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Brûler.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 ge lalle, ֊hђђni, myahe. Mo rђk bii pђ cii ah ka,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zuuni. Dahbii ah a zuzuu. Za zuu nђm ne nah kђђre, swaa, nah </w:t>
      </w:r>
      <w:r>
        <w:rPr>
          <w:rFonts w:ascii="" w:hAnsi="" w:eastAsia=""/>
          <w:b w:val="0"/>
          <w:i w:val="0"/>
          <w:color w:val="000000"/>
          <w:sz w:val="24"/>
        </w:rPr>
        <w:t>tђbaakamme.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Goutter, suinter,chuinter, extraire. </w:t>
      </w:r>
    </w:p>
    <w:p>
      <w:pPr>
        <w:autoSpaceDN w:val="0"/>
        <w:autoSpaceDE w:val="0"/>
        <w:widowControl/>
        <w:spacing w:line="245" w:lineRule="auto" w:before="74" w:after="0"/>
        <w:ind w:left="0" w:right="331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zok, coo, ջtv yo. </w:t>
      </w:r>
      <w:r>
        <w:rPr>
          <w:rFonts w:ascii="" w:hAnsi="" w:eastAsia=""/>
          <w:b w:val="0"/>
          <w:i/>
          <w:color w:val="000000"/>
          <w:sz w:val="24"/>
        </w:rPr>
        <w:t xml:space="preserve">Fermer, boucher.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Zuwu֊rփi: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Mђђzuwu֊rփi. Mo kyah ne su֊ ka mђђzuwu֊ ira mo. </w:t>
      </w:r>
      <w:r>
        <w:rPr>
          <w:rFonts w:ascii="" w:hAnsi="" w:eastAsia=""/>
          <w:b w:val="0"/>
          <w:i w:val="0"/>
          <w:color w:val="000000"/>
          <w:sz w:val="24"/>
        </w:rPr>
        <w:t>Zuwu֊ su֊ni.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Esprit nocturne, masque. </w:t>
      </w:r>
    </w:p>
    <w:p>
      <w:pPr>
        <w:autoSpaceDN w:val="0"/>
        <w:autoSpaceDE w:val="0"/>
        <w:widowControl/>
        <w:spacing w:line="245" w:lineRule="auto" w:before="76" w:after="0"/>
        <w:ind w:left="0" w:right="244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Zuya֊ne: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Swђђre. Tђka֊ ma maa jolle. </w:t>
      </w:r>
      <w:r>
        <w:rPr>
          <w:rFonts w:ascii="" w:hAnsi="" w:eastAsia=""/>
          <w:b w:val="0"/>
          <w:i/>
          <w:color w:val="000000"/>
          <w:sz w:val="24"/>
        </w:rPr>
        <w:t xml:space="preserve">Parure.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Zwaa: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Gi֊. Mo va֊no ջe, za faa: Zoo. Kpuu zwaa lal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syiiսah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Grandir.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Zwaare, zwaare (ni): jf.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Waa ah zwaa ջo zwaare, mo ee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pђsahe, ’yah faa: co֊ (to֊) ge pђսђk ya. Yerri mo cu֊ pђsah ya </w:t>
      </w:r>
      <w:r>
        <w:rPr>
          <w:rFonts w:ascii="" w:hAnsi="" w:eastAsia=""/>
          <w:b w:val="0"/>
          <w:i w:val="0"/>
          <w:color w:val="000000"/>
          <w:sz w:val="24"/>
        </w:rPr>
        <w:t>la֊, za faani: cu֊ ջo zwazwaare.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Entremelé, enfiler, superficiel, mal cousu. </w:t>
      </w:r>
    </w:p>
    <w:p>
      <w:pPr>
        <w:autoSpaceDN w:val="0"/>
        <w:autoSpaceDE w:val="0"/>
        <w:widowControl/>
        <w:spacing w:line="245" w:lineRule="auto" w:before="76" w:after="0"/>
        <w:ind w:left="0" w:right="201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Zwah ջalle (watђcoo):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ջeere, ջtv yo. </w:t>
      </w:r>
      <w:r>
        <w:rPr>
          <w:rFonts w:ascii="" w:hAnsi="" w:eastAsia=""/>
          <w:b w:val="0"/>
          <w:i/>
          <w:color w:val="000000"/>
          <w:sz w:val="24"/>
        </w:rPr>
        <w:t xml:space="preserve">Cheville, épéron du coq.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Zwahe: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Duu. Mam tђ zwah ђђ zah sa֊ne. Zwah swaa ђђ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kђђre.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Piller.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Zwahe: jf. pp.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Zwђ. Za zwahra bii ջe ne? Ko֊ bii i we ջo ne? We </w:t>
      </w:r>
      <w:r>
        <w:rPr>
          <w:rFonts w:ascii="" w:hAnsi="" w:eastAsia=""/>
          <w:b w:val="0"/>
          <w:i w:val="0"/>
          <w:color w:val="000000"/>
          <w:sz w:val="24"/>
        </w:rPr>
        <w:t xml:space="preserve">zwah o ka na ge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Pl. Boire.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Zwahe: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ॣa֊ swah, yђkki. ॣђ mai mo tђ ga jo֊ nyee ջђ myah </w:t>
      </w:r>
      <w:r>
        <w:rPr>
          <w:rFonts w:ascii="" w:hAnsi="" w:eastAsia=""/>
          <w:b w:val="0"/>
          <w:i w:val="0"/>
          <w:color w:val="000000"/>
          <w:sz w:val="24"/>
        </w:rPr>
        <w:t xml:space="preserve">zwah dђջ yo, ’yah faa: ॣђ ma ջa֊ swah, wala yђk dђջ yo. Cok ah </w:t>
      </w:r>
      <w:r>
        <w:rPr>
          <w:rFonts w:ascii="" w:hAnsi="" w:eastAsia=""/>
          <w:b w:val="0"/>
          <w:i w:val="0"/>
          <w:color w:val="000000"/>
          <w:sz w:val="24"/>
        </w:rPr>
        <w:t>cok zwah yo. Fazwah ye ko.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Sacré, esprit, lieu sacré. </w:t>
      </w:r>
    </w:p>
    <w:p>
      <w:pPr>
        <w:autoSpaceDN w:val="0"/>
        <w:autoSpaceDE w:val="0"/>
        <w:widowControl/>
        <w:spacing w:line="266" w:lineRule="auto" w:before="1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635 </w:t>
      </w:r>
    </w:p>
    <w:p>
      <w:pPr>
        <w:sectPr>
          <w:pgSz w:w="8400" w:h="11900"/>
          <w:pgMar w:top="364" w:right="40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Zwahnђnni: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mai mo sђ֊ tђtђl nahnђnni, a pђnyee kal </w:t>
      </w:r>
      <w:r>
        <w:rPr>
          <w:rFonts w:ascii="" w:hAnsi="" w:eastAsia=""/>
          <w:b w:val="0"/>
          <w:i w:val="0"/>
          <w:color w:val="000000"/>
          <w:sz w:val="24"/>
        </w:rPr>
        <w:t>tђђnen ջe.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Sourcil, cil.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Zwahre: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Zwah jur aare ne goo, ne kan ah da֊. Amma kan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a fu֊ni, za tђђ ya֊ ka in fu֊ faջea ջђr ya֊ ne ko. Za ka so֊ </w:t>
      </w:r>
      <w:r>
        <w:rPr>
          <w:rFonts w:ascii="" w:hAnsi="" w:eastAsia=""/>
          <w:b w:val="0"/>
          <w:i w:val="0"/>
          <w:color w:val="000000"/>
          <w:sz w:val="24"/>
        </w:rPr>
        <w:t>zwah na aar 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Encens, parfum, myrrhe.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Zwakke: jf.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Eaki, ikki, fan mai moo jwђђ zahe. Kpuu </w:t>
      </w:r>
      <w:r>
        <w:rPr>
          <w:rFonts w:ascii="" w:hAnsi="" w:eastAsia=""/>
          <w:b w:val="0"/>
          <w:i w:val="0"/>
          <w:color w:val="000000"/>
          <w:sz w:val="24"/>
        </w:rPr>
        <w:t xml:space="preserve">bahre, haare (gora֊), yimmi da֊ pђzwakke. Mu֊ta ah pђla֊ne, za </w:t>
      </w:r>
      <w:r>
        <w:rPr>
          <w:rFonts w:ascii="" w:hAnsi="" w:eastAsia=""/>
          <w:b w:val="0"/>
          <w:i w:val="0"/>
          <w:color w:val="000000"/>
          <w:sz w:val="24"/>
        </w:rPr>
        <w:t>zwakki (ikki, eaki) ջђr ah pђlli.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Apre, amer, entasser, serré.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Zwakke: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yo. Kpuu zwak jur kpuu kommi, suu ah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’wahe, fai ah pђsyee, za ki kђђra naa goo ahe.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Adansonia digitata.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Zwakke (ջђ, ջђ ma):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ॣђջe’, ջђ ma jo֊ dђջ ջa֊ kpahe.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soջ ջђ mazwak moo ջoo. Za faa: Dђջ laa ջђ com yim zwakke (mo </w:t>
      </w:r>
      <w:r>
        <w:rPr>
          <w:rFonts w:ascii="" w:hAnsi="" w:eastAsia=""/>
          <w:b w:val="0"/>
          <w:i w:val="0"/>
          <w:color w:val="000000"/>
          <w:sz w:val="24"/>
        </w:rPr>
        <w:t>kyeջ geo ta).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Amertume.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Zwan: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pђwahe (pђwahlle), baa ջo. ॣa֊ sor </w:t>
      </w:r>
      <w:r>
        <w:rPr>
          <w:rFonts w:ascii="" w:hAnsi="" w:eastAsia=""/>
          <w:b w:val="0"/>
          <w:i w:val="0"/>
          <w:color w:val="000000"/>
          <w:sz w:val="24"/>
        </w:rPr>
        <w:t xml:space="preserve">baa dah zwan pђђ kal ne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Rempli, plein.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Zwan yim lii: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dђջ zwan yim lii ye ko. Masah </w:t>
      </w:r>
      <w:r>
        <w:rPr>
          <w:rFonts w:ascii="" w:hAnsi="" w:eastAsia=""/>
          <w:b w:val="0"/>
          <w:i w:val="0"/>
          <w:color w:val="000000"/>
          <w:sz w:val="24"/>
        </w:rPr>
        <w:t xml:space="preserve">(maciilii) ye ko.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Beuverie.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Zwotђzwo֊, zu֊tђzu֊: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Bai ’yah fanne, ’mwaa fanne. ’Meere.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moo zwotђzwo֊ mor fan pђlli.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Claquer par la bouche. </w:t>
      </w:r>
    </w:p>
    <w:p>
      <w:pPr>
        <w:autoSpaceDN w:val="0"/>
        <w:autoSpaceDE w:val="0"/>
        <w:widowControl/>
        <w:spacing w:line="245" w:lineRule="auto" w:before="74" w:after="0"/>
        <w:ind w:left="0" w:right="14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Zwђni: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tђ zwђ bii cwakke, mawin ջe bya֊ ջo. </w:t>
      </w:r>
      <w:r>
        <w:rPr>
          <w:rFonts w:ascii="" w:hAnsi="" w:eastAsia=""/>
          <w:b w:val="0"/>
          <w:i/>
          <w:color w:val="000000"/>
          <w:sz w:val="24"/>
        </w:rPr>
        <w:t xml:space="preserve">Boire. </w:t>
      </w:r>
    </w:p>
    <w:p>
      <w:pPr>
        <w:autoSpaceDN w:val="0"/>
        <w:autoSpaceDE w:val="0"/>
        <w:widowControl/>
        <w:spacing w:line="245" w:lineRule="auto" w:before="74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Zwђђ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Mah zah pђ ջђ zanki. We moo zwђђ ջђ pђlli. </w:t>
      </w:r>
      <w:r>
        <w:rPr>
          <w:rFonts w:ascii="" w:hAnsi="" w:eastAsia=""/>
          <w:b w:val="0"/>
          <w:i/>
          <w:color w:val="000000"/>
          <w:sz w:val="24"/>
        </w:rPr>
        <w:t xml:space="preserve">Se méler des affaires des autres. </w:t>
      </w:r>
    </w:p>
    <w:p>
      <w:pPr>
        <w:autoSpaceDN w:val="0"/>
        <w:autoSpaceDE w:val="0"/>
        <w:widowControl/>
        <w:spacing w:line="266" w:lineRule="auto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636 </w:t>
      </w:r>
    </w:p>
    <w:p>
      <w:pPr>
        <w:sectPr>
          <w:pgSz w:w="8400" w:h="11900"/>
          <w:pgMar w:top="364" w:right="107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Zwђђ nђ daa: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 pђ’nyahre. Dђջ mo zya֊ ne ջђ ’nyah ջe, dђջ </w:t>
      </w:r>
      <w:r>
        <w:rPr>
          <w:rFonts w:ascii="" w:hAnsi="" w:eastAsia=""/>
          <w:b w:val="0"/>
          <w:i w:val="0"/>
          <w:color w:val="000000"/>
          <w:sz w:val="24"/>
        </w:rPr>
        <w:t>zwђђ sђ֊ nђ daa.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rejouir, sauter de joie.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Zwђђ zahe, guuni: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Soջ fan ma ջђr pђђ ge lalle. ॣђr mo tђ syen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ջe, a gak zwђђ zahe, a guuni. Dђջ mo ne syem diddik ջe, a </w:t>
      </w:r>
      <w:r>
        <w:rPr>
          <w:rFonts w:ascii="" w:hAnsi="" w:eastAsia=""/>
          <w:b w:val="0"/>
          <w:i w:val="0"/>
          <w:color w:val="000000"/>
          <w:sz w:val="24"/>
        </w:rPr>
        <w:t>zwђђ zah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Vomir.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Zwђђ, zwo֊ 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ઞwђђ za taa zwђђra fai saa sahe, ջoo solle. Dђջ </w:t>
      </w:r>
      <w:r>
        <w:rPr>
          <w:rFonts w:ascii="" w:hAnsi="" w:eastAsia=""/>
          <w:b w:val="0"/>
          <w:i w:val="0"/>
          <w:color w:val="000000"/>
          <w:sz w:val="24"/>
        </w:rPr>
        <w:t>ma kyea ne ջђ haihai la֊ za faa: zwђђ (zwo֊) ջђ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Enfiler les perles, se meler des affaires des autres. </w:t>
      </w:r>
    </w:p>
    <w:p>
      <w:pPr>
        <w:autoSpaceDN w:val="0"/>
        <w:autoSpaceDE w:val="0"/>
        <w:widowControl/>
        <w:spacing w:line="245" w:lineRule="auto" w:before="74" w:after="0"/>
        <w:ind w:left="0" w:right="37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Zђah: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zyeah, ջtv yo.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Trouver.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Zђmanne: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Faa. Zђman yea pђ bakђma (bagђma), a dђdђђni,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pђswahe. ઞwђђ zataa so֊ra cii san ne faa zђman, a syen wii </w:t>
      </w:r>
      <w:r>
        <w:rPr>
          <w:rFonts w:ascii="" w:hAnsi="" w:eastAsia=""/>
          <w:b w:val="0"/>
          <w:i w:val="0"/>
          <w:color w:val="000000"/>
          <w:sz w:val="24"/>
        </w:rPr>
        <w:t>pђsahe.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Herbe aquatique. </w:t>
      </w:r>
    </w:p>
    <w:p>
      <w:pPr>
        <w:autoSpaceDN w:val="0"/>
        <w:autoSpaceDE w:val="0"/>
        <w:widowControl/>
        <w:spacing w:line="245" w:lineRule="auto" w:before="74" w:after="0"/>
        <w:ind w:left="0" w:right="230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Zђnaa: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॥ah ջaa nje, ge zђnaa ջe. </w:t>
      </w:r>
      <w:r>
        <w:rPr>
          <w:rFonts w:ascii="" w:hAnsi="" w:eastAsia=""/>
          <w:b w:val="0"/>
          <w:i/>
          <w:color w:val="000000"/>
          <w:sz w:val="24"/>
        </w:rPr>
        <w:t xml:space="preserve">Un peu longtemps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Zђ֊gao, zђ֊gao zђ֊gao: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Fђђki, ka zahki ya. Mo ee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yeeri ջo, a zђ֊gao, mo zyeջ սђ.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Inégal.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Zђrai, zђra֊: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Parkђսak. Cok (tok) kwo gin g֊ zђrai (zђra֊, </w:t>
      </w:r>
      <w:r>
        <w:rPr>
          <w:rFonts w:ascii="" w:hAnsi="" w:eastAsia=""/>
          <w:b w:val="0"/>
          <w:i w:val="0"/>
          <w:color w:val="000000"/>
          <w:sz w:val="24"/>
        </w:rPr>
        <w:t>parkђսak).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Clair, decouvert. </w:t>
      </w:r>
    </w:p>
    <w:p>
      <w:pPr>
        <w:autoSpaceDN w:val="0"/>
        <w:autoSpaceDE w:val="0"/>
        <w:widowControl/>
        <w:spacing w:line="245" w:lineRule="auto" w:before="74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Zђra֊: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zђrai, parkђսak, ջtv yo. </w:t>
      </w:r>
      <w:r>
        <w:rPr>
          <w:rFonts w:ascii="" w:hAnsi="" w:eastAsia=""/>
          <w:b w:val="0"/>
          <w:i/>
          <w:color w:val="000000"/>
          <w:sz w:val="24"/>
        </w:rPr>
        <w:t xml:space="preserve">Clair, découvert. </w:t>
      </w:r>
    </w:p>
    <w:p>
      <w:pPr>
        <w:autoSpaceDN w:val="0"/>
        <w:autoSpaceDE w:val="0"/>
        <w:widowControl/>
        <w:spacing w:line="245" w:lineRule="auto" w:before="76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Zђzђђre: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ah zђђ ջo zђђre. Me ’yah mo zђzђђre. </w:t>
      </w:r>
      <w:r>
        <w:rPr>
          <w:rFonts w:ascii="" w:hAnsi="" w:eastAsia=""/>
          <w:b w:val="0"/>
          <w:i/>
          <w:color w:val="000000"/>
          <w:sz w:val="24"/>
        </w:rPr>
        <w:t xml:space="preserve">Bouillant.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Zђzђђ, zђzђђko: izջ.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Mba֊mba֊, սђսah. Dђջ ah ge zђzђђ ba. A ga </w:t>
      </w:r>
      <w:r>
        <w:rPr>
          <w:rFonts w:ascii="" w:hAnsi="" w:eastAsia=""/>
          <w:b w:val="0"/>
          <w:i w:val="0"/>
          <w:color w:val="000000"/>
          <w:sz w:val="24"/>
        </w:rPr>
        <w:t>dai mo zђzђђko no.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Maintenant, actuel, à l’instant, tout de suite. </w:t>
      </w:r>
    </w:p>
    <w:p>
      <w:pPr>
        <w:autoSpaceDN w:val="0"/>
        <w:autoSpaceDE w:val="0"/>
        <w:widowControl/>
        <w:spacing w:line="266" w:lineRule="auto" w:before="67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637 </w:t>
      </w:r>
    </w:p>
    <w:p>
      <w:pPr>
        <w:sectPr>
          <w:pgSz w:w="8400" w:h="11900"/>
          <w:pgMar w:top="364" w:right="40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ruu salle, fan swђ fanne. Za swђ nђђ ne zђђ. Za coo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zђђ ne vamme, a gaara zah kђrzђђ. Zђђ camcam no: Zђђ su֊ni mor </w:t>
      </w:r>
      <w:r>
        <w:rPr>
          <w:rFonts w:ascii="" w:hAnsi="" w:eastAsia=""/>
          <w:b w:val="0"/>
          <w:i w:val="0"/>
          <w:color w:val="000000"/>
          <w:sz w:val="24"/>
        </w:rPr>
        <w:t>in go֊e, zђђ syi֊rփi mor maswahsyi֊rփi. Zђђ cwahlle.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Lance.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Zђђ: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Ee, kyeջ. Me zђђko zalђ֊ gwa ya֊, me lwaa ko ya. Me ga </w:t>
      </w:r>
      <w:r>
        <w:rPr>
          <w:rFonts w:ascii="" w:hAnsi="" w:eastAsia=""/>
          <w:b w:val="0"/>
          <w:i w:val="0"/>
          <w:color w:val="000000"/>
          <w:sz w:val="24"/>
        </w:rPr>
        <w:t xml:space="preserve">zђђko սao սah me zђahko no ne 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Aller manquer.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Zђђ zђђ: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Tђki tђki, ջђrki ջђrki. Go֊ sђr mo ka pђsah ya ջe,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yea ma ne fer zaluu zђђ zђђ.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A chaque instant.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pђcwakke, pђwii. Mo zђђ bii ma ne ’nahm սђ ka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zwђ ba, nai ջe syem ka lwaa mo ya. Za zђђ yimmi. Me ge zђђ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 ջo tђsoo, me lwaa mo ya. Zђђ tђtђlli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Bouillir, aller manquer qqn, peigner.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Zђђni (tђ ջђ laini, tђ ջђ faani):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Kai! Mo zђђ tђ ջђ lai man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faa k֊ ջe. Dђջ gak zђђ tђ lai, tђ ջђ faa za mo faa.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Violer, transgresser. </w:t>
      </w:r>
    </w:p>
    <w:p>
      <w:pPr>
        <w:autoSpaceDN w:val="0"/>
        <w:autoSpaceDE w:val="0"/>
        <w:widowControl/>
        <w:spacing w:line="245" w:lineRule="auto" w:before="74" w:after="0"/>
        <w:ind w:left="0" w:right="302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El mabii. Bii սuu pђ zђђre. </w:t>
      </w:r>
      <w:r>
        <w:rPr>
          <w:rFonts w:ascii="" w:hAnsi="" w:eastAsia=""/>
          <w:b w:val="0"/>
          <w:i/>
          <w:color w:val="000000"/>
          <w:sz w:val="24"/>
        </w:rPr>
        <w:t xml:space="preserve">Lit d’eau.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Zoo, yee. Ya֊ ah nђn zakђ֊haa (nђkђ֊haa), sai na zђђ el </w:t>
      </w:r>
      <w:r>
        <w:rPr>
          <w:rFonts w:ascii="" w:hAnsi="" w:eastAsia=""/>
          <w:b w:val="0"/>
          <w:i w:val="0"/>
          <w:color w:val="000000"/>
          <w:sz w:val="24"/>
        </w:rPr>
        <w:t xml:space="preserve">սђ. Bii zђђ el ջe. Za zђђ tђ fahlii, zђђ tђ fanne.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Traverser, franchir, déborder, enjamber.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wo dђջջi, ur lwaa dђջ ki. Syem ah syem zђђ dђջ yo,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zђђ zana. Syem mai syem zђђ zan 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Contaminer, continuer. </w:t>
      </w:r>
    </w:p>
    <w:p>
      <w:pPr>
        <w:autoSpaceDN w:val="0"/>
        <w:autoSpaceDE w:val="0"/>
        <w:widowControl/>
        <w:spacing w:line="245" w:lineRule="auto" w:before="74" w:after="0"/>
        <w:ind w:left="0" w:right="216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Syem ma baa suu, syem zyak yo. </w:t>
      </w:r>
      <w:r>
        <w:rPr>
          <w:rFonts w:ascii="" w:hAnsi="" w:eastAsia=""/>
          <w:b w:val="0"/>
          <w:i/>
          <w:color w:val="000000"/>
          <w:sz w:val="24"/>
        </w:rPr>
        <w:t xml:space="preserve">Rhumatisme.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Zyakke: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Kђђzyakke. Fan mai mo la֊ goo, dђջ mo laa cii ahe.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Zyak mђђzuwu֊ tђ kuu kah mana pђlli. Zyak zah bamme.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Vent, ouragan, atmosphère. </w:t>
      </w:r>
    </w:p>
    <w:p>
      <w:pPr>
        <w:autoSpaceDN w:val="0"/>
        <w:autoSpaceDE w:val="0"/>
        <w:widowControl/>
        <w:spacing w:line="266" w:lineRule="auto" w:before="10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638 </w:t>
      </w:r>
    </w:p>
    <w:p>
      <w:pPr>
        <w:sectPr>
          <w:pgSz w:w="8400" w:h="11900"/>
          <w:pgMar w:top="364" w:right="106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Mu֊ni, ki֊ni, soջջe, bai tan cokki. Me zyak cok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ջe. Me zyak pђzyil faa. ॣђ moo zyak tђtђl ջe ջe. Dђջ gak zyak lђ֊ </w:t>
      </w:r>
      <w:r>
        <w:rPr>
          <w:rFonts w:ascii="" w:hAnsi="" w:eastAsia=""/>
          <w:b w:val="0"/>
          <w:i w:val="0"/>
          <w:color w:val="000000"/>
          <w:sz w:val="24"/>
        </w:rPr>
        <w:t>սђђni, zyak zahe.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perdre, se tromper, s’égarer, se fourvoyer.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Zyakke, zakke: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Lee fan ne fanne. Me tђ ga luma ka zyak (zak)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sorre. Me tђ zyak (zak) fan ne ђђ, luuri.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Vendre.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Zyakmђђzuwu֊rփi: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Zyak ma kuu pђ’manne. Zyakmђђzuwu֊ 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ginni, mo սuu.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Orage.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Zya֊bii: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mo tђ սa֊ra ki ջe, a zya֊ra bii, bii ջђђ juu ki.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zya֊bii սao!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Lutter.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Zya֊jolle: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Nyi jol nyi dђջջi. Lak jol dђջ ki. Na nyi jol nyi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սao ya ne? Na zya֊jol սao.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Serrer la main, se saluer.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Zya֊ni: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Fђђni, byakke. Me tђ ga ya֊ pa ջe, me ge zya֊ ne ki </w:t>
      </w:r>
      <w:r>
        <w:rPr>
          <w:rFonts w:ascii="" w:hAnsi="" w:eastAsia=""/>
          <w:b w:val="0"/>
          <w:i w:val="0"/>
          <w:color w:val="000000"/>
          <w:sz w:val="24"/>
        </w:rPr>
        <w:t xml:space="preserve">fahlii. Go֊ tђ ginni, na ge zya֊ tђl o. Za zya֊ bii, zya֊ jolle. </w:t>
      </w:r>
      <w:r>
        <w:rPr>
          <w:rFonts w:ascii="" w:hAnsi="" w:eastAsia=""/>
          <w:b w:val="0"/>
          <w:i/>
          <w:color w:val="000000"/>
          <w:sz w:val="24"/>
        </w:rPr>
        <w:t xml:space="preserve">Rencontrer, entourer, se rencontrer, aller à la rencontre, lutter, </w:t>
      </w:r>
      <w:r>
        <w:rPr>
          <w:rFonts w:ascii="" w:hAnsi="" w:eastAsia=""/>
          <w:b w:val="0"/>
          <w:i/>
          <w:color w:val="000000"/>
          <w:sz w:val="24"/>
        </w:rPr>
        <w:t xml:space="preserve">répandre..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Ako, agonne. Go֊ faa sye: zye ka ne cok ya, zye ka ge ya. </w:t>
      </w:r>
      <w:r>
        <w:rPr>
          <w:rFonts w:ascii="" w:hAnsi="" w:eastAsia=""/>
          <w:b w:val="0"/>
          <w:i/>
          <w:color w:val="000000"/>
          <w:sz w:val="24"/>
        </w:rPr>
        <w:t xml:space="preserve">Il, elle, en forme indirecte.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Zyeջ ջђ: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Fii kaa jam. Zyeջ ջђ kђsyil ki ne dђջ ki. Zyeջ ջђ suu </w:t>
      </w:r>
      <w:r>
        <w:rPr>
          <w:rFonts w:ascii="" w:hAnsi="" w:eastAsia=""/>
          <w:b w:val="0"/>
          <w:i w:val="0"/>
          <w:color w:val="000000"/>
          <w:sz w:val="24"/>
        </w:rPr>
        <w:t xml:space="preserve">ah ne Masђ֊ ջe. Ako zyeջ ջђ suu ah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Régler, résoudre, concilier.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Zyeջni: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yeջջe. Za da֊ tђ ga zyeջ fahlii tђ’nahko. Na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ya֊ kee ջђ Masђ֊. Zyeջ cuu jo֊ yeջ camcam pђpaare. Zyeջ </w:t>
      </w:r>
      <w:r>
        <w:rPr>
          <w:rFonts w:ascii="" w:hAnsi="" w:eastAsia=""/>
          <w:b w:val="0"/>
          <w:i w:val="0"/>
          <w:color w:val="000000"/>
          <w:sz w:val="24"/>
        </w:rPr>
        <w:t xml:space="preserve">suu, zyeջ cok sulli, zyeջ wii, zyeջ zahzyilli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Réparer, tailler, arranger, améliorer, se convertir, préparer. </w:t>
      </w:r>
    </w:p>
    <w:p>
      <w:pPr>
        <w:autoSpaceDN w:val="0"/>
        <w:autoSpaceDE w:val="0"/>
        <w:widowControl/>
        <w:spacing w:line="245" w:lineRule="auto" w:before="74" w:after="0"/>
        <w:ind w:left="0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Zyee rփi: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Zyeջ rփi tђtђlli. Mo syee rփi ջo սђ, a woyai pђlli. </w:t>
      </w:r>
      <w:r>
        <w:rPr>
          <w:rFonts w:ascii="" w:hAnsi="" w:eastAsia=""/>
          <w:b w:val="0"/>
          <w:i/>
          <w:color w:val="000000"/>
          <w:sz w:val="24"/>
        </w:rPr>
        <w:t xml:space="preserve">Se peigner.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Zyeere: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Wooni, ki֊ni. Woo fan jol dђջ ne yella, ne nyinni.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Malamlamma zyee (woo) wee kah jol ջe belbelle. Nyin gera ya֊ </w:t>
      </w:r>
    </w:p>
    <w:p>
      <w:pPr>
        <w:autoSpaceDN w:val="0"/>
        <w:autoSpaceDE w:val="0"/>
        <w:widowControl/>
        <w:spacing w:line="266" w:lineRule="auto" w:before="10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639 </w:t>
      </w:r>
    </w:p>
    <w:p>
      <w:pPr>
        <w:sectPr>
          <w:pgSz w:w="8400" w:h="11900"/>
          <w:pgMar w:top="364" w:right="380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ah zyeera (woora, ki֊ra) fan jol ah belbelle. We zyee fan jol pam </w:t>
      </w:r>
      <w:r>
        <w:rPr>
          <w:rFonts w:ascii="" w:hAnsi="" w:eastAsia=""/>
          <w:b w:val="0"/>
          <w:i w:val="0"/>
          <w:color w:val="000000"/>
          <w:sz w:val="24"/>
        </w:rPr>
        <w:t>fetfet.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Ramasser, voler, dérober, enlever, piller.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Zyeere, zeere: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Kpuu zyee (zee) dai kpuu wuu ne lii ya, a lee na </w:t>
      </w:r>
      <w:r>
        <w:rPr>
          <w:rFonts w:ascii="" w:hAnsi="" w:eastAsia=""/>
          <w:b w:val="0"/>
          <w:i w:val="0"/>
          <w:color w:val="000000"/>
          <w:sz w:val="24"/>
        </w:rPr>
        <w:t xml:space="preserve">wuu ta, amma lee mђ ah ka pђ’nyah pђlli ya. Mazyee (zee) zah </w:t>
      </w:r>
      <w:r>
        <w:rPr>
          <w:rFonts w:ascii="" w:hAnsi="" w:eastAsia=""/>
          <w:b w:val="0"/>
          <w:i w:val="0"/>
          <w:color w:val="000000"/>
          <w:sz w:val="24"/>
        </w:rPr>
        <w:t>ya֊ go֊ lee ջe.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Arbre. Ficus polyta. </w:t>
      </w:r>
    </w:p>
    <w:p>
      <w:pPr>
        <w:autoSpaceDN w:val="0"/>
        <w:autoSpaceDE w:val="0"/>
        <w:widowControl/>
        <w:spacing w:line="245" w:lineRule="auto" w:before="74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Zyelle, zahzyelle: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Kyemme, syakke. Dђջ ah a pђzyel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pђlli. Me so ci֊ fan sђђ zahzyel ջo ջo sye ne?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Parole d’amusement, ironie, raillerie.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Zyemփirփi, zђmփirփi: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Goo. Zyemփirփi (zђmփirփi) lee na swђђ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weejuu, ru֊ pђsyee na sor zyemփirփi (zђmփirփi), ci֊ սii ahe. </w:t>
      </w:r>
      <w:r>
        <w:rPr>
          <w:rFonts w:ascii="" w:hAnsi="" w:eastAsia=""/>
          <w:b w:val="0"/>
          <w:i/>
          <w:color w:val="000000"/>
          <w:sz w:val="24"/>
        </w:rPr>
        <w:t xml:space="preserve">Arbre donnant des fruits rouges.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Zyemփirփi, zђmփirփi: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Sorre (swђђre). Sor zyemփi (zђmփi) pђsyee, </w:t>
      </w:r>
      <w:r>
        <w:rPr>
          <w:rFonts w:ascii="" w:hAnsi="" w:eastAsia=""/>
          <w:b w:val="0"/>
          <w:i w:val="0"/>
          <w:color w:val="000000"/>
          <w:sz w:val="24"/>
        </w:rPr>
        <w:t xml:space="preserve">za ki ka ’yahra wol sor zyemփi (zђmփi) ya. Sor zyemփi (zђmփi) zee </w:t>
      </w:r>
      <w:r>
        <w:rPr>
          <w:rFonts w:ascii="" w:hAnsi="" w:eastAsia=""/>
          <w:b w:val="0"/>
          <w:i w:val="0"/>
          <w:color w:val="000000"/>
          <w:sz w:val="24"/>
        </w:rPr>
        <w:t>ջaa kђpel sor manyeeki ah da֊.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Mil rouge.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Zyemme: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pђջe’, ge pђtђtђђre. Goo naa zyem ջe, mo rђk ge </w:t>
      </w:r>
      <w:r>
        <w:rPr>
          <w:rFonts w:ascii="" w:hAnsi="" w:eastAsia=""/>
          <w:b w:val="0"/>
          <w:i w:val="0"/>
          <w:color w:val="000000"/>
          <w:sz w:val="24"/>
        </w:rPr>
        <w:t>lal 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Fanner, diluer.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Zyerre, zyeeni, zyђђni: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॥uu gin, cwaa gin. Bam tђ zyer (zyee)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zaa ya֊ talle. Tђgwփi ђђ zah tђ sђђ zyer (zyђђ) ge sђ֊ twa֊ </w:t>
      </w:r>
      <w:r>
        <w:rPr>
          <w:rFonts w:ascii="" w:hAnsi="" w:eastAsia=""/>
          <w:b w:val="0"/>
          <w:i w:val="0"/>
          <w:color w:val="000000"/>
          <w:sz w:val="24"/>
        </w:rPr>
        <w:t>twa֊.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Egoutter.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Zyeryo dђђ: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Wezyeryo dђђ. Dђђ mai mo jo֊ pђ’man nje ջe, dai </w:t>
      </w:r>
      <w:r>
        <w:rPr>
          <w:rFonts w:ascii="" w:hAnsi="" w:eastAsia=""/>
          <w:b w:val="0"/>
          <w:i w:val="0"/>
          <w:color w:val="000000"/>
          <w:sz w:val="24"/>
        </w:rPr>
        <w:t xml:space="preserve">woi dђђ ya ba, kal we dђђ la֊ ջe.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Génisse.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Zyiսսi: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Woi֊ni. Faa mai mo woi֊ nђn comme a pђyikki, mo </w:t>
      </w:r>
      <w:r>
        <w:rPr>
          <w:rFonts w:ascii="" w:hAnsi="" w:eastAsia=""/>
          <w:b w:val="0"/>
          <w:i w:val="0"/>
          <w:color w:val="000000"/>
          <w:sz w:val="24"/>
        </w:rPr>
        <w:t xml:space="preserve">zyiս nђn ahe. Swahbam (tђree) tђ zyiս sђ֊ pђlli, bam yah tanne. </w:t>
      </w:r>
      <w:r>
        <w:rPr>
          <w:rFonts w:ascii="" w:hAnsi="" w:eastAsia=""/>
          <w:b w:val="0"/>
          <w:i/>
          <w:color w:val="000000"/>
          <w:sz w:val="24"/>
        </w:rPr>
        <w:t xml:space="preserve">Répandre, épandre, éparpiller.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Zyiigoo: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Kuu. Lee zyiigoo jur lee saore ryakryakke, jur lee zyii </w:t>
      </w:r>
      <w:r>
        <w:rPr>
          <w:rFonts w:ascii="" w:hAnsi="" w:eastAsia=""/>
          <w:b w:val="0"/>
          <w:i w:val="0"/>
          <w:color w:val="000000"/>
          <w:sz w:val="24"/>
        </w:rPr>
        <w:t xml:space="preserve">korro ta, a pђ jeere, za lahni. A lee ne zalle.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Grevia villosa. </w:t>
      </w:r>
    </w:p>
    <w:p>
      <w:pPr>
        <w:autoSpaceDN w:val="0"/>
        <w:autoSpaceDE w:val="0"/>
        <w:widowControl/>
        <w:spacing w:line="266" w:lineRule="auto" w:before="18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640 </w:t>
      </w:r>
    </w:p>
    <w:p>
      <w:pPr>
        <w:sectPr>
          <w:pgSz w:w="8400" w:h="11900"/>
          <w:pgMar w:top="364" w:right="1098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Zyiijolle: ս. </w:t>
      </w:r>
      <w:r>
        <w:rPr>
          <w:rFonts w:ascii="" w:hAnsi="" w:eastAsia=""/>
          <w:b w:val="0"/>
          <w:i w:val="0"/>
          <w:color w:val="000000"/>
          <w:sz w:val="24"/>
        </w:rPr>
        <w:t>Mo ee ջђr jolle, ջtv yo.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Paume de la main.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Zyiikorro: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Kuu. Lee zyiikorro jur lee zyiigoo, amma a pђluu ne </w:t>
      </w:r>
      <w:r>
        <w:rPr>
          <w:rFonts w:ascii="" w:hAnsi="" w:eastAsia=""/>
          <w:b w:val="0"/>
          <w:i w:val="0"/>
          <w:color w:val="000000"/>
          <w:sz w:val="24"/>
        </w:rPr>
        <w:t>’ah kal zyiigoo ջe. Za ka lah pђlli ya, a pђzwakke.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Arbuste donnant des fruits sucrés.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Zyiini: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ka tђ zyii laa ջђ zah ջe ya mor feene? Mo zyii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laa lai ya mor feene? Zyii ջђ faa zah dђջջi. Zyii ջђ ga mor dђջ ki </w:t>
      </w:r>
      <w:r>
        <w:rPr>
          <w:rFonts w:ascii="" w:hAnsi="" w:eastAsia=""/>
          <w:b w:val="0"/>
          <w:i/>
          <w:color w:val="000000"/>
          <w:sz w:val="24"/>
        </w:rPr>
        <w:t xml:space="preserve">Accepter, être d’accord, approuver, consentir,  répondre, refrain, </w:t>
      </w:r>
      <w:r>
        <w:rPr>
          <w:rFonts w:ascii="" w:hAnsi="" w:eastAsia=""/>
          <w:b w:val="0"/>
          <w:i/>
          <w:color w:val="000000"/>
          <w:sz w:val="24"/>
        </w:rPr>
        <w:t xml:space="preserve">répondre, accepter la commission.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Zyiiri: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pђ cii ջђrri. Fan ma gai suu da֊ ne zyiiri. Zyii dђђ </w:t>
      </w:r>
      <w:r>
        <w:rPr>
          <w:rFonts w:ascii="" w:hAnsi="" w:eastAsia=""/>
          <w:b w:val="0"/>
          <w:i w:val="0"/>
          <w:color w:val="000000"/>
          <w:sz w:val="24"/>
        </w:rPr>
        <w:t>pђ’nyah pђlli.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Foie.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Zyiiri (syi֊):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Syi֊ zyiiri, za սii ne jum ta. Zah syi֊ </w:t>
      </w:r>
      <w:r>
        <w:rPr>
          <w:rFonts w:ascii="" w:hAnsi="" w:eastAsia=""/>
          <w:b w:val="0"/>
          <w:i w:val="0"/>
          <w:color w:val="000000"/>
          <w:sz w:val="24"/>
        </w:rPr>
        <w:t>zyii pђwahe (pђwahlle), amma zah jum pђcoo.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Poisson. Hyperopisus bebe.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Zyilli: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Kђsyilli, ջђrri. Zyil (zahzyil) dђfuu. Zyil ջe da֊ tђ </w:t>
      </w:r>
      <w:r>
        <w:rPr>
          <w:rFonts w:ascii="" w:hAnsi="" w:eastAsia=""/>
          <w:b w:val="0"/>
          <w:i w:val="0"/>
          <w:color w:val="000000"/>
          <w:sz w:val="24"/>
        </w:rPr>
        <w:t>syen me. Za gak faa: Zyil kpuu, zyil gђђre, zyil ’wahe.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Dedans, intérieur.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Zyim syee tђ nyaknyakke: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Pђsyee pђlli. Zyim ma syee </w:t>
      </w:r>
      <w:r>
        <w:rPr>
          <w:rFonts w:ascii="" w:hAnsi="" w:eastAsia=""/>
          <w:b w:val="0"/>
          <w:i w:val="0"/>
          <w:color w:val="000000"/>
          <w:sz w:val="24"/>
        </w:rPr>
        <w:t>ahe.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Rouge éclatant.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Zyim zahtђtђlli: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Zyim mai za mo saa tђtђlli, koo tђtђl ne ko. </w:t>
      </w:r>
      <w:r>
        <w:rPr>
          <w:rFonts w:ascii="" w:hAnsi="" w:eastAsia=""/>
          <w:b w:val="0"/>
          <w:i/>
          <w:color w:val="000000"/>
          <w:sz w:val="24"/>
        </w:rPr>
        <w:t xml:space="preserve">Turban. </w:t>
      </w:r>
    </w:p>
    <w:p>
      <w:pPr>
        <w:autoSpaceDN w:val="0"/>
        <w:autoSpaceDE w:val="0"/>
        <w:widowControl/>
        <w:spacing w:line="245" w:lineRule="auto" w:before="74" w:after="0"/>
        <w:ind w:left="0" w:right="5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Zyimmi: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Mbђro, fan rii suu. Zah zyim camcam yea luma, </w:t>
      </w:r>
      <w:r>
        <w:rPr>
          <w:rFonts w:ascii="" w:hAnsi="" w:eastAsia=""/>
          <w:b w:val="0"/>
          <w:i w:val="0"/>
          <w:color w:val="000000"/>
          <w:sz w:val="24"/>
        </w:rPr>
        <w:t>mafai, mafuu, ma֊wђђre da֊. Saa zyim fai.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Tissu, étoffe.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Zyi֊ni: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ઞgo֊ni, wђђre. Kor taa ջe, mo zyi֊ ge lal o. Zyi֊ tђzee </w:t>
      </w:r>
      <w:r>
        <w:rPr>
          <w:rFonts w:ascii="" w:hAnsi="" w:eastAsia=""/>
          <w:b w:val="0"/>
          <w:i w:val="0"/>
          <w:color w:val="000000"/>
          <w:sz w:val="24"/>
        </w:rPr>
        <w:t>kpuu, zyi֊ wakke, zyi֊ սulli.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Enlever, déchirer, fuir.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Zyo, zyo֊: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Fagaini, fagaire, fan zah kpemjolle, maa jolle. ઞwђђ </w:t>
      </w:r>
      <w:r>
        <w:rPr>
          <w:rFonts w:ascii="" w:hAnsi="" w:eastAsia=""/>
          <w:b w:val="0"/>
          <w:i w:val="0"/>
          <w:color w:val="000000"/>
          <w:sz w:val="24"/>
        </w:rPr>
        <w:t>za taa maara zyo (zyo֊) zah kpemjolle, ne ջalle.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Parure des femmes. </w:t>
      </w:r>
    </w:p>
    <w:p>
      <w:pPr>
        <w:autoSpaceDN w:val="0"/>
        <w:autoSpaceDE w:val="0"/>
        <w:widowControl/>
        <w:spacing w:line="266" w:lineRule="auto" w:before="40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641 </w:t>
      </w:r>
    </w:p>
    <w:p>
      <w:pPr>
        <w:sectPr>
          <w:pgSz w:w="8400" w:h="11900"/>
          <w:pgMar w:top="364" w:right="398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Zyђani, zђahe: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Lwaani, սђђni. Mo ge loo mo zyђa ջe ne? </w:t>
      </w:r>
      <w:r>
        <w:rPr>
          <w:rFonts w:ascii="" w:hAnsi="" w:eastAsia=""/>
          <w:b w:val="0"/>
          <w:i w:val="0"/>
          <w:color w:val="000000"/>
          <w:sz w:val="24"/>
        </w:rPr>
        <w:t xml:space="preserve">Oho, me zyђa ջe, pa ջe zyђa ջe ta, ik loo gwa. Zyђa ye ջђ, wala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fan mai mo lђ֊ mo ka սђђ ya, wala mo ka jo֊ ya, so mo ge lwaa </w:t>
      </w:r>
      <w:r>
        <w:rPr>
          <w:rFonts w:ascii="" w:hAnsi="" w:eastAsia=""/>
          <w:b w:val="0"/>
          <w:i w:val="0"/>
          <w:color w:val="000000"/>
          <w:sz w:val="24"/>
        </w:rPr>
        <w:t>(jo֊ni).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Trouver, rencontrer.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Zyђ֊ni: jf. v. </w:t>
      </w:r>
      <w:r>
        <w:rPr>
          <w:rFonts w:ascii="" w:hAnsi="" w:eastAsia=""/>
          <w:b w:val="0"/>
          <w:i w:val="0"/>
          <w:color w:val="000000"/>
          <w:sz w:val="24"/>
        </w:rPr>
        <w:t xml:space="preserve">Zyerre, bђђre. Zyђ֊ nђђ ge zahe, zah va֊no. Amma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jo֊ pђpaa ջe, za faa: Zyer nђђ ge zahe. Za zyђ֊ fan ga pђ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mo gђђ, wala pђ cok ki. Zyak tђ kuu pђlli, dah man zyђ֊ ga </w:t>
      </w:r>
      <w:r>
        <w:rPr>
          <w:rFonts w:ascii="" w:hAnsi="" w:eastAsia=""/>
          <w:b w:val="0"/>
          <w:i w:val="0"/>
          <w:color w:val="000000"/>
          <w:sz w:val="24"/>
        </w:rPr>
        <w:t>zah gee ba.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Boucher, entraîner, échouer, emporter. </w:t>
      </w:r>
    </w:p>
    <w:p>
      <w:pPr>
        <w:autoSpaceDN w:val="0"/>
        <w:autoSpaceDE w:val="0"/>
        <w:widowControl/>
        <w:spacing w:line="245" w:lineRule="auto" w:before="76" w:after="0"/>
        <w:ind w:left="0" w:right="172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Zyђђre, zyђђni: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ee zyerre, սuu gin, ջtv yo. </w:t>
      </w:r>
      <w:r>
        <w:rPr>
          <w:rFonts w:ascii="" w:hAnsi="" w:eastAsia=""/>
          <w:b w:val="0"/>
          <w:i/>
          <w:color w:val="000000"/>
          <w:sz w:val="24"/>
        </w:rPr>
        <w:t xml:space="preserve">Egoutter. </w:t>
      </w:r>
    </w:p>
    <w:p>
      <w:pPr>
        <w:autoSpaceDN w:val="0"/>
        <w:autoSpaceDE w:val="0"/>
        <w:widowControl/>
        <w:spacing w:line="266" w:lineRule="auto" w:before="678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642 </w:t>
      </w:r>
    </w:p>
    <w:p>
      <w:pPr>
        <w:sectPr>
          <w:pgSz w:w="8400" w:h="11900"/>
          <w:pgMar w:top="364" w:right="1122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40"/>
        </w:rPr>
        <w:t xml:space="preserve">୚ </w:t>
      </w:r>
    </w:p>
    <w:p>
      <w:pPr>
        <w:autoSpaceDN w:val="0"/>
        <w:autoSpaceDE w:val="0"/>
        <w:widowControl/>
        <w:spacing w:line="245" w:lineRule="auto" w:before="20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Patђ jemma gwa tђtђl dora֊ (29) syel masyin fan֊wђђ zah </w:t>
      </w:r>
      <w:r>
        <w:rPr>
          <w:rFonts w:ascii="" w:hAnsi="" w:eastAsia=""/>
          <w:b w:val="0"/>
          <w:i w:val="0"/>
          <w:color w:val="000000"/>
          <w:sz w:val="24"/>
        </w:rPr>
        <w:t xml:space="preserve">Munda֊. ॥ђջ mo tђ սii ջe, zah gbђr soջ tђ’yak pђђ ge lalle, ջђ </w:t>
      </w:r>
      <w:r>
        <w:rPr>
          <w:rFonts w:ascii="" w:hAnsi="" w:eastAsia=""/>
          <w:b w:val="0"/>
          <w:i w:val="0"/>
          <w:color w:val="000000"/>
          <w:sz w:val="24"/>
        </w:rPr>
        <w:t>mђђ ga kya֊:</w:t>
      </w:r>
      <w:r>
        <w:rPr>
          <w:rFonts w:ascii="" w:hAnsi="" w:eastAsia=""/>
          <w:b/>
          <w:i w:val="0"/>
          <w:color w:val="000000"/>
          <w:sz w:val="24"/>
        </w:rPr>
        <w:t xml:space="preserve"> ђ.</w:t>
      </w:r>
      <w:r>
        <w:rPr>
          <w:rFonts w:ascii="" w:hAnsi="" w:eastAsia=""/>
          <w:b w:val="0"/>
          <w:i w:val="0"/>
          <w:color w:val="000000"/>
          <w:sz w:val="24"/>
        </w:rPr>
        <w:t xml:space="preserve"> Fan mo kan tђtђl ah ջe, dђջ սii ne swahe: </w:t>
      </w:r>
      <w:r>
        <w:rPr>
          <w:rFonts w:ascii="" w:hAnsi="" w:eastAsia=""/>
          <w:b/>
          <w:i w:val="0"/>
          <w:color w:val="000000"/>
          <w:sz w:val="24"/>
        </w:rPr>
        <w:t>ђ.</w:t>
      </w:r>
      <w:r>
        <w:rPr>
          <w:rFonts w:ascii="" w:hAnsi="" w:eastAsia=""/>
          <w:b w:val="0"/>
          <w:i w:val="0"/>
          <w:color w:val="000000"/>
          <w:sz w:val="24"/>
        </w:rPr>
        <w:t xml:space="preserve"> Mo tђ </w:t>
      </w:r>
      <w:r>
        <w:rPr>
          <w:rFonts w:ascii="" w:hAnsi="" w:eastAsia=""/>
          <w:b w:val="0"/>
          <w:i w:val="0"/>
          <w:color w:val="000000"/>
          <w:sz w:val="24"/>
        </w:rPr>
        <w:t>սii ջe, mo ee pђsah ka wo֊ tђgђђ e ne ђ, e ne ђ.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29èm et dernière lettre d’alphabet Moundang.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୚ջ: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୚ջ cuu fan mai mo tђr ge ջo sђ֊. Korro lee ge sђ֊ ђջ.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Kah fuu (buu) ջo sђ֊ ђջ a ne syemme. Fan mai mo ne syemme,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gaջ ջo pђlli, mo tђ duu galle da֊ a swan sђ֊ ђջ. Jeertђ ahe: </w:t>
      </w:r>
      <w:r>
        <w:rPr>
          <w:rFonts w:ascii="" w:hAnsi="" w:eastAsia=""/>
          <w:b w:val="0"/>
          <w:i w:val="0"/>
          <w:color w:val="000000"/>
          <w:sz w:val="24"/>
        </w:rPr>
        <w:t>Ta֊ra֊, pђyakke, wat.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Bruit de ce qui est couche sur le ventre.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୚֊ fanne: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Byak fanne, kan fanne. Mo tђ ђ֊ fan a mor ah fan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vђr jol ջo gwari gwari. Dђջ mo tђ jo֊ yeջ ջe, dђջ ђ֊ (oo) nahnђn </w:t>
      </w:r>
      <w:r>
        <w:rPr>
          <w:rFonts w:ascii="" w:hAnsi="" w:eastAsia=""/>
          <w:b w:val="0"/>
          <w:i w:val="0"/>
          <w:color w:val="000000"/>
          <w:sz w:val="24"/>
        </w:rPr>
        <w:t xml:space="preserve">kal fan da֊. Me ђ֊ (oo) nah swaa ջo soo soo ka ruu ne zahbamme.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mai mo ka ђ֊ (oo) fan a ջe, a yea pђsyak ceecee. Jeertђ ahe: </w:t>
      </w:r>
      <w:r>
        <w:rPr>
          <w:rFonts w:ascii="" w:hAnsi="" w:eastAsia=""/>
          <w:b w:val="0"/>
          <w:i w:val="0"/>
          <w:color w:val="000000"/>
          <w:sz w:val="24"/>
        </w:rPr>
        <w:t>ॣeջ fanne, roo fanne.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Conserver, garder, prendre soin.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୚֊ni: ջmcd.f.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Sah ջђ ma wo dђջջi. Mawin ma ne i֊ yea ne ђ֊ni, </w:t>
      </w:r>
      <w:r>
        <w:rPr>
          <w:rFonts w:ascii="" w:hAnsi="" w:eastAsia=""/>
          <w:b w:val="0"/>
          <w:i w:val="0"/>
          <w:color w:val="000000"/>
          <w:sz w:val="24"/>
        </w:rPr>
        <w:t xml:space="preserve">a jo֊ fan da֊ ne kee suu tђkine ջђ zyii zah ah da֊. Mawin mo ka </w:t>
      </w:r>
      <w:r>
        <w:rPr>
          <w:rFonts w:ascii="" w:hAnsi="" w:eastAsia=""/>
          <w:b w:val="0"/>
          <w:i w:val="0"/>
          <w:color w:val="000000"/>
          <w:sz w:val="24"/>
        </w:rPr>
        <w:t>pђ ђ֊ ya ջe, a jo֊ fan haihai. Jeertђ ahe: Bai swaare.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Foi, respect.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୚֊ni, 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yella, byak suu, ee zana. Mo jo֊ fan ջo da֊ 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(oo) me ne ko. Dђջ ah pђgaջջe, me ђ֊ (oo) suu kal ahe. Mo faa ջђ </w:t>
      </w:r>
      <w:r>
        <w:rPr>
          <w:rFonts w:ascii="" w:hAnsi="" w:eastAsia=""/>
          <w:b w:val="0"/>
          <w:i w:val="0"/>
          <w:color w:val="000000"/>
          <w:sz w:val="24"/>
        </w:rPr>
        <w:t>haihai ka, mo ђ֊ (oo) zah ջo.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Se reserver.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୚֊ni, ooni: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Vђr ջe. Bii ђ֊ (oo) gin pђ cii ջe. Ne kal ջe, bii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el manyeeki ah ђ֊ra (oora) ջe. Dђջ mo soջ nђm tђ wii lii lii ջe, a </w:t>
      </w:r>
      <w:r>
        <w:rPr>
          <w:rFonts w:ascii="" w:hAnsi="" w:eastAsia=""/>
          <w:b w:val="0"/>
          <w:i w:val="0"/>
          <w:color w:val="000000"/>
          <w:sz w:val="24"/>
        </w:rPr>
        <w:t>ђ֊ni (ooni). Jeertђ ahe: Wuuni.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Sécher, finir, disparaître.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୚rcђk, ђttђtђ: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Me tђ cii lak ganne me ge </w:t>
      </w:r>
      <w:r>
        <w:rPr>
          <w:rFonts w:ascii="" w:hAnsi="" w:eastAsia=""/>
          <w:b w:val="0"/>
          <w:i w:val="0"/>
          <w:color w:val="000000"/>
          <w:sz w:val="24"/>
        </w:rPr>
        <w:t xml:space="preserve">lwaa tђsal fi֊ (fii) ջo sђ֊ ђrcђk (ђttђtђ). Zuk re dђջ ah ya ge kaa </w:t>
      </w:r>
    </w:p>
    <w:p>
      <w:pPr>
        <w:autoSpaceDN w:val="0"/>
        <w:autoSpaceDE w:val="0"/>
        <w:widowControl/>
        <w:spacing w:line="266" w:lineRule="auto" w:before="20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643 </w:t>
      </w:r>
    </w:p>
    <w:p>
      <w:pPr>
        <w:sectPr>
          <w:pgSz w:w="8400" w:h="11900"/>
          <w:pgMar w:top="542" w:right="376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zah ya֊ ջe ne suu ah ђrcђk. ॣђ ah ջђ kyem ye ka a pђ’man ђrcђk. </w:t>
      </w:r>
      <w:r>
        <w:rPr>
          <w:rFonts w:ascii="" w:hAnsi="" w:eastAsia=""/>
          <w:b w:val="0"/>
          <w:i w:val="0"/>
          <w:color w:val="000000"/>
          <w:sz w:val="24"/>
        </w:rPr>
        <w:t xml:space="preserve">୚rcђk (ђttђtђ) cuu fan mai mo pђ’manne, mo pђgaջ ta.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Pénible, gros.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୚ri֊: ս. zzk. </w:t>
      </w:r>
      <w:r>
        <w:rPr>
          <w:rFonts w:ascii="" w:hAnsi="" w:eastAsia=""/>
          <w:b w:val="0"/>
          <w:i w:val="0"/>
          <w:color w:val="000000"/>
          <w:sz w:val="24"/>
        </w:rPr>
        <w:t xml:space="preserve">Bii fanne, fan jo֊ni, zahbanne. Me lwaa ђri֊ zyim </w:t>
      </w:r>
      <w:r>
        <w:rPr>
          <w:rFonts w:ascii="" w:hAnsi="" w:eastAsia=""/>
          <w:b w:val="0"/>
          <w:i w:val="0"/>
          <w:color w:val="000000"/>
          <w:sz w:val="24"/>
        </w:rPr>
        <w:t xml:space="preserve">mai taa ya ba. Mo ge luma ջe, mo kwan ђri֊ fan camcam pђlli. </w:t>
      </w:r>
      <w:r>
        <w:rPr>
          <w:rFonts w:ascii="" w:hAnsi="" w:eastAsia=""/>
          <w:b w:val="0"/>
          <w:i w:val="0"/>
          <w:color w:val="000000"/>
          <w:sz w:val="24"/>
        </w:rPr>
        <w:t>୚ri֊ fan jo֊ dђfuu ka ga tђki da֊ ya.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Nature, couleur.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୚ro ђro, ero ero: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’wahe. ઞgђrao ֊gђrao. Sum ah la֊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ջo ђro ђro, swah ya. Sђr mo pђ farel ջe, dђջ swam farel ah ђro ђro </w:t>
      </w:r>
      <w:r>
        <w:rPr>
          <w:rFonts w:ascii="" w:hAnsi="" w:eastAsia=""/>
          <w:b w:val="0"/>
          <w:i w:val="0"/>
          <w:color w:val="000000"/>
          <w:sz w:val="24"/>
        </w:rPr>
        <w:t xml:space="preserve">(ero ero) ka mo i syel ka. ୚ro ђro cuu fan mai dђջ mo ka ren ne </w:t>
      </w:r>
      <w:r>
        <w:rPr>
          <w:rFonts w:ascii="" w:hAnsi="" w:eastAsia=""/>
          <w:b w:val="0"/>
          <w:i w:val="0"/>
          <w:color w:val="000000"/>
          <w:sz w:val="24"/>
        </w:rPr>
        <w:t>swah ya ta. Wee sђgwii renra fan ђro ђro.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Rugueux.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୚rtђtђ, cђrtђ, kђrcђk, gђrcђk, irtђ: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Pђ’manne. Dђջ ah </w:t>
      </w:r>
      <w:r>
        <w:rPr>
          <w:rFonts w:ascii="" w:hAnsi="" w:eastAsia=""/>
          <w:b w:val="0"/>
          <w:i w:val="0"/>
          <w:color w:val="000000"/>
          <w:sz w:val="24"/>
        </w:rPr>
        <w:t xml:space="preserve">ջa֊ sor ne kee ђrtђtђ (irtђ) kal ne ko. Maջela֊ zoo wol ђrtђtђ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(gђrcђk) gee me ne ko. ୚rtђtђ (kђrcђk, cђrtђ, irtђ) cuu fan mayђk </w:t>
      </w:r>
      <w:r>
        <w:rPr>
          <w:rFonts w:ascii="" w:hAnsi="" w:eastAsia=""/>
          <w:b w:val="0"/>
          <w:i w:val="0"/>
          <w:color w:val="000000"/>
          <w:sz w:val="24"/>
        </w:rPr>
        <w:t>ah ne magaջ ah gwa da֊. Mo ջa֊ ђrtђtђ ge lwaa me ne ka.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Plein, lourd, rempli.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୚rya֊, or֊ga֊: ջmckd.f.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Pђ’manne, vփ֊. Bii ջa֊ faa ge ne ko </w:t>
      </w:r>
      <w:r>
        <w:rPr>
          <w:rFonts w:ascii="" w:hAnsi="" w:eastAsia=""/>
          <w:b w:val="0"/>
          <w:i w:val="0"/>
          <w:color w:val="000000"/>
          <w:sz w:val="24"/>
        </w:rPr>
        <w:t xml:space="preserve">ђrya֊ (vփ֊, or֊ga֊) na talle. Swah ur gin sђ֊ ђrya֊ ge vuu nђn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comme. Me ջa֊ tђm pђr ne lii ah ђrya֊ (or֊ga֊, pђ’man) da֊ kal </w:t>
      </w:r>
      <w:r>
        <w:rPr>
          <w:rFonts w:ascii="" w:hAnsi="" w:eastAsia=""/>
          <w:b w:val="0"/>
          <w:i w:val="0"/>
          <w:color w:val="000000"/>
          <w:sz w:val="24"/>
        </w:rPr>
        <w:t xml:space="preserve">ge ya֊ ne ko. ୚rya֊, vփ֊, or֊ga֊ cuu fan mai mo pђ’manne, mo pђ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’ah ta. Fan mo pђpaa ջe, dђջ faa: Fan ah ra ђrya֊ ђrya֊. Jeertђ </w:t>
      </w:r>
      <w:r>
        <w:rPr>
          <w:rFonts w:ascii="" w:hAnsi="" w:eastAsia=""/>
          <w:b w:val="0"/>
          <w:i w:val="0"/>
          <w:color w:val="000000"/>
          <w:sz w:val="24"/>
        </w:rPr>
        <w:t>ahe: Pђnyi֊, pђgwahe, kђrtђ.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Gros, lourd.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୚r, ђr ђr: ջmcd.f. ջmsջ.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Pђyђkki, kpђrkpђr, pђgaջջe, սђri սђri. </w:t>
      </w:r>
      <w:r>
        <w:rPr>
          <w:rFonts w:ascii="" w:hAnsi="" w:eastAsia=""/>
          <w:b w:val="0"/>
          <w:i w:val="0"/>
          <w:color w:val="000000"/>
          <w:sz w:val="24"/>
        </w:rPr>
        <w:t xml:space="preserve">Me kwak ђr ջoo ge lalle. Tђsal fi֊ ђr lee ge sђ֊. ୚r ђr cuu fan mai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moo fi֊ zahlђ֊ pђpaare, moo yea pђyђkki. Ru tai tђl ah fi֊ 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ђr. Mo ջa֊ ջђ ge lwaa me ne ђr ђr na sor ka. Dђջ gak fi֊ zahmђr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 cok tђ va֊no ђr ђr ta, Jeertђ ahe: Feelao, pђgwahe, pђnyi֊. </w:t>
      </w:r>
      <w:r>
        <w:rPr>
          <w:rFonts w:ascii="" w:hAnsi="" w:eastAsia=""/>
          <w:b w:val="0"/>
          <w:i/>
          <w:color w:val="000000"/>
          <w:sz w:val="24"/>
        </w:rPr>
        <w:t xml:space="preserve">Difficilement, péniblement. </w:t>
      </w: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୚zuu, azuu, kђzuu, izuu: ս. </w:t>
      </w:r>
      <w:r>
        <w:rPr>
          <w:rFonts w:ascii="" w:hAnsi="" w:eastAsia=""/>
          <w:b w:val="0"/>
          <w:i w:val="0"/>
          <w:color w:val="000000"/>
          <w:sz w:val="24"/>
        </w:rPr>
        <w:t>Mo ee ezuu, ջtv yo.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Beau-frère, belle-soeur. Cadet ou cadette de ma femme, mari de ma </w:t>
      </w:r>
      <w:r>
        <w:rPr>
          <w:rFonts w:ascii="" w:hAnsi="" w:eastAsia=""/>
          <w:b w:val="0"/>
          <w:i/>
          <w:color w:val="000000"/>
          <w:sz w:val="24"/>
        </w:rPr>
        <w:t xml:space="preserve">soeur, époux de ma tante paternelle ou maternelle, cadet de mon père </w:t>
      </w:r>
      <w:r>
        <w:rPr>
          <w:rFonts w:ascii="" w:hAnsi="" w:eastAsia=""/>
          <w:b w:val="0"/>
          <w:i/>
          <w:color w:val="000000"/>
          <w:sz w:val="24"/>
        </w:rPr>
        <w:t xml:space="preserve">ou de ma mère. </w:t>
      </w:r>
    </w:p>
    <w:p>
      <w:pPr>
        <w:autoSpaceDN w:val="0"/>
        <w:autoSpaceDE w:val="0"/>
        <w:widowControl/>
        <w:spacing w:line="266" w:lineRule="auto" w:before="16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644 </w:t>
      </w:r>
    </w:p>
    <w:p>
      <w:pPr>
        <w:sectPr>
          <w:pgSz w:w="8400" w:h="11900"/>
          <w:pgMar w:top="364" w:right="1064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୚ђ matђrilli: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A dђdђђni, lee ah jur lee ђђ, goo ah jur goo ђђ ta, </w:t>
      </w:r>
      <w:r>
        <w:rPr>
          <w:rFonts w:ascii="" w:hAnsi="" w:eastAsia=""/>
          <w:b w:val="0"/>
          <w:i w:val="0"/>
          <w:color w:val="000000"/>
          <w:sz w:val="24"/>
        </w:rPr>
        <w:t xml:space="preserve">amma ka ne yeջ ya, za ka ren a.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Haricot sauvage, naturelle.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୚ђ tђђђre: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Dђջ mo tђ ђђ tђђђ ջe, dђջ gber zah pђ ’ah zyak baa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kya֊, dђջ so soջ tђ’yak pђђ ga lal ne swahe. Dђջ ђђ tђђђ ka dђջ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 yah nanђmmi (nђnђmmi), ko֊ i dђջ ջo, zuk tђ ren dђջջi. Dђջ ye </w:t>
      </w:r>
      <w:r>
        <w:rPr>
          <w:rFonts w:ascii="" w:hAnsi="" w:eastAsia=""/>
          <w:b w:val="0"/>
          <w:i w:val="0"/>
          <w:color w:val="000000"/>
          <w:sz w:val="24"/>
        </w:rPr>
        <w:t xml:space="preserve">ka ђђ tђђђ ya, ջђ ah jo֊ ne suu ahe. Mo ђђ tђђђ tђki tђki fee jo֊ </w:t>
      </w:r>
      <w:r>
        <w:rPr>
          <w:rFonts w:ascii="" w:hAnsi="" w:eastAsia=""/>
          <w:b w:val="0"/>
          <w:i w:val="0"/>
          <w:color w:val="000000"/>
          <w:sz w:val="24"/>
        </w:rPr>
        <w:t>mo ne?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Baîller. </w:t>
      </w:r>
    </w:p>
    <w:p>
      <w:pPr>
        <w:autoSpaceDN w:val="0"/>
        <w:autoSpaceDE w:val="0"/>
        <w:widowControl/>
        <w:spacing w:line="245" w:lineRule="auto" w:before="74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୚ђ zahe: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Gbђr zahe. Mo ђђ zah o, doktђr ga ee syem syel ջo. </w:t>
      </w:r>
      <w:r>
        <w:rPr>
          <w:rFonts w:ascii="" w:hAnsi="" w:eastAsia=""/>
          <w:b w:val="0"/>
          <w:i/>
          <w:color w:val="000000"/>
          <w:sz w:val="24"/>
        </w:rPr>
        <w:t xml:space="preserve">Ouvrir la bouche.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Wђђ gin jol bone, pel gaջջe. Me ђђ g֊ gakgakk. Masђ֊ </w:t>
      </w:r>
      <w:r>
        <w:rPr>
          <w:rFonts w:ascii="" w:hAnsi="" w:eastAsia=""/>
          <w:b w:val="0"/>
          <w:i w:val="0"/>
          <w:color w:val="000000"/>
          <w:sz w:val="24"/>
        </w:rPr>
        <w:t xml:space="preserve">ye ђђ dђջ to. Me ջah ђђ jol gaջ ah ya ba. Dђջ mo lwaa fakpahpђђ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pђlli ջe, za faara pah ah ђђ ջe, a cuura ђђ ma zah ko֊ne. Mo ђђ </w:t>
      </w:r>
      <w:r>
        <w:rPr>
          <w:rFonts w:ascii="" w:hAnsi="" w:eastAsia=""/>
          <w:b w:val="0"/>
          <w:i w:val="0"/>
          <w:color w:val="000000"/>
          <w:sz w:val="24"/>
        </w:rPr>
        <w:t>fan ջe, cuu mo ђђ zah ջђ gaջ ջe. ॣђ bai ђђ in zah ne wulli.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Sauver, délivrer, échapper, racheter.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Pђђni, jo֊ bai dђջ mo tђ. Gwii ђђ me mu֊ ջo, me lwaa </w:t>
      </w:r>
      <w:r>
        <w:rPr>
          <w:rFonts w:ascii="" w:hAnsi="" w:eastAsia=""/>
          <w:b w:val="0"/>
          <w:i w:val="0"/>
          <w:color w:val="000000"/>
          <w:sz w:val="24"/>
        </w:rPr>
        <w:t xml:space="preserve">yao. ୚ђ me mu֊ ջe. Bђ ђђ ko pђђ fђryo սђ, so zyii faa ya. ୚ђ, cuu </w:t>
      </w:r>
      <w:r>
        <w:rPr>
          <w:rFonts w:ascii="" w:hAnsi="" w:eastAsia=""/>
          <w:b w:val="0"/>
          <w:i w:val="0"/>
          <w:color w:val="000000"/>
          <w:sz w:val="24"/>
        </w:rPr>
        <w:t>ջђ ma gaջ dђջ ta. Mђr ђђ me ջo me ga nփi.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Echapper.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୚ђrakke: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Tahni, ђђre. Za ђђrak ’nahm sokki, nђђ ’nahm sok </w:t>
      </w:r>
      <w:r>
        <w:rPr>
          <w:rFonts w:ascii="" w:hAnsi="" w:eastAsia=""/>
          <w:b w:val="0"/>
          <w:i w:val="0"/>
          <w:color w:val="000000"/>
          <w:sz w:val="24"/>
        </w:rPr>
        <w:t xml:space="preserve">lalle. ୚ђrak lak gee, maa kpuu ga g֊ ka mo pђђ ko ge lalle. Jeertђ </w:t>
      </w:r>
      <w:r>
        <w:rPr>
          <w:rFonts w:ascii="" w:hAnsi="" w:eastAsia=""/>
          <w:b w:val="0"/>
          <w:i w:val="0"/>
          <w:color w:val="000000"/>
          <w:sz w:val="24"/>
        </w:rPr>
        <w:t>ahe: Njђk ga g֊.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Nettoyer, creuser.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୚ђ mai, ka na mђ ֊wђђ syi֊r a. Zah ђђ ye cok mai moo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jo֊ra syi֊ g֊ ne ջђ faa zah pa kђnda֊ne, cii yea g֊ sai. Rђkra tђsal </w:t>
      </w:r>
      <w:r>
        <w:rPr>
          <w:rFonts w:ascii="" w:hAnsi="" w:eastAsia=""/>
          <w:b w:val="0"/>
          <w:i w:val="0"/>
          <w:color w:val="000000"/>
          <w:sz w:val="24"/>
        </w:rPr>
        <w:t xml:space="preserve">bam ջo ջђr cii ah ra va֊no va֊no da֊ ne fan vah tђsal ah g֊. A </w:t>
      </w:r>
      <w:r>
        <w:rPr>
          <w:rFonts w:ascii="" w:hAnsi="" w:eastAsia=""/>
          <w:b w:val="0"/>
          <w:i w:val="0"/>
          <w:color w:val="000000"/>
          <w:sz w:val="24"/>
        </w:rPr>
        <w:t xml:space="preserve">սiira cok ah ne zah ђђre (zah zyakke). ॣђ zah ђђ (zyak) ka pђyђk </w:t>
      </w:r>
      <w:r>
        <w:rPr>
          <w:rFonts w:ascii="" w:hAnsi="" w:eastAsia=""/>
          <w:b w:val="0"/>
          <w:i w:val="0"/>
          <w:color w:val="000000"/>
          <w:sz w:val="24"/>
        </w:rPr>
        <w:t>zђzђђ pђlli yao.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Lieu sacré des hommes. </w:t>
      </w:r>
    </w:p>
    <w:p>
      <w:pPr>
        <w:autoSpaceDN w:val="0"/>
        <w:autoSpaceDE w:val="0"/>
        <w:widowControl/>
        <w:spacing w:line="266" w:lineRule="auto" w:before="127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645 </w:t>
      </w:r>
    </w:p>
    <w:p>
      <w:pPr>
        <w:sectPr>
          <w:pgSz w:w="8400" w:h="11900"/>
          <w:pgMar w:top="364" w:right="384" w:bottom="2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Syi֊ pђ bii. ୚ђ jur (dђr) soo ջo ne wahe, ne tђzee ah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tђtђl ah da֊, kam tђ cel ah ne wah ah da֊. A cam tђ suu ah ne kam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ahe. Dђջ mo ’yah kђђ ђђ ջe, za cwah da֊ սao, mo soջ yakke, mo </w:t>
      </w:r>
      <w:r>
        <w:rPr>
          <w:rFonts w:ascii="" w:hAnsi="" w:eastAsia=""/>
          <w:b w:val="0"/>
          <w:i w:val="0"/>
          <w:color w:val="000000"/>
          <w:sz w:val="24"/>
        </w:rPr>
        <w:t>jo֊ nai ya ջe, ka gak ren a.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Polyperus senegalus.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Gbo֊gbo֊ Masђ֊ mo jo֊ wo dђջ tђkolle. Yesu ye Pa </w:t>
      </w:r>
      <w:r>
        <w:rPr>
          <w:rFonts w:ascii="" w:hAnsi="" w:eastAsia=""/>
          <w:b w:val="0"/>
          <w:i w:val="0"/>
          <w:color w:val="000000"/>
          <w:sz w:val="24"/>
        </w:rPr>
        <w:t xml:space="preserve">ђђre. Dђջ da֊ gak ђђ mor i֊ni, amma ka gak ђђ mor yeջ ah ya. Za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camcam սiira ջђ ջђђ mo tђ jo֊ra ne ջђ ђђre, ջђ ah ђђ dђջ ’manna </w:t>
      </w:r>
      <w:r>
        <w:rPr>
          <w:rFonts w:ascii="" w:hAnsi="" w:eastAsia=""/>
          <w:b w:val="0"/>
          <w:i w:val="0"/>
          <w:color w:val="000000"/>
          <w:sz w:val="24"/>
        </w:rPr>
        <w:t>no ne? A ђђ dђջ syii kђdђne? Mo սuu ђђ suu ջo.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Salut, bénédiction.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୚ђre, zah ђђre: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Sol da֊ (sol cii) ma ջђlli mai moo gara (maara) </w:t>
      </w:r>
      <w:r>
        <w:rPr>
          <w:rFonts w:ascii="" w:hAnsi="" w:eastAsia=""/>
          <w:b w:val="0"/>
          <w:i w:val="0"/>
          <w:color w:val="000000"/>
          <w:sz w:val="24"/>
        </w:rPr>
        <w:t xml:space="preserve">ga sђ֊. Cok mai mo gara sol da֊ (sol cii) ջo g֊ pђpaa ջe, սii ne </w:t>
      </w:r>
      <w:r>
        <w:rPr>
          <w:rFonts w:ascii="" w:hAnsi="" w:eastAsia=""/>
          <w:b w:val="0"/>
          <w:i w:val="0"/>
          <w:color w:val="000000"/>
          <w:sz w:val="24"/>
        </w:rPr>
        <w:t xml:space="preserve">zah ђђre. ઞwђђ syi֊ va֊no va֊no da֊ ne ђђ ջђђra. Maswah syi֊ ye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swah tђ zah ђђre, a yea ma ya֊ ջђђ sђ, ka zyiira za mo ee cok </w:t>
      </w:r>
      <w:r>
        <w:rPr>
          <w:rFonts w:ascii="" w:hAnsi="" w:eastAsia=""/>
          <w:b w:val="0"/>
          <w:i w:val="0"/>
          <w:color w:val="000000"/>
          <w:sz w:val="24"/>
        </w:rPr>
        <w:t>ga g֊ ya. Cok mai za syi֊ moo jo֊ra syi֊ ջђђ g֊ ye ta.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Lieu sacré pour les cérémonies des femmes maîtresses. </w:t>
      </w:r>
    </w:p>
    <w:p>
      <w:pPr>
        <w:autoSpaceDN w:val="0"/>
        <w:autoSpaceDE w:val="0"/>
        <w:widowControl/>
        <w:spacing w:line="245" w:lineRule="auto" w:before="7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୚ђre, ђђni: jf. </w:t>
      </w:r>
      <w:r>
        <w:rPr>
          <w:rFonts w:ascii="" w:hAnsi="" w:eastAsia=""/>
          <w:b w:val="0"/>
          <w:i w:val="0"/>
          <w:color w:val="000000"/>
          <w:sz w:val="24"/>
        </w:rPr>
        <w:t xml:space="preserve">୚ђ cuu fan jo֊ camcam pђpaare. </w:t>
      </w:r>
      <w:r>
        <w:rPr>
          <w:rFonts w:ascii="" w:hAnsi="" w:eastAsia=""/>
          <w:b/>
          <w:i w:val="0"/>
          <w:color w:val="000000"/>
          <w:sz w:val="24"/>
        </w:rPr>
        <w:t xml:space="preserve">1. ୚ђre (ђђni). </w:t>
      </w:r>
      <w:r>
        <w:rPr>
          <w:rFonts w:ascii="" w:hAnsi="" w:eastAsia=""/>
          <w:b w:val="0"/>
          <w:i w:val="0"/>
          <w:color w:val="000000"/>
          <w:sz w:val="24"/>
        </w:rPr>
        <w:t xml:space="preserve">Mgbai ge lalle, cii lakre. Mo ђђ sђr pђ lak ge lalle. Gee ђђ lak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ya֊. Faջal manyee ma fah lal da֊ a ђђ ra lak swђ g֊. Loo ђђ sor </w:t>
      </w:r>
      <w:r>
        <w:rPr>
          <w:rFonts w:ascii="" w:hAnsi="" w:eastAsia=""/>
          <w:b w:val="0"/>
          <w:i w:val="0"/>
          <w:color w:val="000000"/>
          <w:sz w:val="24"/>
        </w:rPr>
        <w:t xml:space="preserve">’wah vђr ջe. Dђջ gak ђђ sokki, ђђ syelle, ђђ mor fanne. Jeertђ ahe: </w:t>
      </w:r>
      <w:r>
        <w:rPr>
          <w:rFonts w:ascii="" w:hAnsi="" w:eastAsia=""/>
          <w:b w:val="0"/>
          <w:i w:val="0"/>
          <w:color w:val="000000"/>
          <w:sz w:val="24"/>
        </w:rPr>
        <w:t xml:space="preserve">Njђkki. </w:t>
      </w:r>
      <w:r>
        <w:rPr>
          <w:rFonts w:ascii="" w:hAnsi="" w:eastAsia=""/>
          <w:b/>
          <w:i w:val="0"/>
          <w:color w:val="000000"/>
          <w:sz w:val="24"/>
        </w:rPr>
        <w:t xml:space="preserve">2. ୚ђre (ђђni). </w:t>
      </w:r>
      <w:r>
        <w:rPr>
          <w:rFonts w:ascii="" w:hAnsi="" w:eastAsia=""/>
          <w:b w:val="0"/>
          <w:i w:val="0"/>
          <w:color w:val="000000"/>
          <w:sz w:val="24"/>
        </w:rPr>
        <w:t xml:space="preserve">Jo֊ dah syee tђ bii. Za ђђra dah ne tђfђnni.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Mo tђ ђђ dah ջe ne? Zyak mo tђ kuu ջe, dah ђђ pђgaջջe. Jeertђ </w:t>
      </w:r>
      <w:r>
        <w:rPr>
          <w:rFonts w:ascii="" w:hAnsi="" w:eastAsia=""/>
          <w:b w:val="0"/>
          <w:i w:val="0"/>
          <w:color w:val="000000"/>
          <w:sz w:val="24"/>
        </w:rPr>
        <w:t xml:space="preserve">ahe: Zyiini. </w:t>
      </w:r>
      <w:r>
        <w:rPr>
          <w:rFonts w:ascii="" w:hAnsi="" w:eastAsia=""/>
          <w:b/>
          <w:i w:val="0"/>
          <w:color w:val="000000"/>
          <w:sz w:val="24"/>
        </w:rPr>
        <w:t>3. ୚ђre (ђђni).</w:t>
      </w:r>
      <w:r>
        <w:rPr>
          <w:rFonts w:ascii="" w:hAnsi="" w:eastAsia=""/>
          <w:b w:val="0"/>
          <w:i w:val="0"/>
          <w:color w:val="000000"/>
          <w:sz w:val="24"/>
        </w:rPr>
        <w:t xml:space="preserve"> Gbђrri, gbђr zahe. Dђջ gbђr zahe ka </w:t>
      </w:r>
      <w:r>
        <w:rPr>
          <w:rFonts w:ascii="" w:hAnsi="" w:eastAsia=""/>
          <w:b w:val="0"/>
          <w:i w:val="0"/>
          <w:color w:val="000000"/>
          <w:sz w:val="24"/>
        </w:rPr>
        <w:t xml:space="preserve">maa fan ga g֊, ka faa ջђ. Dђջ mo tђ syesyak ջe, dђջ ђђ zahe. Cok </w:t>
      </w:r>
      <w:r>
        <w:rPr>
          <w:rFonts w:ascii="" w:hAnsi="" w:eastAsia=""/>
          <w:b w:val="0"/>
          <w:i w:val="0"/>
          <w:color w:val="000000"/>
          <w:sz w:val="24"/>
        </w:rPr>
        <w:t xml:space="preserve">mo jo֊ foofoo ջe, za munda֊ faara: Sђr ђђ zah ջe, tђgbana faa: </w:t>
      </w:r>
      <w:r>
        <w:rPr>
          <w:rFonts w:ascii="" w:hAnsi="" w:eastAsia=""/>
          <w:b w:val="0"/>
          <w:i w:val="0"/>
          <w:color w:val="000000"/>
          <w:sz w:val="24"/>
        </w:rPr>
        <w:t xml:space="preserve">Faջea da֊ tђ ga pђђra pђ lak gin lalle. Jeertђ ahe: Cooni, buuni </w:t>
      </w:r>
      <w:r>
        <w:rPr>
          <w:rFonts w:ascii="" w:hAnsi="" w:eastAsia=""/>
          <w:b w:val="0"/>
          <w:i w:val="0"/>
          <w:color w:val="000000"/>
          <w:sz w:val="24"/>
        </w:rPr>
        <w:t xml:space="preserve">(fuuni). </w:t>
      </w:r>
      <w:r>
        <w:rPr>
          <w:rFonts w:ascii="" w:hAnsi="" w:eastAsia=""/>
          <w:b/>
          <w:i w:val="0"/>
          <w:color w:val="000000"/>
          <w:sz w:val="24"/>
        </w:rPr>
        <w:t>4. ୚ђre (ђђni).</w:t>
      </w:r>
      <w:r>
        <w:rPr>
          <w:rFonts w:ascii="" w:hAnsi="" w:eastAsia=""/>
          <w:b w:val="0"/>
          <w:i w:val="0"/>
          <w:color w:val="000000"/>
          <w:sz w:val="24"/>
        </w:rPr>
        <w:t xml:space="preserve"> Jo֊ ge pђ ’ahe, al ga lalle. Mo vuu ya֊ </w:t>
      </w:r>
      <w:r>
        <w:rPr>
          <w:rFonts w:ascii="" w:hAnsi="" w:eastAsia=""/>
          <w:b w:val="0"/>
          <w:i w:val="0"/>
          <w:color w:val="000000"/>
          <w:sz w:val="24"/>
        </w:rPr>
        <w:t xml:space="preserve">pђsah ջe, amma tђl ah ђђ ջo. Dђջ mo tђ ka֊ kor ne yђk ya ջe, a ђђ </w:t>
      </w:r>
      <w:r>
        <w:rPr>
          <w:rFonts w:ascii="" w:hAnsi="" w:eastAsia=""/>
          <w:b w:val="0"/>
          <w:i w:val="0"/>
          <w:color w:val="000000"/>
          <w:sz w:val="24"/>
        </w:rPr>
        <w:t xml:space="preserve">tђl ջђђ ђђ. ୚ђ tђtђl cuu ջђ ma gaջ ta. Mo soջ ջђ za ki ђђ tђtђl nyi </w:t>
      </w:r>
      <w:r>
        <w:rPr>
          <w:rFonts w:ascii="" w:hAnsi="" w:eastAsia=""/>
          <w:b w:val="0"/>
          <w:i w:val="0"/>
          <w:color w:val="000000"/>
          <w:sz w:val="24"/>
        </w:rPr>
        <w:t>mo ka. Jeertђ ahe: Zu֊ ge tђki.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Creuser, ouvrir, élargir, naviguer, pagayer. </w:t>
      </w:r>
    </w:p>
    <w:p>
      <w:pPr>
        <w:autoSpaceDN w:val="0"/>
        <w:autoSpaceDE w:val="0"/>
        <w:widowControl/>
        <w:spacing w:line="245" w:lineRule="auto" w:before="74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୚ђsa֊ne: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୚ђ mo lee kal tђ mai moo lee kђnah ջe, wala lee ջo </w:t>
      </w:r>
      <w:r>
        <w:rPr>
          <w:rFonts w:ascii="" w:hAnsi="" w:eastAsia=""/>
          <w:b w:val="0"/>
          <w:i w:val="0"/>
          <w:color w:val="000000"/>
          <w:sz w:val="24"/>
        </w:rPr>
        <w:t xml:space="preserve">ne fahlii cam ջe, za faa: « lee ջo pђsa֊ne », a duura gal ahe, ka </w:t>
      </w:r>
    </w:p>
    <w:p>
      <w:pPr>
        <w:autoSpaceDN w:val="0"/>
        <w:autoSpaceDE w:val="0"/>
        <w:widowControl/>
        <w:spacing w:line="266" w:lineRule="auto" w:before="53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646 </w:t>
      </w:r>
    </w:p>
    <w:p>
      <w:pPr>
        <w:sectPr>
          <w:pgSz w:w="8400" w:h="11900"/>
          <w:pgMar w:top="364" w:right="1056" w:bottom="220" w:left="4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zyii syenra ya. Dђջ ma bai duu gal faa: « ୚ђsa֊ moo ka lee nђn ջe </w:t>
      </w:r>
      <w:r>
        <w:rPr>
          <w:rFonts w:ascii="" w:hAnsi="" w:eastAsia=""/>
          <w:b w:val="0"/>
          <w:i w:val="0"/>
          <w:color w:val="000000"/>
          <w:sz w:val="24"/>
        </w:rPr>
        <w:t xml:space="preserve">ya », me syen ջoջo, ka jo֊ fan ki ya. ॣђ jo֊ dђջ duu gal ye to. </w:t>
      </w:r>
      <w:r>
        <w:rPr>
          <w:rFonts w:ascii="" w:hAnsi="" w:eastAsia=""/>
          <w:b w:val="0"/>
          <w:i/>
          <w:color w:val="000000"/>
          <w:sz w:val="24"/>
        </w:rPr>
        <w:t xml:space="preserve">Avoir beaucoup d’haricot qui dépasse la norme dans son champ.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୚ђ, ee: ս.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Fakpahpђђ, fan kђђ naa. ୚ђ (ee) dђdђђ, a lee pђwahe </w:t>
      </w:r>
      <w:r>
        <w:rPr>
          <w:rFonts w:ascii="" w:hAnsi="" w:eastAsia=""/>
          <w:b w:val="0"/>
          <w:i w:val="0"/>
          <w:color w:val="000000"/>
          <w:sz w:val="24"/>
        </w:rPr>
        <w:t xml:space="preserve">(wahlle). Me ga kyeջ nah ђђ (ee) ka ruuni. ୚ђ lee ’wah ne pee </w:t>
      </w:r>
      <w:r>
        <w:rPr>
          <w:rFonts w:ascii="" w:hAnsi="" w:eastAsia=""/>
          <w:b w:val="0"/>
          <w:i w:val="0"/>
          <w:color w:val="000000"/>
          <w:sz w:val="24"/>
        </w:rPr>
        <w:t xml:space="preserve">syiiսah pђlli. ୚ђ (ee) ne goo ah da֊ naa yo. Me laa naa ђђ ջo. Dђջ </w:t>
      </w:r>
      <w:r>
        <w:rPr>
          <w:rFonts w:ascii="" w:hAnsi="" w:eastAsia=""/>
          <w:b w:val="0"/>
          <w:i w:val="0"/>
          <w:color w:val="000000"/>
          <w:sz w:val="24"/>
        </w:rPr>
        <w:t>munda֊ mo ջa֊ kpah ջe, a faani: « Naa ђђ mo yea ko ».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Haricot. </w:t>
      </w:r>
    </w:p>
    <w:p>
      <w:pPr>
        <w:autoSpaceDN w:val="0"/>
        <w:autoSpaceDE w:val="0"/>
        <w:widowControl/>
        <w:spacing w:line="266" w:lineRule="auto" w:before="803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647 </w:t>
      </w:r>
    </w:p>
    <w:sectPr w:rsidR="00FC693F" w:rsidRPr="0006063C" w:rsidSect="00034616">
      <w:pgSz w:w="8400" w:h="11900"/>
      <w:pgMar w:top="364" w:right="398" w:bottom="220" w:left="11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